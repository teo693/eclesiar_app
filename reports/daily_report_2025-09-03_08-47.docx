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08:47</w:t>
      </w:r>
    </w:p>
    <w:p>
      <w:r>
        <w:rPr>
          <w:b/>
          <w:color w:val="FFD700"/>
          <w:sz w:val="28"/>
        </w:rPr>
        <w:t>🏆 Top Warrior: Colon3lBruce (Nieznany Kraj)</w:t>
      </w:r>
    </w:p>
    <w:p>
      <w:pPr>
        <w:pStyle w:val="Heading1"/>
      </w:pPr>
      <w:r>
        <w:rPr>
          <w:b/>
          <w:color w:val="8B0000"/>
          <w:sz w:val="32"/>
        </w:rPr>
        <w:t>⚔️ Battlefield Pulse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0.093000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+3.0%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0.210000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-6.2%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+27.7%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0.096000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-22.9%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5.000000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-90.0%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0.042000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-4.8%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+50.0%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</w:tbl>
    <w:p>
      <w:r>
        <w:rPr>
          <w:color w:val="808080"/>
          <w:sz w:val="22"/>
        </w:rPr>
        <w:t>Legend: ▲ increase, ▼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Formula: P = floor(base * (1.3 - workers/10) * (1 + eco_skill/50)) * (1 + (regional_bonus + country_bonus)/100) * (1 - 0.9 * pollution) * (1 + 0.05 * building_level)</w:t>
      </w:r>
    </w:p>
    <w:p>
      <w:pPr>
        <w:pStyle w:val="Heading3"/>
      </w:pPr>
      <w:r>
        <w:rPr>
          <w:b/>
          <w:color w:val="00008B"/>
          <w:sz w:val="28"/>
        </w:rPr>
        <w:t>=== ANALIZA PRODUKTYWNOŚCI REGIONÓW ECLESIAR ===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  <w:color w:val="00008B"/>
                <w:sz w:val="20"/>
              </w:rPr>
              <w:t>Best Regions for grain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11 </w:t>
              <w:tab/>
              <w:t xml:space="preserve">12 </w:t>
              <w:tab/>
              <w:t xml:space="preserve">12 </w:t>
              <w:tab/>
              <w:t xml:space="preserve">13 </w:t>
              <w:tab/>
              <w:t xml:space="preserve">13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iron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17 </w:t>
              <w:tab/>
              <w:t xml:space="preserve">18 </w:t>
              <w:tab/>
              <w:t xml:space="preserve">18 </w:t>
              <w:tab/>
              <w:t xml:space="preserve">19 </w:t>
              <w:tab/>
              <w:t xml:space="preserve">20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titanium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7% (+2%) </w:t>
              <w:tab/>
              <w:t xml:space="preserve">0.1% </w:t>
              <w:tab/>
              <w:t xml:space="preserve">24 </w:t>
              <w:tab/>
              <w:t xml:space="preserve">25 </w:t>
              <w:tab/>
              <w:t xml:space="preserve">26 </w:t>
              <w:tab/>
              <w:t xml:space="preserve">27 </w:t>
              <w:tab/>
              <w:t xml:space="preserve">28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fuel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13 </w:t>
              <w:tab/>
              <w:t xml:space="preserve">14 </w:t>
              <w:tab/>
              <w:t xml:space="preserve">15 </w:t>
              <w:tab/>
              <w:t xml:space="preserve">15 </w:t>
              <w:tab/>
              <w:t xml:space="preserve">16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food q1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9 </w:t>
              <w:tab/>
              <w:t xml:space="preserve">9 </w:t>
              <w:tab/>
              <w:t xml:space="preserve">10 </w:t>
              <w:tab/>
              <w:t xml:space="preserve">10 </w:t>
              <w:tab/>
              <w:t xml:space="preserve">10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food q2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13 </w:t>
              <w:tab/>
              <w:t xml:space="preserve">14 </w:t>
              <w:tab/>
              <w:t xml:space="preserve">15 </w:t>
              <w:tab/>
              <w:t xml:space="preserve">15 </w:t>
              <w:tab/>
              <w:t xml:space="preserve">16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food q3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18 </w:t>
              <w:tab/>
              <w:t xml:space="preserve">19 </w:t>
              <w:tab/>
              <w:t xml:space="preserve">20 </w:t>
              <w:tab/>
              <w:t xml:space="preserve">21 </w:t>
              <w:tab/>
              <w:t xml:space="preserve">21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food q4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22 </w:t>
              <w:tab/>
              <w:t xml:space="preserve">24 </w:t>
              <w:tab/>
              <w:t xml:space="preserve">25 </w:t>
              <w:tab/>
              <w:t xml:space="preserve">26 </w:t>
              <w:tab/>
              <w:t xml:space="preserve">27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food q5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27 </w:t>
              <w:tab/>
              <w:t xml:space="preserve">28 </w:t>
              <w:tab/>
              <w:t xml:space="preserve">30 </w:t>
              <w:tab/>
              <w:t xml:space="preserve">31 </w:t>
              <w:tab/>
              <w:t xml:space="preserve">32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weapon q1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11 </w:t>
              <w:tab/>
              <w:t xml:space="preserve">12 </w:t>
              <w:tab/>
              <w:t xml:space="preserve">12 </w:t>
              <w:tab/>
              <w:t xml:space="preserve">13 </w:t>
              <w:tab/>
              <w:t xml:space="preserve">13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weapon q2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17 </w:t>
              <w:tab/>
              <w:t xml:space="preserve">18 </w:t>
              <w:tab/>
              <w:t xml:space="preserve">18 </w:t>
              <w:tab/>
              <w:t xml:space="preserve">19 </w:t>
              <w:tab/>
              <w:t xml:space="preserve">20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weapon q3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22 </w:t>
              <w:tab/>
              <w:t xml:space="preserve">24 </w:t>
              <w:tab/>
              <w:t xml:space="preserve">25 </w:t>
              <w:tab/>
              <w:t xml:space="preserve">26 </w:t>
              <w:tab/>
              <w:t xml:space="preserve">27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weapon q4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28 </w:t>
              <w:tab/>
              <w:t xml:space="preserve">30 </w:t>
              <w:tab/>
              <w:t xml:space="preserve">31 </w:t>
              <w:tab/>
              <w:t xml:space="preserve">32 </w:t>
              <w:tab/>
              <w:t xml:space="preserve">34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weapon q5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34 </w:t>
              <w:tab/>
              <w:t xml:space="preserve">36 </w:t>
              <w:tab/>
              <w:t xml:space="preserve">37 </w:t>
              <w:tab/>
              <w:t xml:space="preserve">39 </w:t>
              <w:tab/>
              <w:t xml:space="preserve">41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aircraft q1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13 </w:t>
              <w:tab/>
              <w:t xml:space="preserve">14 </w:t>
              <w:tab/>
              <w:t xml:space="preserve">15 </w:t>
              <w:tab/>
              <w:t xml:space="preserve">15 </w:t>
              <w:tab/>
              <w:t xml:space="preserve">16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aircraft q2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20 </w:t>
              <w:tab/>
              <w:t xml:space="preserve">21 </w:t>
              <w:tab/>
              <w:t xml:space="preserve">22 </w:t>
              <w:tab/>
              <w:t xml:space="preserve">23 </w:t>
              <w:tab/>
              <w:t xml:space="preserve">24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aircraft q3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27 </w:t>
              <w:tab/>
              <w:t xml:space="preserve">28 </w:t>
              <w:tab/>
              <w:t xml:space="preserve">30 </w:t>
              <w:tab/>
              <w:t xml:space="preserve">31 </w:t>
              <w:tab/>
              <w:t xml:space="preserve">32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aircraft q4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34 </w:t>
              <w:tab/>
              <w:t xml:space="preserve">36 </w:t>
              <w:tab/>
              <w:t xml:space="preserve">37 </w:t>
              <w:tab/>
              <w:t xml:space="preserve">39 </w:t>
              <w:tab/>
              <w:t xml:space="preserve">41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aircraft q5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41 </w:t>
              <w:tab/>
              <w:t xml:space="preserve">43 </w:t>
              <w:tab/>
              <w:t xml:space="preserve">45 </w:t>
              <w:tab/>
              <w:t xml:space="preserve">47 </w:t>
              <w:tab/>
              <w:t xml:space="preserve">49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airplane ticket q1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6 </w:t>
              <w:tab/>
              <w:t xml:space="preserve">7 </w:t>
              <w:tab/>
              <w:t xml:space="preserve">7 </w:t>
              <w:tab/>
              <w:t xml:space="preserve">7 </w:t>
              <w:tab/>
              <w:t xml:space="preserve">8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airplane ticket q2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10 </w:t>
              <w:tab/>
              <w:t xml:space="preserve">10 </w:t>
              <w:tab/>
              <w:t xml:space="preserve">11 </w:t>
              <w:tab/>
              <w:t xml:space="preserve">11 </w:t>
              <w:tab/>
              <w:t xml:space="preserve">12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airplane ticket q3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13 </w:t>
              <w:tab/>
              <w:t xml:space="preserve">14 </w:t>
              <w:tab/>
              <w:t xml:space="preserve">15 </w:t>
              <w:tab/>
              <w:t xml:space="preserve">15 </w:t>
              <w:tab/>
              <w:t xml:space="preserve">16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airplane ticket q4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17 </w:t>
              <w:tab/>
              <w:t xml:space="preserve">18 </w:t>
              <w:tab/>
              <w:t xml:space="preserve">18 </w:t>
              <w:tab/>
              <w:t xml:space="preserve">19 </w:t>
              <w:tab/>
              <w:t xml:space="preserve">20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Best Regions for airplane ticket q5 company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# </w:t>
              <w:tab/>
              <w:t xml:space="preserve">Δ </w:t>
              <w:tab/>
              <w:t xml:space="preserve">Region </w:t>
              <w:tab/>
              <w:t xml:space="preserve">Owner </w:t>
              <w:tab/>
              <w:t xml:space="preserve">Total Bonus </w:t>
              <w:tab/>
              <w:t xml:space="preserve">Pollution </w:t>
              <w:tab/>
              <w:t xml:space="preserve">Prod. q1 </w:t>
              <w:tab/>
              <w:t xml:space="preserve">Prod. q2 </w:t>
              <w:tab/>
              <w:t xml:space="preserve">Prod. q3 </w:t>
              <w:tab/>
              <w:t xml:space="preserve">Prod. q4 </w:t>
              <w:tab/>
              <w:t xml:space="preserve">Prod. q5 </w:t>
              <w:tab/>
              <w:t>NCP Wages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With Country Bonus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 xml:space="preserve">1. </w:t>
              <w:tab/>
              <w:t xml:space="preserve">0 </w:t>
              <w:tab/>
              <w:t xml:space="preserve">Waterford </w:t>
              <w:tab/>
              <w:t xml:space="preserve">Ireland </w:t>
              <w:tab/>
              <w:t xml:space="preserve">2% (+2%) </w:t>
              <w:tab/>
              <w:t xml:space="preserve">0.1% </w:t>
              <w:tab/>
              <w:t xml:space="preserve">20 </w:t>
              <w:tab/>
              <w:t xml:space="preserve">21 </w:t>
              <w:tab/>
              <w:t xml:space="preserve">22 </w:t>
              <w:tab/>
              <w:t xml:space="preserve">23 </w:t>
              <w:tab/>
              <w:t xml:space="preserve">24 </w:t>
              <w:tab/>
              <w:t>5.00 GOLD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================================================================================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