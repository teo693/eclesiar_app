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2025-09-02 14:09</w:t>
      </w:r>
    </w:p>
    <w:p>
      <w:r>
        <w:t>Source data fetched: 2025-09-02 13:16</w:t>
      </w:r>
    </w:p>
    <w:p>
      <w:r>
        <w:rPr>
          <w:b/>
          <w:sz w:val="28"/>
        </w:rPr>
        <w:t>Congratulations to the Top Warrior: THANОS (Unknown Country)!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Indonesia vs Bulgaria (war #12994) — region Medan (score 0:2)</w:t>
      </w:r>
    </w:p>
    <w:p>
      <w:pPr>
        <w:pStyle w:val="ListBullet"/>
      </w:pPr>
      <w:r>
        <w:t>Romania vs Poland (war #12993) — region Bucharest (score 0:2)</w:t>
      </w:r>
    </w:p>
    <w:p>
      <w:pPr>
        <w:pStyle w:val="ListBullet"/>
      </w:pPr>
      <w:r>
        <w:t>Argentina vs Serbia (war #12992) — region Comodoro Rivadavia (score 0:3)</w:t>
      </w:r>
    </w:p>
    <w:p>
      <w:pPr>
        <w:pStyle w:val="ListBullet"/>
      </w:pPr>
      <w:r>
        <w:t>Black vs White (war #12991) — region Stadium (score 4:0)</w:t>
      </w:r>
    </w:p>
    <w:p>
      <w:pPr>
        <w:pStyle w:val="ListBullet"/>
      </w:pPr>
      <w:r>
        <w:t>Argentina vs Sweden (war #12990) — region Posadas (score 1:3)</w:t>
      </w:r>
    </w:p>
    <w:p>
      <w:pPr>
        <w:pStyle w:val="ListBullet"/>
      </w:pPr>
      <w:r>
        <w:t>Croatia vs Slovenia (war #12989) — region Koper (score 2:5)</w:t>
      </w:r>
    </w:p>
    <w:p>
      <w:pPr>
        <w:pStyle w:val="ListBullet"/>
      </w:pPr>
      <w:r>
        <w:t>South Africa vs Portugal (war #12988) — region Upington (score 3:5)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▼ -2 (7 vs 9)</w:t>
      </w:r>
    </w:p>
    <w:p>
      <w:r>
        <w:t>In the last 24 hours, military activity was recorded in 1 countries.</w:t>
      </w:r>
    </w:p>
    <w:p>
      <w:r>
        <w:t>Unknown Country: 8,216,086</w:t>
      </w:r>
    </w:p>
    <w:p>
      <w:pPr>
        <w:pStyle w:val="Heading2"/>
      </w:pPr>
      <w:r>
        <w:t>📊 Executive Summary: Key Changes</w:t>
      </w:r>
    </w:p>
    <w:p>
      <w:r>
        <w:t>⚔️ Total military activity: ▼ -23.5% (8,216,086 vs 10,745,200)</w:t>
      </w:r>
    </w:p>
    <w:p>
      <w:r>
        <w:t>💰 Currency volatility: 17 currencies changed by &gt;1%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Unknown Country: +8,216,086 (▲ increase)</w:t>
      </w:r>
    </w:p>
    <w:p>
      <w:r>
        <w:t>• Sweden: -2,814,057 (▼ decrease)</w:t>
      </w:r>
    </w:p>
    <w:p>
      <w:r>
        <w:t>• Bulgaria: -2,094,098 (▼ decrease)</w:t>
      </w:r>
    </w:p>
    <w:p>
      <w:r>
        <w:t>• Slovenia: -1,385,442 (▼ decrease)</w:t>
      </w:r>
    </w:p>
    <w:p>
      <w:r>
        <w:t>• Croatia: -1,210,378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THANОS (Unknown Country): 1,800,966 damage</w:t>
      </w:r>
    </w:p>
    <w:p>
      <w:pPr>
        <w:pStyle w:val="ListNumber"/>
      </w:pPr>
      <w:r>
        <w:t>Colon3lBruce (Unknown Country): 1,270,065 damage</w:t>
      </w:r>
    </w:p>
    <w:p>
      <w:pPr>
        <w:pStyle w:val="ListNumber"/>
      </w:pPr>
      <w:r>
        <w:t>Bloodice (Unknown Country): 609,860 damage</w:t>
      </w:r>
    </w:p>
    <w:p>
      <w:pPr>
        <w:pStyle w:val="ListNumber"/>
      </w:pPr>
      <w:r>
        <w:t>TheIlluminated (Unknown Country): 608,356 damage</w:t>
      </w:r>
    </w:p>
    <w:p>
      <w:pPr>
        <w:pStyle w:val="ListNumber"/>
      </w:pPr>
      <w:r>
        <w:t>Lord_Marine (Unknown Country): 548,633 damage</w:t>
      </w:r>
    </w:p>
    <w:p>
      <w:pPr>
        <w:pStyle w:val="ListNumber"/>
      </w:pPr>
      <w:r>
        <w:t>josh gould (Unknown Country): 531,615 damage</w:t>
      </w:r>
    </w:p>
    <w:p>
      <w:pPr>
        <w:pStyle w:val="ListNumber"/>
      </w:pPr>
      <w:r>
        <w:t>King of Darkness (Unknown Country): 456,379 damage</w:t>
      </w:r>
    </w:p>
    <w:p>
      <w:pPr>
        <w:pStyle w:val="ListNumber"/>
      </w:pPr>
      <w:r>
        <w:t>Barbarbengt (Unknown Country): 448,956 damage</w:t>
      </w:r>
    </w:p>
    <w:p>
      <w:pPr>
        <w:pStyle w:val="ListNumber"/>
      </w:pPr>
      <w:r>
        <w:t>Vaske (Unknown Country): 328,529 damage</w:t>
      </w:r>
    </w:p>
    <w:p>
      <w:pPr>
        <w:pStyle w:val="ListNumber"/>
      </w:pPr>
      <w:r>
        <w:t>SirTuga (Unknown Country): 316,285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Thanоs: ▲ +94.1% (1,800,966 vs 927,690)</w:t>
      </w:r>
    </w:p>
    <w:p>
      <w:r>
        <w:t>• Colon3Lbruce: ▲ +22.1% (1,270,065 vs 1,040,383)</w:t>
      </w:r>
    </w:p>
    <w:p>
      <w:r>
        <w:t>New warriors in top list:</w:t>
      </w:r>
    </w:p>
    <w:p>
      <w:r>
        <w:t>• Vaske (Nieznany Kraj): 328,529 damage</w:t>
      </w:r>
    </w:p>
    <w:p>
      <w:r>
        <w:t>• Barbarbengt (Nieznany Kraj): 448,956 damage</w:t>
      </w:r>
    </w:p>
    <w:p>
      <w:r>
        <w:t>• King Of Darkness (Nieznany Kraj): 456,379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5007</w:t>
            </w:r>
          </w:p>
        </w:tc>
        <w:tc>
          <w:tcPr>
            <w:tcW w:type="dxa" w:w="2160"/>
          </w:tcPr>
          <w:p>
            <w:r>
              <w:t>5.565000*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2953</w:t>
            </w:r>
          </w:p>
        </w:tc>
        <w:tc>
          <w:tcPr>
            <w:tcW w:type="dxa" w:w="2160"/>
          </w:tcPr>
          <w:p>
            <w:r>
              <w:t>3.400000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7713</w:t>
            </w:r>
          </w:p>
        </w:tc>
        <w:tc>
          <w:tcPr>
            <w:tcW w:type="dxa" w:w="2160"/>
          </w:tcPr>
          <w:p>
            <w:r>
              <w:t>2.323000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995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6057</w:t>
            </w:r>
          </w:p>
        </w:tc>
        <w:tc>
          <w:tcPr>
            <w:tcW w:type="dxa" w:w="2160"/>
          </w:tcPr>
          <w:p>
            <w:r>
              <w:t>2.250000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0.087000</w:t>
            </w:r>
          </w:p>
        </w:tc>
        <w:tc>
          <w:tcPr>
            <w:tcW w:type="dxa" w:w="2160"/>
          </w:tcPr>
          <w:p>
            <w:r>
              <w:t>▼ -1.15%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0.191000</w:t>
            </w:r>
          </w:p>
        </w:tc>
        <w:tc>
          <w:tcPr>
            <w:tcW w:type="dxa" w:w="2160"/>
          </w:tcPr>
          <w:p>
            <w:r>
              <w:t>0.192000</w:t>
            </w:r>
          </w:p>
        </w:tc>
        <w:tc>
          <w:tcPr>
            <w:tcW w:type="dxa" w:w="2160"/>
          </w:tcPr>
          <w:p>
            <w:r>
              <w:t>▼ -0.52%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▲ +0.40%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0.148000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▼ -1.33%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0.239000</w:t>
            </w:r>
          </w:p>
        </w:tc>
        <w:tc>
          <w:tcPr>
            <w:tcW w:type="dxa" w:w="2160"/>
          </w:tcPr>
          <w:p>
            <w:r>
              <w:t>0.244000</w:t>
            </w:r>
          </w:p>
        </w:tc>
        <w:tc>
          <w:tcPr>
            <w:tcW w:type="dxa" w:w="2160"/>
          </w:tcPr>
          <w:p>
            <w:r>
              <w:t>▼ -2.05%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▼ -0.63%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0.213000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▲ +7.04%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0.069000</w:t>
            </w:r>
          </w:p>
        </w:tc>
        <w:tc>
          <w:tcPr>
            <w:tcW w:type="dxa" w:w="2160"/>
          </w:tcPr>
          <w:p>
            <w:r>
              <w:t>▲ +46.38%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0.385000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+1.00%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0.089000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▼ -4.30%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0.300000</w:t>
            </w:r>
          </w:p>
        </w:tc>
        <w:tc>
          <w:tcPr>
            <w:tcW w:type="dxa" w:w="2160"/>
          </w:tcPr>
          <w:p>
            <w:r>
              <w:t>0.373000</w:t>
            </w:r>
          </w:p>
        </w:tc>
        <w:tc>
          <w:tcPr>
            <w:tcW w:type="dxa" w:w="2160"/>
          </w:tcPr>
          <w:p>
            <w:r>
              <w:t>▼ -19.57%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0.045000</w:t>
            </w:r>
          </w:p>
        </w:tc>
        <w:tc>
          <w:tcPr>
            <w:tcW w:type="dxa" w:w="2160"/>
          </w:tcPr>
          <w:p>
            <w:r>
              <w:t>▼ -11.11%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▼ -5.06%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0.079000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0.162000</w:t>
            </w:r>
          </w:p>
        </w:tc>
        <w:tc>
          <w:tcPr>
            <w:tcW w:type="dxa" w:w="2160"/>
          </w:tcPr>
          <w:p>
            <w:r>
              <w:t>▼ -1.85%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▲ +17.65%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0.090000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▲ +11.11%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0.08 RSD</w:t>
            </w:r>
          </w:p>
        </w:tc>
        <w:tc>
          <w:tcPr>
            <w:tcW w:type="dxa" w:w="1440"/>
          </w:tcPr>
          <w:p>
            <w:r>
              <w:t>0.012640</w:t>
            </w:r>
          </w:p>
        </w:tc>
        <w:tc>
          <w:tcPr>
            <w:tcW w:type="dxa" w:w="1440"/>
          </w:tcPr>
          <w:p>
            <w:r>
              <w:t>449</w:t>
            </w:r>
          </w:p>
        </w:tc>
        <w:tc>
          <w:tcPr>
            <w:tcW w:type="dxa" w:w="1440"/>
          </w:tcPr>
          <w:p>
            <w:r>
              <w:t>0.066360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 AUD</w:t>
            </w:r>
          </w:p>
        </w:tc>
        <w:tc>
          <w:tcPr>
            <w:tcW w:type="dxa" w:w="1440"/>
          </w:tcPr>
          <w:p>
            <w:r>
              <w:t>0.016000</w:t>
            </w:r>
          </w:p>
        </w:tc>
        <w:tc>
          <w:tcPr>
            <w:tcW w:type="dxa" w:w="1440"/>
          </w:tcPr>
          <w:p>
            <w:r>
              <w:t>303</w:t>
            </w:r>
          </w:p>
        </w:tc>
        <w:tc>
          <w:tcPr>
            <w:tcW w:type="dxa" w:w="1440"/>
          </w:tcPr>
          <w:p>
            <w:r>
              <w:t>0.091160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0.085 DEM</w:t>
            </w:r>
          </w:p>
        </w:tc>
        <w:tc>
          <w:tcPr>
            <w:tcW w:type="dxa" w:w="1440"/>
          </w:tcPr>
          <w:p>
            <w:r>
              <w:t>0.016235</w:t>
            </w:r>
          </w:p>
        </w:tc>
        <w:tc>
          <w:tcPr>
            <w:tcW w:type="dxa" w:w="1440"/>
          </w:tcPr>
          <w:p>
            <w:r>
              <w:t>1147</w:t>
            </w:r>
          </w:p>
        </w:tc>
        <w:tc>
          <w:tcPr>
            <w:tcW w:type="dxa" w:w="1440"/>
          </w:tcPr>
          <w:p>
            <w:r>
              <w:t>0.019826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0.219 USD</w:t>
            </w:r>
          </w:p>
        </w:tc>
        <w:tc>
          <w:tcPr>
            <w:tcW w:type="dxa" w:w="1440"/>
          </w:tcPr>
          <w:p>
            <w:r>
              <w:t>0.022119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0.048096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0.449 SEK</w:t>
            </w:r>
          </w:p>
        </w:tc>
        <w:tc>
          <w:tcPr>
            <w:tcW w:type="dxa" w:w="1440"/>
          </w:tcPr>
          <w:p>
            <w:r>
              <w:t>0.045349</w:t>
            </w:r>
          </w:p>
        </w:tc>
        <w:tc>
          <w:tcPr>
            <w:tcW w:type="dxa" w:w="1440"/>
          </w:tcPr>
          <w:p>
            <w:r>
              <w:t>466</w:t>
            </w:r>
          </w:p>
        </w:tc>
        <w:tc>
          <w:tcPr>
            <w:tcW w:type="dxa" w:w="1440"/>
          </w:tcPr>
          <w:p>
            <w:r>
              <w:t>0.057833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Colombia</w:t>
            </w:r>
          </w:p>
        </w:tc>
        <w:tc>
          <w:tcPr>
            <w:tcW w:type="dxa" w:w="1440"/>
          </w:tcPr>
          <w:p>
            <w:r>
              <w:t>0.7 COP</w:t>
            </w:r>
          </w:p>
        </w:tc>
        <w:tc>
          <w:tcPr>
            <w:tcW w:type="dxa" w:w="1440"/>
          </w:tcPr>
          <w:p>
            <w:r>
              <w:t>0.055300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0.082160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0.9 USD</w:t>
            </w:r>
          </w:p>
        </w:tc>
        <w:tc>
          <w:tcPr>
            <w:tcW w:type="dxa" w:w="1440"/>
          </w:tcPr>
          <w:p>
            <w:r>
              <w:t>0.090900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0.147460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0.9 DEM</w:t>
            </w:r>
          </w:p>
        </w:tc>
        <w:tc>
          <w:tcPr>
            <w:tcW w:type="dxa" w:w="1440"/>
          </w:tcPr>
          <w:p>
            <w:r>
              <w:t>0.171900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0.171900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0.036 PLN</w:t>
            </w:r>
          </w:p>
        </w:tc>
        <w:tc>
          <w:tcPr>
            <w:tcW w:type="dxa" w:w="1440"/>
          </w:tcPr>
          <w:p>
            <w:r>
              <w:t>0.009036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0.009488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0.072 DEM</w:t>
            </w:r>
          </w:p>
        </w:tc>
        <w:tc>
          <w:tcPr>
            <w:tcW w:type="dxa" w:w="1440"/>
          </w:tcPr>
          <w:p>
            <w:r>
              <w:t>0.013752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0.168398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0.081 PLN</w:t>
            </w:r>
          </w:p>
        </w:tc>
        <w:tc>
          <w:tcPr>
            <w:tcW w:type="dxa" w:w="1440"/>
          </w:tcPr>
          <w:p>
            <w:r>
              <w:t>0.020331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0.020733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0.132 PLN</w:t>
            </w:r>
          </w:p>
        </w:tc>
        <w:tc>
          <w:tcPr>
            <w:tcW w:type="dxa" w:w="1440"/>
          </w:tcPr>
          <w:p>
            <w:r>
              <w:t>0.033132</w:t>
            </w:r>
          </w:p>
        </w:tc>
        <w:tc>
          <w:tcPr>
            <w:tcW w:type="dxa" w:w="1440"/>
          </w:tcPr>
          <w:p>
            <w:r>
              <w:t>262</w:t>
            </w:r>
          </w:p>
        </w:tc>
        <w:tc>
          <w:tcPr>
            <w:tcW w:type="dxa" w:w="1440"/>
          </w:tcPr>
          <w:p>
            <w:r>
              <w:t>0.033734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0.215 PLN</w:t>
            </w:r>
          </w:p>
        </w:tc>
        <w:tc>
          <w:tcPr>
            <w:tcW w:type="dxa" w:w="1440"/>
          </w:tcPr>
          <w:p>
            <w:r>
              <w:t>0.053965</w:t>
            </w:r>
          </w:p>
        </w:tc>
        <w:tc>
          <w:tcPr>
            <w:tcW w:type="dxa" w:w="1440"/>
          </w:tcPr>
          <w:p>
            <w:r>
              <w:t>288</w:t>
            </w:r>
          </w:p>
        </w:tc>
        <w:tc>
          <w:tcPr>
            <w:tcW w:type="dxa" w:w="1440"/>
          </w:tcPr>
          <w:p>
            <w:r>
              <w:t>0.054316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0.109 PLN</w:t>
            </w:r>
          </w:p>
        </w:tc>
        <w:tc>
          <w:tcPr>
            <w:tcW w:type="dxa" w:w="1440"/>
          </w:tcPr>
          <w:p>
            <w:r>
              <w:t>0.027359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0.028915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0.21 PLN</w:t>
            </w:r>
          </w:p>
        </w:tc>
        <w:tc>
          <w:tcPr>
            <w:tcW w:type="dxa" w:w="1440"/>
          </w:tcPr>
          <w:p>
            <w:r>
              <w:t>0.052710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0.053363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1.0 SEK</w:t>
            </w:r>
          </w:p>
        </w:tc>
        <w:tc>
          <w:tcPr>
            <w:tcW w:type="dxa" w:w="1440"/>
          </w:tcPr>
          <w:p>
            <w:r>
              <w:t>0.101000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0.313100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1.8 SEK</w:t>
            </w:r>
          </w:p>
        </w:tc>
        <w:tc>
          <w:tcPr>
            <w:tcW w:type="dxa" w:w="1440"/>
          </w:tcPr>
          <w:p>
            <w:r>
              <w:t>0.181800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22.617267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 SEK</w:t>
            </w:r>
          </w:p>
        </w:tc>
        <w:tc>
          <w:tcPr>
            <w:tcW w:type="dxa" w:w="1440"/>
          </w:tcPr>
          <w:p>
            <w:r>
              <w:t>0.292900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0.982200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 PLN</w:t>
            </w:r>
          </w:p>
        </w:tc>
        <w:tc>
          <w:tcPr>
            <w:tcW w:type="dxa" w:w="1440"/>
          </w:tcPr>
          <w:p>
            <w:r>
              <w:t>0.022590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0.035040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0.121 PLN</w:t>
            </w:r>
          </w:p>
        </w:tc>
        <w:tc>
          <w:tcPr>
            <w:tcW w:type="dxa" w:w="1440"/>
          </w:tcPr>
          <w:p>
            <w:r>
              <w:t>0.030371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0.034437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 PLN</w:t>
            </w:r>
          </w:p>
        </w:tc>
        <w:tc>
          <w:tcPr>
            <w:tcW w:type="dxa" w:w="1440"/>
          </w:tcPr>
          <w:p>
            <w:r>
              <w:t>0.050200</w:t>
            </w:r>
          </w:p>
        </w:tc>
        <w:tc>
          <w:tcPr>
            <w:tcW w:type="dxa" w:w="1440"/>
          </w:tcPr>
          <w:p>
            <w:r>
              <w:t>199</w:t>
            </w:r>
          </w:p>
        </w:tc>
        <w:tc>
          <w:tcPr>
            <w:tcW w:type="dxa" w:w="1440"/>
          </w:tcPr>
          <w:p>
            <w:r>
              <w:t>0.157327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 DEM</w:t>
            </w:r>
          </w:p>
        </w:tc>
        <w:tc>
          <w:tcPr>
            <w:tcW w:type="dxa" w:w="1440"/>
          </w:tcPr>
          <w:p>
            <w:r>
              <w:t>0.070670</w:t>
            </w:r>
          </w:p>
        </w:tc>
        <w:tc>
          <w:tcPr>
            <w:tcW w:type="dxa" w:w="1440"/>
          </w:tcPr>
          <w:p>
            <w:r>
              <w:t>1063</w:t>
            </w:r>
          </w:p>
        </w:tc>
        <w:tc>
          <w:tcPr>
            <w:tcW w:type="dxa" w:w="1440"/>
          </w:tcPr>
          <w:p>
            <w:r>
              <w:t>0.071116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1.0 PTE</w:t>
            </w:r>
          </w:p>
        </w:tc>
        <w:tc>
          <w:tcPr>
            <w:tcW w:type="dxa" w:w="1440"/>
          </w:tcPr>
          <w:p>
            <w:r>
              <w:t>0.101000</w:t>
            </w:r>
          </w:p>
        </w:tc>
        <w:tc>
          <w:tcPr>
            <w:tcW w:type="dxa" w:w="1440"/>
          </w:tcPr>
          <w:p>
            <w:r>
              <w:t>534</w:t>
            </w:r>
          </w:p>
        </w:tc>
        <w:tc>
          <w:tcPr>
            <w:tcW w:type="dxa" w:w="1440"/>
          </w:tcPr>
          <w:p>
            <w:r>
              <w:t>0.130963</w:t>
            </w:r>
          </w:p>
        </w:tc>
      </w:tr>
    </w:tbl>
    <w:p/>
    <w:p>
      <w:pPr>
        <w:pStyle w:val="Heading2"/>
      </w:pPr>
      <w:r>
        <w:t>🌍 World Pulse: Regions with Bonuses</w:t>
      </w:r>
    </w:p>
    <w:p>
      <w:r>
        <w:t>Total regions with bonuses: 135 | Total bonus score: 2250 | Average pollution: 22.9 | Average efficiency: 1.12</w:t>
      </w:r>
    </w:p>
    <w:p>
      <w:r>
        <w:t>🏆 Most efficient region: Waterford (score: 30.39)</w:t>
      </w:r>
    </w:p>
    <w:p>
      <w:r>
        <w:t>⚠️ Least efficient region: Bialystok (score: 0.12)</w:t>
      </w:r>
    </w:p>
    <w:p>
      <w:pPr>
        <w:pStyle w:val="Heading3"/>
      </w:pPr>
      <w:r>
        <w:t>Regions with Bonuses (sorted by pollution)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Bonus Description</w:t>
            </w:r>
          </w:p>
        </w:tc>
        <w:tc>
          <w:tcPr>
            <w:tcW w:type="dxa" w:w="1440"/>
          </w:tcPr>
          <w:p>
            <w:r>
              <w:t>Population</w:t>
            </w:r>
          </w:p>
        </w:tc>
        <w:tc>
          <w:tcPr>
            <w:tcW w:type="dxa" w:w="1440"/>
          </w:tcPr>
          <w:p>
            <w:r>
              <w:t>NPCs</w:t>
            </w:r>
          </w:p>
        </w:tc>
        <w:tc>
          <w:tcPr>
            <w:tcW w:type="dxa" w:w="1440"/>
          </w:tcPr>
          <w:p>
            <w:r>
              <w:t>Avg NPC Wages (Gold)</w:t>
            </w:r>
          </w:p>
        </w:tc>
      </w:tr>
      <w:tr>
        <w:tc>
          <w:tcPr>
            <w:tcW w:type="dxa" w:w="1440"/>
          </w:tcPr>
          <w:p>
            <w:r>
              <w:t>Waterford</w:t>
            </w:r>
          </w:p>
        </w:tc>
        <w:tc>
          <w:tcPr>
            <w:tcW w:type="dxa" w:w="1440"/>
          </w:tcPr>
          <w:p>
            <w:r>
              <w:t>Ireland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20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0.1580</w:t>
            </w:r>
          </w:p>
        </w:tc>
      </w:tr>
      <w:tr>
        <w:tc>
          <w:tcPr>
            <w:tcW w:type="dxa" w:w="1440"/>
          </w:tcPr>
          <w:p>
            <w:r>
              <w:t>Cebu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26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Tikrit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33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Jayapura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Alexandria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GRAIN:5</w:t>
            </w:r>
          </w:p>
        </w:tc>
        <w:tc>
          <w:tcPr>
            <w:tcW w:type="dxa" w:w="1440"/>
          </w:tcPr>
          <w:p>
            <w:r>
              <w:t xml:space="preserve">50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0.5716</w:t>
            </w:r>
          </w:p>
        </w:tc>
      </w:tr>
      <w:tr>
        <w:tc>
          <w:tcPr>
            <w:tcW w:type="dxa" w:w="1440"/>
          </w:tcPr>
          <w:p>
            <w:r>
              <w:t>Erbil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GRAIN:5</w:t>
            </w:r>
          </w:p>
        </w:tc>
        <w:tc>
          <w:tcPr>
            <w:tcW w:type="dxa" w:w="1440"/>
          </w:tcPr>
          <w:p>
            <w:r>
              <w:t xml:space="preserve">33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Hurghada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7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Shenzhen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Lahore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Cali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Fukuoka</w:t>
            </w:r>
          </w:p>
        </w:tc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IRON:15</w:t>
            </w:r>
          </w:p>
        </w:tc>
        <w:tc>
          <w:tcPr>
            <w:tcW w:type="dxa" w:w="1440"/>
          </w:tcPr>
          <w:p>
            <w:r>
              <w:t xml:space="preserve">18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0.1140</w:t>
            </w:r>
          </w:p>
        </w:tc>
      </w:tr>
      <w:tr>
        <w:tc>
          <w:tcPr>
            <w:tcW w:type="dxa" w:w="1440"/>
          </w:tcPr>
          <w:p>
            <w:r>
              <w:t>Gjirokastër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32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Haifa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Posadas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71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Kolkata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10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Foca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TITANIUM:30</w:t>
            </w:r>
          </w:p>
        </w:tc>
        <w:tc>
          <w:tcPr>
            <w:tcW w:type="dxa" w:w="1440"/>
          </w:tcPr>
          <w:p>
            <w:r>
              <w:t xml:space="preserve">18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0.5716</w:t>
            </w:r>
          </w:p>
        </w:tc>
      </w:tr>
      <w:tr>
        <w:tc>
          <w:tcPr>
            <w:tcW w:type="dxa" w:w="1440"/>
          </w:tcPr>
          <w:p>
            <w:r>
              <w:t>Trujillo</w:t>
            </w:r>
          </w:p>
        </w:tc>
        <w:tc>
          <w:tcPr>
            <w:tcW w:type="dxa" w:w="1440"/>
          </w:tcPr>
          <w:p>
            <w:r>
              <w:t>Peru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36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0.8090</w:t>
            </w:r>
          </w:p>
        </w:tc>
      </w:tr>
      <w:tr>
        <w:tc>
          <w:tcPr>
            <w:tcW w:type="dxa" w:w="1440"/>
          </w:tcPr>
          <w:p>
            <w:r>
              <w:t>Cúcuta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Tabriz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20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Tuxtla Gutiérrez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Erzurum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45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Surabaya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38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Cagliari</w:t>
            </w:r>
          </w:p>
        </w:tc>
        <w:tc>
          <w:tcPr>
            <w:tcW w:type="dxa" w:w="1440"/>
          </w:tcPr>
          <w:p>
            <w:r>
              <w:t>Italy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98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0.3052</w:t>
            </w:r>
          </w:p>
        </w:tc>
      </w:tr>
      <w:tr>
        <w:tc>
          <w:tcPr>
            <w:tcW w:type="dxa" w:w="1440"/>
          </w:tcPr>
          <w:p>
            <w:r>
              <w:t>Anchorage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70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Guadalajara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37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Sapporo</w:t>
            </w:r>
          </w:p>
        </w:tc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5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0.1140</w:t>
            </w:r>
          </w:p>
        </w:tc>
      </w:tr>
      <w:tr>
        <w:tc>
          <w:tcPr>
            <w:tcW w:type="dxa" w:w="1440"/>
          </w:tcPr>
          <w:p>
            <w:r>
              <w:t>Zahedan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Timisoara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87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Mérida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WEAPONS:5</w:t>
            </w:r>
          </w:p>
        </w:tc>
        <w:tc>
          <w:tcPr>
            <w:tcW w:type="dxa" w:w="1440"/>
          </w:tcPr>
          <w:p>
            <w:r>
              <w:t xml:space="preserve">35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Kutaisi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42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Quetta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Milano</w:t>
            </w:r>
          </w:p>
        </w:tc>
        <w:tc>
          <w:tcPr>
            <w:tcW w:type="dxa" w:w="1440"/>
          </w:tcPr>
          <w:p>
            <w:r>
              <w:t>Italy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152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0.3052</w:t>
            </w:r>
          </w:p>
        </w:tc>
      </w:tr>
      <w:tr>
        <w:tc>
          <w:tcPr>
            <w:tcW w:type="dxa" w:w="1440"/>
          </w:tcPr>
          <w:p>
            <w:r>
              <w:t>Craiova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GRAIN:5</w:t>
            </w:r>
          </w:p>
        </w:tc>
        <w:tc>
          <w:tcPr>
            <w:tcW w:type="dxa" w:w="1440"/>
          </w:tcPr>
          <w:p>
            <w:r>
              <w:t xml:space="preserve">51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Bitola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69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0.2200</w:t>
            </w:r>
          </w:p>
        </w:tc>
      </w:tr>
      <w:tr>
        <w:tc>
          <w:tcPr>
            <w:tcW w:type="dxa" w:w="1440"/>
          </w:tcPr>
          <w:p>
            <w:r>
              <w:t>Istanbul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81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Veles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50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0.2200</w:t>
            </w:r>
          </w:p>
        </w:tc>
      </w:tr>
      <w:tr>
        <w:tc>
          <w:tcPr>
            <w:tcW w:type="dxa" w:w="1440"/>
          </w:tcPr>
          <w:p>
            <w:r>
              <w:t>Ioannina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48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0.2009</w:t>
            </w:r>
          </w:p>
        </w:tc>
      </w:tr>
      <w:tr>
        <w:tc>
          <w:tcPr>
            <w:tcW w:type="dxa" w:w="1440"/>
          </w:tcPr>
          <w:p>
            <w:r>
              <w:t>Neum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IRON:15</w:t>
            </w:r>
          </w:p>
        </w:tc>
        <w:tc>
          <w:tcPr>
            <w:tcW w:type="dxa" w:w="1440"/>
          </w:tcPr>
          <w:p>
            <w:r>
              <w:t xml:space="preserve">16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0.5716</w:t>
            </w:r>
          </w:p>
        </w:tc>
      </w:tr>
      <w:tr>
        <w:tc>
          <w:tcPr>
            <w:tcW w:type="dxa" w:w="1440"/>
          </w:tcPr>
          <w:p>
            <w:r>
              <w:t>Tel Aviv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33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Catania</w:t>
            </w:r>
          </w:p>
        </w:tc>
        <w:tc>
          <w:tcPr>
            <w:tcW w:type="dxa" w:w="1440"/>
          </w:tcPr>
          <w:p>
            <w:r>
              <w:t>Italy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47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0.3052</w:t>
            </w:r>
          </w:p>
        </w:tc>
      </w:tr>
      <w:tr>
        <w:tc>
          <w:tcPr>
            <w:tcW w:type="dxa" w:w="1440"/>
          </w:tcPr>
          <w:p>
            <w:r>
              <w:t>Edinburgh</w:t>
            </w:r>
          </w:p>
        </w:tc>
        <w:tc>
          <w:tcPr>
            <w:tcW w:type="dxa" w:w="1440"/>
          </w:tcPr>
          <w:p>
            <w:r>
              <w:t>United Kingdom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68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0.1617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Peru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28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0.8090</w:t>
            </w:r>
          </w:p>
        </w:tc>
      </w:tr>
      <w:tr>
        <w:tc>
          <w:tcPr>
            <w:tcW w:type="dxa" w:w="1440"/>
          </w:tcPr>
          <w:p>
            <w:r>
              <w:t>Cork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Zalaegerszeg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OIL:30</w:t>
            </w:r>
          </w:p>
        </w:tc>
        <w:tc>
          <w:tcPr>
            <w:tcW w:type="dxa" w:w="1440"/>
          </w:tcPr>
          <w:p>
            <w:r>
              <w:t xml:space="preserve">49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0.3621</w:t>
            </w:r>
          </w:p>
        </w:tc>
      </w:tr>
      <w:tr>
        <w:tc>
          <w:tcPr>
            <w:tcW w:type="dxa" w:w="1440"/>
          </w:tcPr>
          <w:p>
            <w:r>
              <w:t>Davao City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22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Antofagasta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60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0.1587</w:t>
            </w:r>
          </w:p>
        </w:tc>
      </w:tr>
      <w:tr>
        <w:tc>
          <w:tcPr>
            <w:tcW w:type="dxa" w:w="1440"/>
          </w:tcPr>
          <w:p>
            <w:r>
              <w:t xml:space="preserve">Klaipeda 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60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Varaždin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43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Dammam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10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Palma de Mallorca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56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0.3843</w:t>
            </w:r>
          </w:p>
        </w:tc>
      </w:tr>
      <w:tr>
        <w:tc>
          <w:tcPr>
            <w:tcW w:type="dxa" w:w="1440"/>
          </w:tcPr>
          <w:p>
            <w:r>
              <w:t>Salonica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101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0.2009</w:t>
            </w:r>
          </w:p>
        </w:tc>
      </w:tr>
      <w:tr>
        <w:tc>
          <w:tcPr>
            <w:tcW w:type="dxa" w:w="1440"/>
          </w:tcPr>
          <w:p>
            <w:r>
              <w:t>Arar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8 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Polokwane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28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0.3538</w:t>
            </w:r>
          </w:p>
        </w:tc>
      </w:tr>
      <w:tr>
        <w:tc>
          <w:tcPr>
            <w:tcW w:type="dxa" w:w="1440"/>
          </w:tcPr>
          <w:p>
            <w:r>
              <w:t>Shkodër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40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Murska Sobota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23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Punta Arenas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39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0.1587</w:t>
            </w:r>
          </w:p>
        </w:tc>
      </w:tr>
      <w:tr>
        <w:tc>
          <w:tcPr>
            <w:tcW w:type="dxa" w:w="1440"/>
          </w:tcPr>
          <w:p>
            <w:r>
              <w:t>Bihac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0.5716</w:t>
            </w:r>
          </w:p>
        </w:tc>
      </w:tr>
      <w:tr>
        <w:tc>
          <w:tcPr>
            <w:tcW w:type="dxa" w:w="1440"/>
          </w:tcPr>
          <w:p>
            <w:r>
              <w:t>Basra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0.3621</w:t>
            </w:r>
          </w:p>
        </w:tc>
      </w:tr>
      <w:tr>
        <w:tc>
          <w:tcPr>
            <w:tcW w:type="dxa" w:w="1440"/>
          </w:tcPr>
          <w:p>
            <w:r>
              <w:t>Iquitos</w:t>
            </w:r>
          </w:p>
        </w:tc>
        <w:tc>
          <w:tcPr>
            <w:tcW w:type="dxa" w:w="1440"/>
          </w:tcPr>
          <w:p>
            <w:r>
              <w:t>Peru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23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0.8090</w:t>
            </w:r>
          </w:p>
        </w:tc>
      </w:tr>
      <w:tr>
        <w:tc>
          <w:tcPr>
            <w:tcW w:type="dxa" w:w="1440"/>
          </w:tcPr>
          <w:p>
            <w:r>
              <w:t>Cuiabá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61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0.1629</w:t>
            </w:r>
          </w:p>
        </w:tc>
      </w:tr>
      <w:tr>
        <w:tc>
          <w:tcPr>
            <w:tcW w:type="dxa" w:w="1440"/>
          </w:tcPr>
          <w:p>
            <w:r>
              <w:t>Toulouse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31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Pécs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GRAIN:5</w:t>
            </w:r>
          </w:p>
        </w:tc>
        <w:tc>
          <w:tcPr>
            <w:tcW w:type="dxa" w:w="1440"/>
          </w:tcPr>
          <w:p>
            <w:r>
              <w:t xml:space="preserve">41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0.3621</w:t>
            </w:r>
          </w:p>
        </w:tc>
      </w:tr>
      <w:tr>
        <w:tc>
          <w:tcPr>
            <w:tcW w:type="dxa" w:w="1440"/>
          </w:tcPr>
          <w:p>
            <w:r>
              <w:t>Upington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37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Mashhad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29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Abha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40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Cordoba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54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0.1587</w:t>
            </w:r>
          </w:p>
        </w:tc>
      </w:tr>
      <w:tr>
        <w:tc>
          <w:tcPr>
            <w:tcW w:type="dxa" w:w="1440"/>
          </w:tcPr>
          <w:p>
            <w:r>
              <w:t>Norwich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42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Bangalore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Telavi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35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Kocani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OIL:30</w:t>
            </w:r>
          </w:p>
        </w:tc>
        <w:tc>
          <w:tcPr>
            <w:tcW w:type="dxa" w:w="1440"/>
          </w:tcPr>
          <w:p>
            <w:r>
              <w:t xml:space="preserve">57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0.2200</w:t>
            </w:r>
          </w:p>
        </w:tc>
      </w:tr>
      <w:tr>
        <w:tc>
          <w:tcPr>
            <w:tcW w:type="dxa" w:w="1440"/>
          </w:tcPr>
          <w:p>
            <w:r>
              <w:t>Natal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80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0.1629</w:t>
            </w:r>
          </w:p>
        </w:tc>
      </w:tr>
      <w:tr>
        <w:tc>
          <w:tcPr>
            <w:tcW w:type="dxa" w:w="1440"/>
          </w:tcPr>
          <w:p>
            <w:r>
              <w:t>Evora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43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Pogradec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68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Funchal (Madeira)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OIL:30</w:t>
            </w:r>
          </w:p>
        </w:tc>
        <w:tc>
          <w:tcPr>
            <w:tcW w:type="dxa" w:w="1440"/>
          </w:tcPr>
          <w:p>
            <w:r>
              <w:t xml:space="preserve">43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Constanta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TITANIUM:30</w:t>
            </w:r>
          </w:p>
        </w:tc>
        <w:tc>
          <w:tcPr>
            <w:tcW w:type="dxa" w:w="1440"/>
          </w:tcPr>
          <w:p>
            <w:r>
              <w:t xml:space="preserve">59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Adelaide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0.3538</w:t>
            </w:r>
          </w:p>
        </w:tc>
      </w:tr>
      <w:tr>
        <w:tc>
          <w:tcPr>
            <w:tcW w:type="dxa" w:w="1440"/>
          </w:tcPr>
          <w:p>
            <w:r>
              <w:t>Zaporizhzhia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WEAPONS:15</w:t>
            </w:r>
          </w:p>
        </w:tc>
        <w:tc>
          <w:tcPr>
            <w:tcW w:type="dxa" w:w="1440"/>
          </w:tcPr>
          <w:p>
            <w:r>
              <w:t xml:space="preserve">60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Minneapolis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72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Zadar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32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Multan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Brisbane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13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0.3538</w:t>
            </w:r>
          </w:p>
        </w:tc>
      </w:tr>
      <w:tr>
        <w:tc>
          <w:tcPr>
            <w:tcW w:type="dxa" w:w="1440"/>
          </w:tcPr>
          <w:p>
            <w:r>
              <w:t>Maribor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24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Sligo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WEAPONS:15</w:t>
            </w:r>
          </w:p>
        </w:tc>
        <w:tc>
          <w:tcPr>
            <w:tcW w:type="dxa" w:w="1440"/>
          </w:tcPr>
          <w:p>
            <w:r>
              <w:t xml:space="preserve">16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Batumi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37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Temuco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48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0.1587</w:t>
            </w:r>
          </w:p>
        </w:tc>
      </w:tr>
      <w:tr>
        <w:tc>
          <w:tcPr>
            <w:tcW w:type="dxa" w:w="1440"/>
          </w:tcPr>
          <w:p>
            <w:r>
              <w:t>Plovdiv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31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Negotin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22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Luleå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Balikpapan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WEAPONS:15</w:t>
            </w:r>
          </w:p>
        </w:tc>
        <w:tc>
          <w:tcPr>
            <w:tcW w:type="dxa" w:w="1440"/>
          </w:tcPr>
          <w:p>
            <w:r>
              <w:t xml:space="preserve">35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Varna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Perth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0.3538</w:t>
            </w:r>
          </w:p>
        </w:tc>
      </w:tr>
      <w:tr>
        <w:tc>
          <w:tcPr>
            <w:tcW w:type="dxa" w:w="1440"/>
          </w:tcPr>
          <w:p>
            <w:r>
              <w:t>Shanghai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18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Göteborg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26 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Ahmedabad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WEAPONS:15</w:t>
            </w:r>
          </w:p>
        </w:tc>
        <w:tc>
          <w:tcPr>
            <w:tcW w:type="dxa" w:w="1440"/>
          </w:tcPr>
          <w:p>
            <w:r>
              <w:t xml:space="preserve">48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Yakutsk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47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Szeged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IRON:15</w:t>
            </w:r>
          </w:p>
        </w:tc>
        <w:tc>
          <w:tcPr>
            <w:tcW w:type="dxa" w:w="1440"/>
          </w:tcPr>
          <w:p>
            <w:r>
              <w:t xml:space="preserve">42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0.3621</w:t>
            </w:r>
          </w:p>
        </w:tc>
      </w:tr>
      <w:tr>
        <w:tc>
          <w:tcPr>
            <w:tcW w:type="dxa" w:w="1440"/>
          </w:tcPr>
          <w:p>
            <w:r>
              <w:t>Santa Cruz de Tenerife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56 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0.3843</w:t>
            </w:r>
          </w:p>
        </w:tc>
      </w:tr>
      <w:tr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28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Manaus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67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0.1629</w:t>
            </w:r>
          </w:p>
        </w:tc>
      </w:tr>
      <w:tr>
        <w:tc>
          <w:tcPr>
            <w:tcW w:type="dxa" w:w="1440"/>
          </w:tcPr>
          <w:p>
            <w:r>
              <w:t>Jeju City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10 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Porto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72 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Tacloban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17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Salta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54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Östersund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6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Novo Mesto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30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Hamburg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63 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0.2688</w:t>
            </w:r>
          </w:p>
        </w:tc>
      </w:tr>
      <w:tr>
        <w:tc>
          <w:tcPr>
            <w:tcW w:type="dxa" w:w="1440"/>
          </w:tcPr>
          <w:p>
            <w:r>
              <w:t>Antalya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53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Chernihiv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160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Marseille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32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Kavala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31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0.2009</w:t>
            </w:r>
          </w:p>
        </w:tc>
      </w:tr>
      <w:tr>
        <w:tc>
          <w:tcPr>
            <w:tcW w:type="dxa" w:w="1440"/>
          </w:tcPr>
          <w:p>
            <w:r>
              <w:t>Aswan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16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Alytus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143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Nantes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38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Pula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Dortmund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66 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0.2688</w:t>
            </w:r>
          </w:p>
        </w:tc>
      </w:tr>
      <w:tr>
        <w:tc>
          <w:tcPr>
            <w:tcW w:type="dxa" w:w="1440"/>
          </w:tcPr>
          <w:p>
            <w:r>
              <w:t>Durban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40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Be'er Sheva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Gangneung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11 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Tyumen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WEAPONS:5</w:t>
            </w:r>
          </w:p>
        </w:tc>
        <w:tc>
          <w:tcPr>
            <w:tcW w:type="dxa" w:w="1440"/>
          </w:tcPr>
          <w:p>
            <w:r>
              <w:t xml:space="preserve">91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Vidin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Kharkiv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158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Miami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88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Mitú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26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Bialystok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184 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Stuttgart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76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0.2688</w:t>
            </w:r>
          </w:p>
        </w:tc>
      </w:tr>
      <w:tr>
        <w:tc>
          <w:tcPr>
            <w:tcW w:type="dxa" w:w="1440"/>
          </w:tcPr>
          <w:p>
            <w:r>
              <w:t>Sevilla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85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0.3843</w:t>
            </w:r>
          </w:p>
        </w:tc>
      </w:tr>
      <w:tr>
        <w:tc>
          <w:tcPr>
            <w:tcW w:type="dxa" w:w="1440"/>
          </w:tcPr>
          <w:p>
            <w:r>
              <w:t>Voronezh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91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Manchester</w:t>
            </w:r>
          </w:p>
        </w:tc>
        <w:tc>
          <w:tcPr>
            <w:tcW w:type="dxa" w:w="1440"/>
          </w:tcPr>
          <w:p>
            <w:r>
              <w:t>United Kingdom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80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0.1617</w:t>
            </w:r>
          </w:p>
        </w:tc>
      </w:tr>
      <w:tr>
        <w:tc>
          <w:tcPr>
            <w:tcW w:type="dxa" w:w="1440"/>
          </w:tcPr>
          <w:p>
            <w:r>
              <w:t>Kunming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Busan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Osaka</w:t>
            </w:r>
          </w:p>
        </w:tc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22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0.1140</w:t>
            </w:r>
          </w:p>
        </w:tc>
      </w:tr>
      <w:tr>
        <w:tc>
          <w:tcPr>
            <w:tcW w:type="dxa" w:w="1440"/>
          </w:tcPr>
          <w:p>
            <w:r>
              <w:t>Gdansk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220 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Šiauliai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62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  <w:tr>
        <w:tc>
          <w:tcPr>
            <w:tcW w:type="dxa" w:w="1440"/>
          </w:tcPr>
          <w:p>
            <w:r>
              <w:t>Kraków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294 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0.2782</w:t>
            </w:r>
          </w:p>
        </w:tc>
      </w:tr>
    </w:tbl>
    <w:p/>
    <w:p>
      <w:pPr>
        <w:pStyle w:val="Heading3"/>
      </w:pPr>
      <w:r>
        <w:t>🏭 Production Efficiency Tables by Item</w:t>
      </w:r>
    </w:p>
    <w:p>
      <w:r>
        <w:t>Below are the most profitable regions for each commodity, sorted by efficiency score (production + bonuses - pollution - wages).</w:t>
      </w:r>
    </w:p>
    <w:p>
      <w:pPr>
        <w:pStyle w:val="Heading4"/>
      </w:pPr>
      <w:r>
        <w:t>📊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Fukuoka</w:t>
            </w:r>
          </w:p>
        </w:tc>
        <w:tc>
          <w:tcPr>
            <w:tcW w:type="dxa" w:w="1234"/>
          </w:tcPr>
          <w:p>
            <w:r>
              <w:t>Japan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7.1%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0.11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Posadas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9.4%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Arequipa</w:t>
            </w:r>
          </w:p>
        </w:tc>
        <w:tc>
          <w:tcPr>
            <w:tcW w:type="dxa" w:w="1234"/>
          </w:tcPr>
          <w:p>
            <w:r>
              <w:t>Peru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17.4%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0.81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Tabriz</w:t>
            </w:r>
          </w:p>
        </w:tc>
        <w:tc>
          <w:tcPr>
            <w:tcW w:type="dxa" w:w="1234"/>
          </w:tcPr>
          <w:p>
            <w:r>
              <w:t>Saudi Arabia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10.1%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0.11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Shkodër</w:t>
            </w:r>
          </w:p>
        </w:tc>
        <w:tc>
          <w:tcPr>
            <w:tcW w:type="dxa" w:w="1234"/>
          </w:tcPr>
          <w:p>
            <w:r>
              <w:t>Croatia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19.9%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0.22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Multan</w:t>
            </w:r>
          </w:p>
        </w:tc>
        <w:tc>
          <w:tcPr>
            <w:tcW w:type="dxa" w:w="1234"/>
          </w:tcPr>
          <w:p>
            <w:r>
              <w:t>South Korea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24.0%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0.34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Temuco</w:t>
            </w:r>
          </w:p>
        </w:tc>
        <w:tc>
          <w:tcPr>
            <w:tcW w:type="dxa" w:w="1234"/>
          </w:tcPr>
          <w:p>
            <w:r>
              <w:t>Chile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25.1%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0.16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Subotica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28.2%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Neum</w:t>
            </w:r>
          </w:p>
        </w:tc>
        <w:tc>
          <w:tcPr>
            <w:tcW w:type="dxa" w:w="1234"/>
          </w:tcPr>
          <w:p>
            <w:r>
              <w:t>Bosnia and Herzegovina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16.1%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0.57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Ioannina</w:t>
            </w:r>
          </w:p>
        </w:tc>
        <w:tc>
          <w:tcPr>
            <w:tcW w:type="dxa" w:w="1234"/>
          </w:tcPr>
          <w:p>
            <w:r>
              <w:t>Greece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15.7%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0.20 GOLD</w:t>
            </w:r>
          </w:p>
        </w:tc>
      </w:tr>
    </w:tbl>
    <w:p/>
    <w:p>
      <w:pPr>
        <w:pStyle w:val="Heading4"/>
      </w:pPr>
      <w:r>
        <w:t>📊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Waterford</w:t>
            </w:r>
          </w:p>
        </w:tc>
        <w:tc>
          <w:tcPr>
            <w:tcW w:type="dxa" w:w="1234"/>
          </w:tcPr>
          <w:p>
            <w:r>
              <w:t>Ireland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0.2%</w:t>
            </w:r>
          </w:p>
        </w:tc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0.16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Cali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6.2%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Foca</w:t>
            </w:r>
          </w:p>
        </w:tc>
        <w:tc>
          <w:tcPr>
            <w:tcW w:type="dxa" w:w="1234"/>
          </w:tcPr>
          <w:p>
            <w:r>
              <w:t>Bosnia and Herzegovina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9.7%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0.57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Erzurum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10.5%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Zahedan</w:t>
            </w:r>
          </w:p>
        </w:tc>
        <w:tc>
          <w:tcPr>
            <w:tcW w:type="dxa" w:w="1234"/>
          </w:tcPr>
          <w:p>
            <w:r>
              <w:t>Saudi Arabia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12.7%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0.11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Sapporo</w:t>
            </w:r>
          </w:p>
        </w:tc>
        <w:tc>
          <w:tcPr>
            <w:tcW w:type="dxa" w:w="1234"/>
          </w:tcPr>
          <w:p>
            <w:r>
              <w:t>Japan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12.3%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0.11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Constanta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22.8%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Punta Arenas</w:t>
            </w:r>
          </w:p>
        </w:tc>
        <w:tc>
          <w:tcPr>
            <w:tcW w:type="dxa" w:w="1234"/>
          </w:tcPr>
          <w:p>
            <w:r>
              <w:t>Chile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20.0%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0.16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Evora</w:t>
            </w:r>
          </w:p>
        </w:tc>
        <w:tc>
          <w:tcPr>
            <w:tcW w:type="dxa" w:w="1234"/>
          </w:tcPr>
          <w:p>
            <w:r>
              <w:t>Portugal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22.2%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Pogradec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22.3%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</w:tbl>
    <w:p/>
    <w:p>
      <w:pPr>
        <w:pStyle w:val="Heading4"/>
      </w:pPr>
      <w:r>
        <w:t>📊 Food Q1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Cagliari</w:t>
            </w:r>
          </w:p>
        </w:tc>
        <w:tc>
          <w:tcPr>
            <w:tcW w:type="dxa" w:w="1234"/>
          </w:tcPr>
          <w:p>
            <w:r>
              <w:t>Italy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11.2%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0.31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Cúcuta</w:t>
            </w:r>
          </w:p>
        </w:tc>
        <w:tc>
          <w:tcPr>
            <w:tcW w:type="dxa" w:w="1234"/>
          </w:tcPr>
          <w:p>
            <w:r>
              <w:t>France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9.8%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Veles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15.4%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0.22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Minneapolis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23.2%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Tacloban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29.2%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Yakutsk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26.3%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Batumi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25.0%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Antalya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30.2%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Kavala</w:t>
            </w:r>
          </w:p>
        </w:tc>
        <w:tc>
          <w:tcPr>
            <w:tcW w:type="dxa" w:w="1234"/>
          </w:tcPr>
          <w:p>
            <w:r>
              <w:t>Greece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33.3%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0.20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Salta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29.6%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</w:tbl>
    <w:p/>
    <w:p>
      <w:pPr>
        <w:pStyle w:val="Heading4"/>
      </w:pPr>
      <w:r>
        <w:t>📊 Food Q2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Cagliari</w:t>
            </w:r>
          </w:p>
        </w:tc>
        <w:tc>
          <w:tcPr>
            <w:tcW w:type="dxa" w:w="1234"/>
          </w:tcPr>
          <w:p>
            <w:r>
              <w:t>Italy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11.2%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0.31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Veles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15.4%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0.22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Cúcuta</w:t>
            </w:r>
          </w:p>
        </w:tc>
        <w:tc>
          <w:tcPr>
            <w:tcW w:type="dxa" w:w="1234"/>
          </w:tcPr>
          <w:p>
            <w:r>
              <w:t>France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9.8%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Tacloban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29.2%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Yakutsk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26.3%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Antalya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30.2%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Kavala</w:t>
            </w:r>
          </w:p>
        </w:tc>
        <w:tc>
          <w:tcPr>
            <w:tcW w:type="dxa" w:w="1234"/>
          </w:tcPr>
          <w:p>
            <w:r>
              <w:t>Greece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33.3%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0.20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Salta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29.6%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Nantes</w:t>
            </w:r>
          </w:p>
        </w:tc>
        <w:tc>
          <w:tcPr>
            <w:tcW w:type="dxa" w:w="1234"/>
          </w:tcPr>
          <w:p>
            <w:r>
              <w:t>France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34.9%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Vidin</w:t>
            </w:r>
          </w:p>
        </w:tc>
        <w:tc>
          <w:tcPr>
            <w:tcW w:type="dxa" w:w="1234"/>
          </w:tcPr>
          <w:p>
            <w:r>
              <w:t>Bulgaria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39.9%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0.09 GOLD</w:t>
            </w:r>
          </w:p>
        </w:tc>
      </w:tr>
    </w:tbl>
    <w:p/>
    <w:p>
      <w:pPr>
        <w:pStyle w:val="Heading4"/>
      </w:pPr>
      <w:r>
        <w:t>📊 Food Q3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Cagliari</w:t>
            </w:r>
          </w:p>
        </w:tc>
        <w:tc>
          <w:tcPr>
            <w:tcW w:type="dxa" w:w="1234"/>
          </w:tcPr>
          <w:p>
            <w:r>
              <w:t>Italy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11.2%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0.31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Cúcuta</w:t>
            </w:r>
          </w:p>
        </w:tc>
        <w:tc>
          <w:tcPr>
            <w:tcW w:type="dxa" w:w="1234"/>
          </w:tcPr>
          <w:p>
            <w:r>
              <w:t>France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9.8%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Veles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15.4%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0.22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Tacloban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29.2%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Antalya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30.2%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Kavala</w:t>
            </w:r>
          </w:p>
        </w:tc>
        <w:tc>
          <w:tcPr>
            <w:tcW w:type="dxa" w:w="1234"/>
          </w:tcPr>
          <w:p>
            <w:r>
              <w:t>Greece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33.3%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0.20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Nantes</w:t>
            </w:r>
          </w:p>
        </w:tc>
        <w:tc>
          <w:tcPr>
            <w:tcW w:type="dxa" w:w="1234"/>
          </w:tcPr>
          <w:p>
            <w:r>
              <w:t>France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34.9%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Vidin</w:t>
            </w:r>
          </w:p>
        </w:tc>
        <w:tc>
          <w:tcPr>
            <w:tcW w:type="dxa" w:w="1234"/>
          </w:tcPr>
          <w:p>
            <w:r>
              <w:t>Bulgaria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39.9%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0.09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Minneapolis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23.2%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Manchester</w:t>
            </w:r>
          </w:p>
        </w:tc>
        <w:tc>
          <w:tcPr>
            <w:tcW w:type="dxa" w:w="1234"/>
          </w:tcPr>
          <w:p>
            <w:r>
              <w:t>United Kingdom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43.7%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0.16 GOLD</w:t>
            </w:r>
          </w:p>
        </w:tc>
      </w:tr>
    </w:tbl>
    <w:p/>
    <w:p>
      <w:pPr>
        <w:pStyle w:val="Heading4"/>
      </w:pPr>
      <w:r>
        <w:t>📊 Food Q4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Cagliari</w:t>
            </w:r>
          </w:p>
        </w:tc>
        <w:tc>
          <w:tcPr>
            <w:tcW w:type="dxa" w:w="1234"/>
          </w:tcPr>
          <w:p>
            <w:r>
              <w:t>Italy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11.2%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0.31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Cúcuta</w:t>
            </w:r>
          </w:p>
        </w:tc>
        <w:tc>
          <w:tcPr>
            <w:tcW w:type="dxa" w:w="1234"/>
          </w:tcPr>
          <w:p>
            <w:r>
              <w:t>France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9.8%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Veles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15.4%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0.22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Tacloban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29.2%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Antalya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30.2%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Kavala</w:t>
            </w:r>
          </w:p>
        </w:tc>
        <w:tc>
          <w:tcPr>
            <w:tcW w:type="dxa" w:w="1234"/>
          </w:tcPr>
          <w:p>
            <w:r>
              <w:t>Greece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33.3%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0.20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Nantes</w:t>
            </w:r>
          </w:p>
        </w:tc>
        <w:tc>
          <w:tcPr>
            <w:tcW w:type="dxa" w:w="1234"/>
          </w:tcPr>
          <w:p>
            <w:r>
              <w:t>France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34.9%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Minneapolis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23.2%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Vidin</w:t>
            </w:r>
          </w:p>
        </w:tc>
        <w:tc>
          <w:tcPr>
            <w:tcW w:type="dxa" w:w="1234"/>
          </w:tcPr>
          <w:p>
            <w:r>
              <w:t>Bulgaria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39.9%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0.09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Yakutsk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26.3%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</w:tbl>
    <w:p/>
    <w:p>
      <w:pPr>
        <w:pStyle w:val="Heading4"/>
      </w:pPr>
      <w:r>
        <w:t>📊 Food Q5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Cagliari</w:t>
            </w:r>
          </w:p>
        </w:tc>
        <w:tc>
          <w:tcPr>
            <w:tcW w:type="dxa" w:w="1234"/>
          </w:tcPr>
          <w:p>
            <w:r>
              <w:t>Italy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11.2%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0.31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Cúcuta</w:t>
            </w:r>
          </w:p>
        </w:tc>
        <w:tc>
          <w:tcPr>
            <w:tcW w:type="dxa" w:w="1234"/>
          </w:tcPr>
          <w:p>
            <w:r>
              <w:t>France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9.8%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Veles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15.4%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0.22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Tacloban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29.2%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Yakutsk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26.3%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Antalya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30.2%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Kavala</w:t>
            </w:r>
          </w:p>
        </w:tc>
        <w:tc>
          <w:tcPr>
            <w:tcW w:type="dxa" w:w="1234"/>
          </w:tcPr>
          <w:p>
            <w:r>
              <w:t>Greece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33.3%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0.20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Salta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29.6%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Nantes</w:t>
            </w:r>
          </w:p>
        </w:tc>
        <w:tc>
          <w:tcPr>
            <w:tcW w:type="dxa" w:w="1234"/>
          </w:tcPr>
          <w:p>
            <w:r>
              <w:t>France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34.9%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Minneapolis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23.2%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</w:tbl>
    <w:p/>
    <w:p>
      <w:pPr>
        <w:pStyle w:val="Heading4"/>
      </w:pPr>
      <w:r>
        <w:t>📊 Aircraft Q1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Tikrit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2.9%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Shenzhen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4.3%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Surabaya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10.5%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Guadalajara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11.9%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Anchorage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11.8%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Lahore</w:t>
            </w:r>
          </w:p>
        </w:tc>
        <w:tc>
          <w:tcPr>
            <w:tcW w:type="dxa" w:w="1234"/>
          </w:tcPr>
          <w:p>
            <w:r>
              <w:t>South Korea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6.1%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0.34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Zrenjanin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16.8%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Haifa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7.7%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Telavi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21.2%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Davao City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18.6%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</w:tbl>
    <w:p/>
    <w:p>
      <w:pPr>
        <w:pStyle w:val="Heading4"/>
      </w:pPr>
      <w:r>
        <w:t>📊 Aircraft Q2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Tikrit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2.9%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Shenzhen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4.3%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Surabaya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10.5%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Guadalajara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11.9%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Lahore</w:t>
            </w:r>
          </w:p>
        </w:tc>
        <w:tc>
          <w:tcPr>
            <w:tcW w:type="dxa" w:w="1234"/>
          </w:tcPr>
          <w:p>
            <w:r>
              <w:t>South Korea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6.1%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0.34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Anchorage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11.8%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Haifa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7.7%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Kolkata</w:t>
            </w:r>
          </w:p>
        </w:tc>
        <w:tc>
          <w:tcPr>
            <w:tcW w:type="dxa" w:w="1234"/>
          </w:tcPr>
          <w:p>
            <w:r>
              <w:t>Bulgaria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9.6%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0.09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Zrenjanin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16.8%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Telavi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21.2%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</w:tbl>
    <w:p/>
    <w:p>
      <w:pPr>
        <w:pStyle w:val="Heading4"/>
      </w:pPr>
      <w:r>
        <w:t>📊 Aircraft Q3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Tikrit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2.9%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Shenzhen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4.3%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Surabaya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10.5%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Lahore</w:t>
            </w:r>
          </w:p>
        </w:tc>
        <w:tc>
          <w:tcPr>
            <w:tcW w:type="dxa" w:w="1234"/>
          </w:tcPr>
          <w:p>
            <w:r>
              <w:t>South Korea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6.1%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0.34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Guadalajara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11.9%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Haifa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7.7%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Anchorage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11.8%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Kolkata</w:t>
            </w:r>
          </w:p>
        </w:tc>
        <w:tc>
          <w:tcPr>
            <w:tcW w:type="dxa" w:w="1234"/>
          </w:tcPr>
          <w:p>
            <w:r>
              <w:t>Bulgaria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9.6%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0.09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Zrenjanin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16.8%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Telavi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21.2%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</w:tbl>
    <w:p/>
    <w:p>
      <w:pPr>
        <w:pStyle w:val="Heading4"/>
      </w:pPr>
      <w:r>
        <w:t>📊 Aircraft Q4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Tikrit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2.9%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Shenzhen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4.3%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Surabaya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10.5%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Guadalajara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11.9%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Lahore</w:t>
            </w:r>
          </w:p>
        </w:tc>
        <w:tc>
          <w:tcPr>
            <w:tcW w:type="dxa" w:w="1234"/>
          </w:tcPr>
          <w:p>
            <w:r>
              <w:t>South Korea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6.1%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0.34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Haifa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7.7%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Anchorage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11.8%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Kolkata</w:t>
            </w:r>
          </w:p>
        </w:tc>
        <w:tc>
          <w:tcPr>
            <w:tcW w:type="dxa" w:w="1234"/>
          </w:tcPr>
          <w:p>
            <w:r>
              <w:t>Bulgaria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9.6%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0.09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Telavi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21.2%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Zrenjanin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16.8%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</w:tbl>
    <w:p/>
    <w:p>
      <w:pPr>
        <w:pStyle w:val="Heading4"/>
      </w:pPr>
      <w:r>
        <w:t>📊 Aircraft Q5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Tikrit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2.9%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Shenzhen</w:t>
            </w:r>
          </w:p>
        </w:tc>
        <w:tc>
          <w:tcPr>
            <w:tcW w:type="dxa" w:w="1234"/>
          </w:tcPr>
          <w:p>
            <w:r>
              <w:t>China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4.3%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0.69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Surabaya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10.5%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Lahore</w:t>
            </w:r>
          </w:p>
        </w:tc>
        <w:tc>
          <w:tcPr>
            <w:tcW w:type="dxa" w:w="1234"/>
          </w:tcPr>
          <w:p>
            <w:r>
              <w:t>South Korea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6.1%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0.34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Guadalajara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11.9%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Haifa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7.7%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Anchorage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11.8%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0.14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Kolkata</w:t>
            </w:r>
          </w:p>
        </w:tc>
        <w:tc>
          <w:tcPr>
            <w:tcW w:type="dxa" w:w="1234"/>
          </w:tcPr>
          <w:p>
            <w:r>
              <w:t>Bulgaria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9.6%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0.09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Telavi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21.2%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Zrenjanin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16.8%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</w:tbl>
    <w:p/>
    <w:p>
      <w:pPr>
        <w:pStyle w:val="Heading4"/>
      </w:pPr>
      <w:r>
        <w:t>📊 Airplane Ticket Q1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Hurghada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4.2%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Timisoara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12.7%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Cork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18.2%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Tel Aviv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16.3%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Istanbul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15.4%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Polokwane</w:t>
            </w:r>
          </w:p>
        </w:tc>
        <w:tc>
          <w:tcPr>
            <w:tcW w:type="dxa" w:w="1234"/>
          </w:tcPr>
          <w:p>
            <w:r>
              <w:t>Australia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19.9%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0.35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Basra</w:t>
            </w:r>
          </w:p>
        </w:tc>
        <w:tc>
          <w:tcPr>
            <w:tcW w:type="dxa" w:w="1234"/>
          </w:tcPr>
          <w:p>
            <w:r>
              <w:t>Hungary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20.2%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0.36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Cordoba</w:t>
            </w:r>
          </w:p>
        </w:tc>
        <w:tc>
          <w:tcPr>
            <w:tcW w:type="dxa" w:w="1234"/>
          </w:tcPr>
          <w:p>
            <w:r>
              <w:t>Chile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20.7%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0.16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Adelaide</w:t>
            </w:r>
          </w:p>
        </w:tc>
        <w:tc>
          <w:tcPr>
            <w:tcW w:type="dxa" w:w="1234"/>
          </w:tcPr>
          <w:p>
            <w:r>
              <w:t>Australia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23.0%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0.35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Varna</w:t>
            </w:r>
          </w:p>
        </w:tc>
        <w:tc>
          <w:tcPr>
            <w:tcW w:type="dxa" w:w="1234"/>
          </w:tcPr>
          <w:p>
            <w:r>
              <w:t>Bulgaria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25.8%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0.09 GOLD</w:t>
            </w:r>
          </w:p>
        </w:tc>
      </w:tr>
    </w:tbl>
    <w:p/>
    <w:p>
      <w:pPr>
        <w:pStyle w:val="Heading4"/>
      </w:pPr>
      <w:r>
        <w:t>📊 Airplane Ticket Q2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Hurghada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4.2%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Gjirokastër</w:t>
            </w:r>
          </w:p>
        </w:tc>
        <w:tc>
          <w:tcPr>
            <w:tcW w:type="dxa" w:w="1234"/>
          </w:tcPr>
          <w:p>
            <w:r>
              <w:t>Croatia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7.3%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0.22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Timisoara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12.7%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Cork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18.2%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Tel Aviv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16.3%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Istanbul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15.4%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Polokwane</w:t>
            </w:r>
          </w:p>
        </w:tc>
        <w:tc>
          <w:tcPr>
            <w:tcW w:type="dxa" w:w="1234"/>
          </w:tcPr>
          <w:p>
            <w:r>
              <w:t>Australia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19.9%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0.35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Basra</w:t>
            </w:r>
          </w:p>
        </w:tc>
        <w:tc>
          <w:tcPr>
            <w:tcW w:type="dxa" w:w="1234"/>
          </w:tcPr>
          <w:p>
            <w:r>
              <w:t>Hungary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20.2%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0.36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Cordoba</w:t>
            </w:r>
          </w:p>
        </w:tc>
        <w:tc>
          <w:tcPr>
            <w:tcW w:type="dxa" w:w="1234"/>
          </w:tcPr>
          <w:p>
            <w:r>
              <w:t>Chile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20.7%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0.16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Toulouse</w:t>
            </w:r>
          </w:p>
        </w:tc>
        <w:tc>
          <w:tcPr>
            <w:tcW w:type="dxa" w:w="1234"/>
          </w:tcPr>
          <w:p>
            <w:r>
              <w:t>France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20.4%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</w:tbl>
    <w:p/>
    <w:p>
      <w:pPr>
        <w:pStyle w:val="Heading4"/>
      </w:pPr>
      <w:r>
        <w:t>📊 Airplane Ticket Q3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Hurghada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4.2%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Timisoara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12.7%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Cork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18.2%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Tel Aviv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16.3%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Istanbul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15.4%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Gjirokastër</w:t>
            </w:r>
          </w:p>
        </w:tc>
        <w:tc>
          <w:tcPr>
            <w:tcW w:type="dxa" w:w="1234"/>
          </w:tcPr>
          <w:p>
            <w:r>
              <w:t>Croatia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7.3%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0.22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Polokwane</w:t>
            </w:r>
          </w:p>
        </w:tc>
        <w:tc>
          <w:tcPr>
            <w:tcW w:type="dxa" w:w="1234"/>
          </w:tcPr>
          <w:p>
            <w:r>
              <w:t>Australia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19.9%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0.35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Basra</w:t>
            </w:r>
          </w:p>
        </w:tc>
        <w:tc>
          <w:tcPr>
            <w:tcW w:type="dxa" w:w="1234"/>
          </w:tcPr>
          <w:p>
            <w:r>
              <w:t>Hungary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20.2%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0.36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Cordoba</w:t>
            </w:r>
          </w:p>
        </w:tc>
        <w:tc>
          <w:tcPr>
            <w:tcW w:type="dxa" w:w="1234"/>
          </w:tcPr>
          <w:p>
            <w:r>
              <w:t>Chile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20.7%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0.16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Adelaide</w:t>
            </w:r>
          </w:p>
        </w:tc>
        <w:tc>
          <w:tcPr>
            <w:tcW w:type="dxa" w:w="1234"/>
          </w:tcPr>
          <w:p>
            <w:r>
              <w:t>Australia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23.0%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0.35 GOLD</w:t>
            </w:r>
          </w:p>
        </w:tc>
      </w:tr>
    </w:tbl>
    <w:p/>
    <w:p>
      <w:pPr>
        <w:pStyle w:val="Heading4"/>
      </w:pPr>
      <w:r>
        <w:t>📊 Airplane Ticket Q4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Hurghada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4.2%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Gjirokastër</w:t>
            </w:r>
          </w:p>
        </w:tc>
        <w:tc>
          <w:tcPr>
            <w:tcW w:type="dxa" w:w="1234"/>
          </w:tcPr>
          <w:p>
            <w:r>
              <w:t>Croatia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7.3%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0.22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Cork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18.2%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Polokwane</w:t>
            </w:r>
          </w:p>
        </w:tc>
        <w:tc>
          <w:tcPr>
            <w:tcW w:type="dxa" w:w="1234"/>
          </w:tcPr>
          <w:p>
            <w:r>
              <w:t>Australia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19.9%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0.35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Basra</w:t>
            </w:r>
          </w:p>
        </w:tc>
        <w:tc>
          <w:tcPr>
            <w:tcW w:type="dxa" w:w="1234"/>
          </w:tcPr>
          <w:p>
            <w:r>
              <w:t>Hungary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20.2%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0.36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Cordoba</w:t>
            </w:r>
          </w:p>
        </w:tc>
        <w:tc>
          <w:tcPr>
            <w:tcW w:type="dxa" w:w="1234"/>
          </w:tcPr>
          <w:p>
            <w:r>
              <w:t>Chile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20.7%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0.16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Timisoara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12.7%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Tel Aviv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16.3%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Istanbul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15.4%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Toulouse</w:t>
            </w:r>
          </w:p>
        </w:tc>
        <w:tc>
          <w:tcPr>
            <w:tcW w:type="dxa" w:w="1234"/>
          </w:tcPr>
          <w:p>
            <w:r>
              <w:t>France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20.4%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</w:tbl>
    <w:p/>
    <w:p>
      <w:pPr>
        <w:pStyle w:val="Heading4"/>
      </w:pPr>
      <w:r>
        <w:t>📊 Airplane Ticket Q5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#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Region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Owner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Bonus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Pollution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Production Q5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NPC Wages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Hurghada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4.2%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Gjirokastër</w:t>
            </w:r>
          </w:p>
        </w:tc>
        <w:tc>
          <w:tcPr>
            <w:tcW w:type="dxa" w:w="1234"/>
          </w:tcPr>
          <w:p>
            <w:r>
              <w:t>Croatia</w:t>
            </w:r>
          </w:p>
        </w:tc>
        <w:tc>
          <w:tcPr>
            <w:tcW w:type="dxa" w:w="1234"/>
          </w:tcPr>
          <w:p>
            <w:r>
              <w:t>7% (+2%)</w:t>
            </w:r>
          </w:p>
        </w:tc>
        <w:tc>
          <w:tcPr>
            <w:tcW w:type="dxa" w:w="1234"/>
          </w:tcPr>
          <w:p>
            <w:r>
              <w:t>7.3%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0.22 GOLD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Timisoara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12.7%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0.28 GOLD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Cork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18.2%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Tel Aviv</w:t>
            </w:r>
          </w:p>
        </w:tc>
        <w:tc>
          <w:tcPr>
            <w:tcW w:type="dxa" w:w="1234"/>
          </w:tcPr>
          <w:p>
            <w:r>
              <w:t>Slovenia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16.3%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0.17 GOLD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Istanbul</w:t>
            </w:r>
          </w:p>
        </w:tc>
        <w:tc>
          <w:tcPr>
            <w:tcW w:type="dxa" w:w="1234"/>
          </w:tcPr>
          <w:p>
            <w:r>
              <w:t>Turkey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15.4%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0.84 GOLD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Polokwane</w:t>
            </w:r>
          </w:p>
        </w:tc>
        <w:tc>
          <w:tcPr>
            <w:tcW w:type="dxa" w:w="1234"/>
          </w:tcPr>
          <w:p>
            <w:r>
              <w:t>Australia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19.9%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0.35 GOLD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Basra</w:t>
            </w:r>
          </w:p>
        </w:tc>
        <w:tc>
          <w:tcPr>
            <w:tcW w:type="dxa" w:w="1234"/>
          </w:tcPr>
          <w:p>
            <w:r>
              <w:t>Hungary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20.2%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0.36 GOLD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Cordoba</w:t>
            </w:r>
          </w:p>
        </w:tc>
        <w:tc>
          <w:tcPr>
            <w:tcW w:type="dxa" w:w="1234"/>
          </w:tcPr>
          <w:p>
            <w:r>
              <w:t>Chile</w:t>
            </w:r>
          </w:p>
        </w:tc>
        <w:tc>
          <w:tcPr>
            <w:tcW w:type="dxa" w:w="1234"/>
          </w:tcPr>
          <w:p>
            <w:r>
              <w:t>32% (+2%)</w:t>
            </w:r>
          </w:p>
        </w:tc>
        <w:tc>
          <w:tcPr>
            <w:tcW w:type="dxa" w:w="1234"/>
          </w:tcPr>
          <w:p>
            <w:r>
              <w:t>20.7%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0.16 GOLD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Adelaide</w:t>
            </w:r>
          </w:p>
        </w:tc>
        <w:tc>
          <w:tcPr>
            <w:tcW w:type="dxa" w:w="1234"/>
          </w:tcPr>
          <w:p>
            <w:r>
              <w:t>Australia</w:t>
            </w:r>
          </w:p>
        </w:tc>
        <w:tc>
          <w:tcPr>
            <w:tcW w:type="dxa" w:w="1234"/>
          </w:tcPr>
          <w:p>
            <w:r>
              <w:t>17% (+2%)</w:t>
            </w:r>
          </w:p>
        </w:tc>
        <w:tc>
          <w:tcPr>
            <w:tcW w:type="dxa" w:w="1234"/>
          </w:tcPr>
          <w:p>
            <w:r>
              <w:t>23.0%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0.35 GOLD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