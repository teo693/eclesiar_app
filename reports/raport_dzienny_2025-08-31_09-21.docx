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2025-08-31 09:21</w:t>
      </w:r>
    </w:p>
    <w:p>
      <w:r>
        <w:t>Source data fetched: 2025-08-31 09:21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Ukraine vs Poland (war #12884) — region Zaporizhzhia (score 0:0)</w:t>
      </w:r>
    </w:p>
    <w:p>
      <w:pPr>
        <w:pStyle w:val="ListBullet"/>
      </w:pPr>
      <w:r>
        <w:t>Black vs White (war #12883) — region Stadium (score 2:0)</w:t>
      </w:r>
    </w:p>
    <w:p>
      <w:pPr>
        <w:pStyle w:val="ListBullet"/>
      </w:pPr>
      <w:r>
        <w:t>Ireland vs Sweden (war #12882) — region Athlone (score 1:2)</w:t>
      </w:r>
    </w:p>
    <w:p>
      <w:pPr>
        <w:pStyle w:val="ListBullet"/>
      </w:pPr>
      <w:r>
        <w:t>Pakistan vs South Korea (war #12881) — region Islamabad (score 1:2)</w:t>
      </w:r>
    </w:p>
    <w:p>
      <w:pPr>
        <w:pStyle w:val="ListBullet"/>
      </w:pPr>
      <w:r>
        <w:t>Croatia vs North Macedonia (war #12880) — region Gostivar (score 0:4)</w:t>
      </w:r>
    </w:p>
    <w:p>
      <w:pPr>
        <w:pStyle w:val="ListBullet"/>
      </w:pPr>
      <w:r>
        <w:t>Egypt vs Slovenia (war #12879) — region Cairo (score 3:5)</w:t>
      </w:r>
    </w:p>
    <w:p>
      <w:pPr>
        <w:pStyle w:val="ListBullet"/>
      </w:pPr>
      <w:r>
        <w:t>Russia vs Poland (war #12878) — region Moscow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+1 (7 vs 6)</w:t>
      </w:r>
    </w:p>
    <w:p>
      <w:r>
        <w:t>In the last 24 hours, military activity was recorded in 8 countries.</w:t>
      </w:r>
    </w:p>
    <w:p>
      <w:r>
        <w:t>Saudi Arabia: 3,138,419</w:t>
      </w:r>
    </w:p>
    <w:p>
      <w:r>
        <w:t>Poland: 2,947,669</w:t>
      </w:r>
    </w:p>
    <w:p>
      <w:r>
        <w:t>Bulgaria: 1,202,364</w:t>
      </w:r>
    </w:p>
    <w:p>
      <w:r>
        <w:t>Slovenia: 1,112,517</w:t>
      </w:r>
    </w:p>
    <w:p>
      <w:r>
        <w:t>Sweden: 986,081</w:t>
      </w:r>
    </w:p>
    <w:p>
      <w:r>
        <w:t>Croatia: 732,299</w:t>
      </w:r>
    </w:p>
    <w:p>
      <w:r>
        <w:t>Germany: 612,228</w:t>
      </w:r>
    </w:p>
    <w:p>
      <w:pPr>
        <w:pStyle w:val="Heading2"/>
      </w:pPr>
      <w:r>
        <w:t>📊 Executive Summary: Key Changes</w:t>
      </w:r>
    </w:p>
    <w:p>
      <w:r>
        <w:t>⚔️ Total military activity: ▲ +36.6% (11,233,073 vs 8,221,931)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Poland: +2,572,054 (▲ increase)</w:t>
      </w:r>
    </w:p>
    <w:p>
      <w:r>
        <w:t>• Saudi Arabia: +1,547,869 (▲ increase)</w:t>
      </w:r>
    </w:p>
    <w:p>
      <w:r>
        <w:t>• South Korea: -1,334,007 (▼ decrease)</w:t>
      </w:r>
    </w:p>
    <w:p>
      <w:r>
        <w:t>• Bulgaria: +1,202,364 (▲ increase)</w:t>
      </w:r>
    </w:p>
    <w:p>
      <w:r>
        <w:t>• Hungary: -757,512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2,638,347 damage</w:t>
      </w:r>
    </w:p>
    <w:p>
      <w:pPr>
        <w:pStyle w:val="ListNumber"/>
      </w:pPr>
      <w:r>
        <w:t>aduch (Poland): 1,509,377 damage</w:t>
      </w:r>
    </w:p>
    <w:p>
      <w:pPr>
        <w:pStyle w:val="ListNumber"/>
      </w:pPr>
      <w:r>
        <w:t>KockaSi (Slovenia): 1,112,517 damage</w:t>
      </w:r>
    </w:p>
    <w:p>
      <w:pPr>
        <w:pStyle w:val="ListNumber"/>
      </w:pPr>
      <w:r>
        <w:t>Mumbo01 (Poland): 859,826 damage</w:t>
      </w:r>
    </w:p>
    <w:p>
      <w:pPr>
        <w:pStyle w:val="ListNumber"/>
      </w:pPr>
      <w:r>
        <w:t>THANОS (Bulgaria): 647,463 damage</w:t>
      </w:r>
    </w:p>
    <w:p>
      <w:pPr>
        <w:pStyle w:val="ListNumber"/>
      </w:pPr>
      <w:r>
        <w:t>Wojtek (Germany): 612,228 damage</w:t>
      </w:r>
    </w:p>
    <w:p>
      <w:pPr>
        <w:pStyle w:val="ListNumber"/>
      </w:pPr>
      <w:r>
        <w:t>Arantes (Sweden): 562,803 damage</w:t>
      </w:r>
    </w:p>
    <w:p>
      <w:pPr>
        <w:pStyle w:val="ListNumber"/>
      </w:pPr>
      <w:r>
        <w:t>ZVEAR (Bulgaria): 554,901 damage</w:t>
      </w:r>
    </w:p>
    <w:p>
      <w:pPr>
        <w:pStyle w:val="ListNumber"/>
      </w:pPr>
      <w:r>
        <w:t>Imperius mj (Chile): 501,496 damage</w:t>
      </w:r>
    </w:p>
    <w:p>
      <w:pPr>
        <w:pStyle w:val="ListNumber"/>
      </w:pPr>
      <w:r>
        <w:t>real (Saudi Arabia): 500,072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1Hell: ▲ +152.4% (2,638,347 vs 1,045,209)</w:t>
      </w:r>
    </w:p>
    <w:p>
      <w:r>
        <w:t>• Real: ▼ -8.3% (500,072 vs 545,341)</w:t>
      </w:r>
    </w:p>
    <w:p>
      <w:r>
        <w:t>• Imperius Mj: ▼ -6.8% (501,496 vs 537,974)</w:t>
      </w:r>
    </w:p>
    <w:p>
      <w:r>
        <w:t>New warriors in top list:</w:t>
      </w:r>
    </w:p>
    <w:p>
      <w:r>
        <w:t>• Arantes (Sweden): 562,803 damage</w:t>
      </w:r>
    </w:p>
    <w:p>
      <w:r>
        <w:t>• Kockasi (Slovenia): 1,112,517 damage</w:t>
      </w:r>
    </w:p>
    <w:p>
      <w:r>
        <w:t>• Wojtek (Germany): 612,228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1.916667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7477</w:t>
            </w:r>
          </w:p>
        </w:tc>
        <w:tc>
          <w:tcPr>
            <w:tcW w:type="dxa" w:w="2160"/>
          </w:tcPr>
          <w:p>
            <w:r>
              <w:t>1.477273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1.375000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1517</w:t>
            </w:r>
          </w:p>
        </w:tc>
        <w:tc>
          <w:tcPr>
            <w:tcW w:type="dxa" w:w="2160"/>
          </w:tcPr>
          <w:p>
            <w:r>
              <w:t>1.351909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-66.67%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0.105307</w:t>
            </w:r>
          </w:p>
        </w:tc>
        <w:tc>
          <w:tcPr>
            <w:tcW w:type="dxa" w:w="2160"/>
          </w:tcPr>
          <w:p>
            <w:r>
              <w:t>▲ +1.13%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0.029412</w:t>
            </w:r>
          </w:p>
        </w:tc>
        <w:tc>
          <w:tcPr>
            <w:tcW w:type="dxa" w:w="2160"/>
          </w:tcPr>
          <w:p>
            <w:r>
              <w:t>▲ +32.30%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-21.58%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+5.56%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▲ +14.94%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0.227790</w:t>
            </w:r>
          </w:p>
        </w:tc>
        <w:tc>
          <w:tcPr>
            <w:tcW w:type="dxa" w:w="2160"/>
          </w:tcPr>
          <w:p>
            <w:r>
              <w:t>▼ -0.23%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0.071429</w:t>
            </w:r>
          </w:p>
        </w:tc>
        <w:tc>
          <w:tcPr>
            <w:tcW w:type="dxa" w:w="2160"/>
          </w:tcPr>
          <w:p>
            <w:r>
              <w:t>▼ -24.32%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▲ +32.87%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+25.00%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+0.23%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0.22 MKD</w:t>
            </w:r>
          </w:p>
        </w:tc>
        <w:tc>
          <w:tcPr>
            <w:tcW w:type="dxa" w:w="1234"/>
          </w:tcPr>
          <w:p>
            <w:r>
              <w:t>0.000220</w:t>
            </w:r>
          </w:p>
        </w:tc>
        <w:tc>
          <w:tcPr>
            <w:tcW w:type="dxa" w:w="1234"/>
          </w:tcPr>
          <w:p>
            <w:r>
              <w:t>693</w:t>
            </w:r>
          </w:p>
        </w:tc>
        <w:tc>
          <w:tcPr>
            <w:tcW w:type="dxa" w:w="1234"/>
          </w:tcPr>
          <w:p>
            <w:r>
              <w:t>0.027457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0.5 RON</w:t>
            </w:r>
          </w:p>
        </w:tc>
        <w:tc>
          <w:tcPr>
            <w:tcW w:type="dxa" w:w="1234"/>
          </w:tcPr>
          <w:p>
            <w:r>
              <w:t>0.000500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0.053152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0.2 ZAR</w:t>
            </w:r>
          </w:p>
        </w:tc>
        <w:tc>
          <w:tcPr>
            <w:tcW w:type="dxa" w:w="1234"/>
          </w:tcPr>
          <w:p>
            <w:r>
              <w:t>0.000727</w:t>
            </w:r>
          </w:p>
        </w:tc>
        <w:tc>
          <w:tcPr>
            <w:tcW w:type="dxa" w:w="1234"/>
          </w:tcPr>
          <w:p>
            <w:r>
              <w:t>357</w:t>
            </w:r>
          </w:p>
        </w:tc>
        <w:tc>
          <w:tcPr>
            <w:tcW w:type="dxa" w:w="1234"/>
          </w:tcPr>
          <w:p>
            <w:r>
              <w:t>0.002182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0.000345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0.191638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0.059 ZAR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0.5 MKD</w:t>
            </w:r>
          </w:p>
        </w:tc>
        <w:tc>
          <w:tcPr>
            <w:tcW w:type="dxa" w:w="1234"/>
          </w:tcPr>
          <w:p>
            <w:r>
              <w:t>0.000501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0.000501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0.4 MKD</w:t>
            </w:r>
          </w:p>
        </w:tc>
        <w:tc>
          <w:tcPr>
            <w:tcW w:type="dxa" w:w="1234"/>
          </w:tcPr>
          <w:p>
            <w:r>
              <w:t>0.000400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0.699 MKD</w:t>
            </w:r>
          </w:p>
        </w:tc>
        <w:tc>
          <w:tcPr>
            <w:tcW w:type="dxa" w:w="1234"/>
          </w:tcPr>
          <w:p>
            <w:r>
              <w:t>0.000700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0.000700</w:t>
            </w:r>
          </w:p>
        </w:tc>
        <w:tc>
          <w:tcPr>
            <w:tcW w:type="dxa" w:w="1234"/>
          </w:tcPr>
          <w:p>
            <w:r>
              <w:t>▼ -41.23%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0.9 MKD</w:t>
            </w:r>
          </w:p>
        </w:tc>
        <w:tc>
          <w:tcPr>
            <w:tcW w:type="dxa" w:w="1234"/>
          </w:tcPr>
          <w:p>
            <w:r>
              <w:t>0.000901</w:t>
            </w:r>
          </w:p>
        </w:tc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0.000901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0.25 MKD</w:t>
            </w:r>
          </w:p>
        </w:tc>
        <w:tc>
          <w:tcPr>
            <w:tcW w:type="dxa" w:w="1234"/>
          </w:tcPr>
          <w:p>
            <w:r>
              <w:t>0.000250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0.069379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 MKD</w:t>
            </w:r>
          </w:p>
        </w:tc>
        <w:tc>
          <w:tcPr>
            <w:tcW w:type="dxa" w:w="1234"/>
          </w:tcPr>
          <w:p>
            <w:r>
              <w:t>0.001191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0.001196</w:t>
            </w:r>
          </w:p>
        </w:tc>
        <w:tc>
          <w:tcPr>
            <w:tcW w:type="dxa" w:w="1234"/>
          </w:tcPr>
          <w:p>
            <w:r>
              <w:t>▼ -0.75%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 MKD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0.001602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1.35 MKD</w:t>
            </w:r>
          </w:p>
        </w:tc>
        <w:tc>
          <w:tcPr>
            <w:tcW w:type="dxa" w:w="1234"/>
          </w:tcPr>
          <w:p>
            <w:r>
              <w:t>0.001351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0.001351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0.79 MKD</w:t>
            </w:r>
          </w:p>
        </w:tc>
        <w:tc>
          <w:tcPr>
            <w:tcW w:type="dxa" w:w="1234"/>
          </w:tcPr>
          <w:p>
            <w:r>
              <w:t>0.000791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0.001278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1.5 MKD</w:t>
            </w:r>
          </w:p>
        </w:tc>
        <w:tc>
          <w:tcPr>
            <w:tcW w:type="dxa" w:w="1234"/>
          </w:tcPr>
          <w:p>
            <w:r>
              <w:t>0.001502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0.001502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3.33 RON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7.0 RON</w:t>
            </w:r>
          </w:p>
        </w:tc>
        <w:tc>
          <w:tcPr>
            <w:tcW w:type="dxa" w:w="1234"/>
          </w:tcPr>
          <w:p>
            <w:r>
              <w:t>0.007004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0.144135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8.0 RON</w:t>
            </w:r>
          </w:p>
        </w:tc>
        <w:tc>
          <w:tcPr>
            <w:tcW w:type="dxa" w:w="1234"/>
          </w:tcPr>
          <w:p>
            <w:r>
              <w:t>0.008004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0.118579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1.0 MKD</w:t>
            </w:r>
          </w:p>
        </w:tc>
        <w:tc>
          <w:tcPr>
            <w:tcW w:type="dxa" w:w="1234"/>
          </w:tcPr>
          <w:p>
            <w:r>
              <w:t>0.001001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0.001001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0.003003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0.051552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0.040820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0.028214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0.22 MKD</w:t>
            </w:r>
          </w:p>
        </w:tc>
        <w:tc>
          <w:tcPr>
            <w:tcW w:type="dxa" w:w="1440"/>
          </w:tcPr>
          <w:p>
            <w:r>
              <w:t>0.000220</w:t>
            </w:r>
          </w:p>
        </w:tc>
        <w:tc>
          <w:tcPr>
            <w:tcW w:type="dxa" w:w="1440"/>
          </w:tcPr>
          <w:p>
            <w:r>
              <w:t>693</w:t>
            </w:r>
          </w:p>
        </w:tc>
        <w:tc>
          <w:tcPr>
            <w:tcW w:type="dxa" w:w="1440"/>
          </w:tcPr>
          <w:p>
            <w:r>
              <w:t>0.027457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0.25 MKD</w:t>
            </w:r>
          </w:p>
        </w:tc>
        <w:tc>
          <w:tcPr>
            <w:tcW w:type="dxa" w:w="1440"/>
          </w:tcPr>
          <w:p>
            <w:r>
              <w:t>0.000250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0.069379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 MKD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0.001602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 MKD</w:t>
            </w:r>
          </w:p>
        </w:tc>
        <w:tc>
          <w:tcPr>
            <w:tcW w:type="dxa" w:w="1440"/>
          </w:tcPr>
          <w:p>
            <w:r>
              <w:t>0.001191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0.001196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 MKD</w:t>
            </w:r>
          </w:p>
        </w:tc>
        <w:tc>
          <w:tcPr>
            <w:tcW w:type="dxa" w:w="1440"/>
          </w:tcPr>
          <w:p>
            <w:r>
              <w:t>0.000400</w:t>
            </w:r>
          </w:p>
        </w:tc>
        <w:tc>
          <w:tcPr>
            <w:tcW w:type="dxa" w:w="1440"/>
          </w:tcPr>
          <w:p>
            <w:r>
              <w:t>215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0.5 MKD</w:t>
            </w:r>
          </w:p>
        </w:tc>
        <w:tc>
          <w:tcPr>
            <w:tcW w:type="dxa" w:w="1440"/>
          </w:tcPr>
          <w:p>
            <w:r>
              <w:t>0.000501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0.000501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0.699 MKD</w:t>
            </w:r>
          </w:p>
        </w:tc>
        <w:tc>
          <w:tcPr>
            <w:tcW w:type="dxa" w:w="1440"/>
          </w:tcPr>
          <w:p>
            <w:r>
              <w:t>0.000700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0.000700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0.9 MKD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0.051552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0.000791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0.001278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