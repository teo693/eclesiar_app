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Eclesiar: Dzienny raport z pola bitwy</w:t>
      </w:r>
    </w:p>
    <w:p>
      <w:pPr>
        <w:jc w:val="center"/>
      </w:pPr>
      <w:r>
        <w:t>Raport wygenerowany: 2025-08-25 11:15</w:t>
      </w:r>
    </w:p>
    <w:p>
      <w:pPr>
        <w:jc w:val="both"/>
      </w:pPr>
      <w:r>
        <w:t>Witaj, młody rekrucie! 🛡️ Przeanalizowaliśmy wydarzenia z ostatnich 24 godzin, abyś mógł szybko zrozumieć, co dzieje się w świecie Eclesiar.</w:t>
      </w:r>
    </w:p>
    <w:p>
      <w:pPr>
        <w:pStyle w:val="Heading1"/>
      </w:pPr>
      <w:r>
        <w:t>⚔️ Puls pola bitwy: Główne statystyki wojenne</w:t>
      </w:r>
    </w:p>
    <w:p>
      <w:r>
        <w:t>W ciągu ostatnich 24 godzin odnotowano aktywność militarną w 87 krajach.</w:t>
      </w:r>
    </w:p>
    <w:p>
      <w:pPr>
        <w:pStyle w:val="ListNumber"/>
      </w:pPr>
      <w:r>
        <w:t>1. Fighter_12499: 5,890,567 punktów obrażeń</w:t>
      </w:r>
    </w:p>
    <w:p>
      <w:pPr>
        <w:pStyle w:val="ListNumber"/>
      </w:pPr>
      <w:r>
        <w:t>2. Fighter_323: 2,885,838 punktów obrażeń</w:t>
      </w:r>
    </w:p>
    <w:p>
      <w:pPr>
        <w:pStyle w:val="ListNumber"/>
      </w:pPr>
      <w:r>
        <w:t>3. Fighter_1849: 1,992,813 punktów obrażeń</w:t>
      </w:r>
    </w:p>
    <w:p>
      <w:pPr>
        <w:pStyle w:val="ListNumber"/>
      </w:pPr>
      <w:r>
        <w:t>4. Fighter_1457: 1,704,489 punktów obrażeń</w:t>
      </w:r>
    </w:p>
    <w:p>
      <w:pPr>
        <w:pStyle w:val="ListNumber"/>
      </w:pPr>
      <w:r>
        <w:t>5. Fighter_7377: 1,381,600 punktów obrażeń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🏆 Najlepsi z najlepszych: Ranking bohaterów</w:t>
      </w:r>
    </w:p>
    <w:p>
      <w:r>
        <w:t>Oto lista najpotężniejszych wojowników, którzy zasłużyli na miano legendy w ciągu ostatnich 24 godzin:</w:t>
      </w:r>
    </w:p>
    <w:p>
      <w:pPr>
        <w:pStyle w:val="ListNumber"/>
      </w:pPr>
      <w:r>
        <w:t>1. Fighter_323 (Country_Unknown): 131,852 obrażeń</w:t>
      </w:r>
    </w:p>
    <w:p>
      <w:pPr>
        <w:pStyle w:val="ListNumber"/>
      </w:pPr>
      <w:r>
        <w:t>2. Fighter_12499 (Country_Unknown): 121,510 obrażeń</w:t>
      </w:r>
    </w:p>
    <w:p>
      <w:pPr>
        <w:pStyle w:val="ListNumber"/>
      </w:pPr>
      <w:r>
        <w:t>3. Fighter_12499 (Country_Unknown): 121,186 obrażeń</w:t>
      </w:r>
    </w:p>
    <w:p>
      <w:pPr>
        <w:pStyle w:val="ListNumber"/>
      </w:pPr>
      <w:r>
        <w:t>4. Fighter_12499 (Country_Unknown): 120,321 obrażeń</w:t>
      </w:r>
    </w:p>
    <w:p>
      <w:pPr>
        <w:pStyle w:val="ListNumber"/>
      </w:pPr>
      <w:r>
        <w:t>5. Fighter_12499 (Country_Unknown): 120,215 obrażeń</w:t>
      </w:r>
    </w:p>
    <w:p>
      <w:pPr>
        <w:pStyle w:val="ListNumber"/>
      </w:pPr>
      <w:r>
        <w:t>6. Fighter_12499 (Country_Unknown): 119,716 obrażeń</w:t>
      </w:r>
    </w:p>
    <w:p>
      <w:pPr>
        <w:pStyle w:val="ListNumber"/>
      </w:pPr>
      <w:r>
        <w:t>7. Fighter_12499 (Country_Unknown): 117,681 obrażeń</w:t>
      </w:r>
    </w:p>
    <w:p>
      <w:pPr>
        <w:pStyle w:val="ListNumber"/>
      </w:pPr>
      <w:r>
        <w:t>8. Fighter_12499 (Country_Unknown): 114,109 obrażeń</w:t>
      </w:r>
    </w:p>
    <w:p>
      <w:pPr>
        <w:pStyle w:val="ListNumber"/>
      </w:pPr>
      <w:r>
        <w:t>9. Fighter_12499 (Country_Unknown): 113,861 obrażeń</w:t>
      </w:r>
    </w:p>
    <w:p>
      <w:pPr>
        <w:pStyle w:val="ListNumber"/>
      </w:pPr>
      <w:r>
        <w:t>10. Fighter_12499 (Country_Unknown): 112,515 obrażeń</w:t>
      </w:r>
    </w:p>
    <w:p>
      <w:pPr>
        <w:pStyle w:val="Heading1"/>
      </w:pPr>
      <w:r>
        <w:t>💰 Puls gospodarki: Gdzie są pieniądze?</w:t>
      </w:r>
    </w:p>
    <w:p>
      <w:r>
        <w:t>Brak danych ekonomicznych z ostatniej doby (endpoint może być niedostępny).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