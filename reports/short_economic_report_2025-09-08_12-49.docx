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12:49:17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-20.59%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-0.79%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-2.67%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+1.01%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-45.10%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0.267000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+6.37%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0.133333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-20.00%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0.379000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-4.37%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0.249 SAR</w:t>
            </w:r>
          </w:p>
        </w:tc>
        <w:tc>
          <w:tcPr>
            <w:tcW w:type="dxa" w:w="1440"/>
          </w:tcPr>
          <w:p>
            <w:r>
              <w:t>0.010873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0.013004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0.022962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0.023443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0.200 JPY</w:t>
            </w:r>
          </w:p>
        </w:tc>
        <w:tc>
          <w:tcPr>
            <w:tcW w:type="dxa" w:w="1440"/>
          </w:tcPr>
          <w:p>
            <w:r>
              <w:t>0.012600</w:t>
            </w:r>
          </w:p>
        </w:tc>
        <w:tc>
          <w:tcPr>
            <w:tcW w:type="dxa" w:w="1440"/>
          </w:tcPr>
          <w:p>
            <w:r>
              <w:t>386</w:t>
            </w:r>
          </w:p>
        </w:tc>
        <w:tc>
          <w:tcPr>
            <w:tcW w:type="dxa" w:w="1440"/>
          </w:tcPr>
          <w:p>
            <w:r>
              <w:t>0.044100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0.025098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0.025632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84.42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210</w:t>
            </w:r>
          </w:p>
        </w:tc>
        <w:tc>
          <w:tcPr>
            <w:tcW w:type="dxa" w:w="960"/>
          </w:tcPr>
          <w:p>
            <w:r>
              <w:t>152</w:t>
            </w:r>
          </w:p>
        </w:tc>
        <w:tc>
          <w:tcPr>
            <w:tcW w:type="dxa" w:w="960"/>
          </w:tcPr>
          <w:p>
            <w:r>
              <w:t>112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59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63.62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103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63.62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103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63.62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103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63.62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103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Surabaya</w:t>
            </w:r>
          </w:p>
        </w:tc>
        <w:tc>
          <w:tcPr>
            <w:tcW w:type="dxa" w:w="960"/>
          </w:tcPr>
          <w:p>
            <w:r>
              <w:t>Serbia</w:t>
            </w:r>
          </w:p>
        </w:tc>
        <w:tc>
          <w:tcPr>
            <w:tcW w:type="dxa" w:w="960"/>
          </w:tcPr>
          <w:p>
            <w:r>
              <w:t>37.22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101</w:t>
            </w:r>
          </w:p>
        </w:tc>
        <w:tc>
          <w:tcPr>
            <w:tcW w:type="dxa" w:w="960"/>
          </w:tcPr>
          <w:p>
            <w:r>
              <w:t>73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28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26.36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Surabaya</w:t>
            </w:r>
          </w:p>
        </w:tc>
        <w:tc>
          <w:tcPr>
            <w:tcW w:type="dxa" w:w="960"/>
          </w:tcPr>
          <w:p>
            <w:r>
              <w:t>Serbia</w:t>
            </w:r>
          </w:p>
        </w:tc>
        <w:tc>
          <w:tcPr>
            <w:tcW w:type="dxa" w:w="960"/>
          </w:tcPr>
          <w:p>
            <w:r>
              <w:t>16.05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