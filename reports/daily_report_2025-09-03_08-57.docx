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b/>
          <w:color w:val="00008B"/>
          <w:sz w:val="28"/>
        </w:rPr>
        <w:t>🏰 Eclesiar's Pulse</w:t>
      </w:r>
    </w:p>
    <w:p>
      <w:r>
        <w:rPr>
          <w:color w:val="808080"/>
          <w:sz w:val="22"/>
        </w:rPr>
        <w:t>📅 Report generated: 2025-09-03 08:57</w:t>
      </w:r>
    </w:p>
    <w:p>
      <w:r>
        <w:rPr>
          <w:b/>
          <w:color w:val="FFD700"/>
          <w:sz w:val="28"/>
        </w:rPr>
        <w:t>🏆 Top Warrior: Colon3lBruce (Nieznany Kraj)</w:t>
      </w:r>
    </w:p>
    <w:p>
      <w:pPr>
        <w:pStyle w:val="Heading1"/>
      </w:pPr>
      <w:r>
        <w:rPr>
          <w:b/>
          <w:color w:val="8B0000"/>
          <w:sz w:val="32"/>
        </w:rPr>
        <w:t>⚔️ Battlefield Pulse</w:t>
      </w:r>
    </w:p>
    <w:p>
      <w:pPr>
        <w:pStyle w:val="ListBullet"/>
      </w:pPr>
      <w:r>
        <w:t>Black vs White (wojna #13003) — region Stadium (wynik 1:1)</w:t>
      </w:r>
    </w:p>
    <w:p>
      <w:pPr>
        <w:pStyle w:val="ListBullet"/>
      </w:pPr>
      <w:r>
        <w:t>Ireland vs Sweden (wojna #13002) — region Athlone (wynik 0:3)</w:t>
      </w:r>
    </w:p>
    <w:p>
      <w:pPr>
        <w:pStyle w:val="ListBullet"/>
      </w:pPr>
      <w:r>
        <w:t>North Macedonia vs Croatia (wojna #13001) — region Tirana (wynik 0:4)</w:t>
      </w:r>
    </w:p>
    <w:p>
      <w:pPr>
        <w:pStyle w:val="ListBullet"/>
      </w:pPr>
      <w:r>
        <w:t>Lithuania vs Poland (wojna #13000) — region Kaunas (wynik 0:5)</w:t>
      </w:r>
    </w:p>
    <w:p>
      <w:pPr>
        <w:pStyle w:val="ListBullet"/>
      </w:pPr>
      <w:r>
        <w:t>United States of America vs Mexico (wojna #12999) — region Mexico City (wynik 5:0)</w:t>
      </w:r>
    </w:p>
    <w:p>
      <w:pPr>
        <w:pStyle w:val="ListBullet"/>
      </w:pPr>
      <w:r>
        <w:t>Bulgaria vs Poland (wojna #12998) — region Craiova (wynik 0:5)</w:t>
      </w:r>
    </w:p>
    <w:p>
      <w:pPr>
        <w:pStyle w:val="ListBullet"/>
      </w:pPr>
      <w:r>
        <w:t>Russia vs Poland (wojna #12997) — region Voronezh (wynik 0:6)</w:t>
      </w:r>
    </w:p>
    <w:p>
      <w:pPr>
        <w:pStyle w:val="ListBullet"/>
      </w:pPr>
      <w:r>
        <w:t>Pakistan vs South Korea (wojna #12996) — region Islamabad (wynik 1:5)</w:t>
      </w:r>
    </w:p>
    <w:p>
      <w:pPr>
        <w:pStyle w:val="ListBullet"/>
      </w:pPr>
      <w:r>
        <w:t>Hungary vs Slovenia (wojna #12995) — region Murska Sobota (wynik 0:7)</w:t>
      </w:r>
    </w:p>
    <w:p>
      <w:pPr>
        <w:pStyle w:val="Heading1"/>
      </w:pPr>
      <w:r>
        <w:rPr>
          <w:b/>
          <w:color w:val="006400"/>
          <w:sz w:val="32"/>
        </w:rPr>
        <w:t>💰 Economic Pulse</w:t>
      </w:r>
    </w:p>
    <w:p>
      <w:pPr>
        <w:pStyle w:val="Heading2"/>
      </w:pPr>
      <w:r>
        <w:rPr>
          <w:b/>
          <w:color w:val="006400"/>
          <w:sz w:val="28"/>
        </w:rPr>
        <w:t>💼 Top 5 Best Job Offers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2880"/>
          </w:tcPr>
          <w:p>
            <w:r>
              <w:rPr>
                <w:b/>
                <w:color w:val="00008B"/>
                <w:sz w:val="20"/>
              </w:rPr>
              <w:t>Company</w:t>
            </w:r>
          </w:p>
        </w:tc>
        <w:tc>
          <w:tcPr>
            <w:tcW w:type="dxa" w:w="2880"/>
          </w:tcPr>
          <w:p>
            <w:r>
              <w:rPr>
                <w:b/>
                <w:color w:val="00008B"/>
                <w:sz w:val="20"/>
              </w:rPr>
              <w:t>Salary (GOLD)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4.402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3.4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2.55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2.31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2.2439999999999998</w:t>
            </w:r>
          </w:p>
        </w:tc>
      </w:tr>
    </w:tbl>
    <w:p>
      <w:pPr>
        <w:pStyle w:val="Heading2"/>
      </w:pPr>
      <w:r>
        <w:rPr>
          <w:b/>
          <w:color w:val="006400"/>
          <w:sz w:val="28"/>
        </w:rPr>
        <w:t>💱 Currency rates vs GOLD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Currency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Rate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Yesterday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Change 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-1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1.000000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1.000000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0.128000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0.128000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0.079000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-1.3%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9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0.173000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0.173000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0.155000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0.159000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-2.5%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0.094000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0.093000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+1.1%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0.103000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+3.0%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7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+11.1%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0.102000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+1.0%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+1.0%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0.086000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0.086000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0.102000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+1.0%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0.191000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+0.5%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0.350000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0.350000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0.198000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0.199000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-0.5%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17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0.251000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0.251000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0.033000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0.033000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19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0.149000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0.149000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-1.0%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0.159000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0.239000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0.240000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-0.4%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0.023000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0.023000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27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0.099000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0.197000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0.210000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-6.2%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0.129000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+27.7%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0.246000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0.246000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0.500000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0.500000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3.500000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3.500000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29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0.390000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0.389000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+0.3%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3.480000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3.480000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0.105000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0.105000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0.074000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0.096000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-22.9%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37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0.500000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5.000000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-90.0%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39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0.029000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0.029000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0.040000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0.042000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-4.8%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0.450000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0.300000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+50.0%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0.447000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0.447000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0.200000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-0.5%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500.000000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500.000000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</w:tbl>
    <w:p>
      <w:pPr>
        <w:pStyle w:val="Heading2"/>
      </w:pPr>
      <w:r>
        <w:rPr>
          <w:b/>
          <w:color w:val="4B0082"/>
          <w:sz w:val="28"/>
        </w:rPr>
        <w:t>🌍 Regions with Bonuses (sorted by pollution)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728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728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728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728"/>
          </w:tcPr>
          <w:p>
            <w:r>
              <w:rPr>
                <w:b/>
                <w:color w:val="00008B"/>
                <w:sz w:val="20"/>
              </w:rPr>
              <w:t>Population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Kraków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Šiauliai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Gdansk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Osaka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Busan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Kunming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Manchester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Sevilla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Stuttgart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Bialystok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Kharkiv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158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Mitú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Miami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Voronezh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Vidin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Tyumen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Gangneung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Durban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Be'er Sheva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Dortmund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Nantes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Kavala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Pula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Alytus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144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Aswan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Chernihiv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160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Hamburg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Marseille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Novo Mesto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Östersund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Tacloban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Salta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Antalya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Manaus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Porto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Jeju City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Luleå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Subotica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Santa Cruz de Tenerife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Szeged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Balikpapan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Shanghai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Perth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Göteborg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Ahmedabad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Sligo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Plovdiv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Negotin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Varna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Temuco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Multan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Yakutsk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Maribor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Batumi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Brisbane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Zadar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Telavi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Kocani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Zaporizhzhia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Adelaide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Punta Arenas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Bangalore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Funchal (Madeira)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Mashhad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Abha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Norwich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Natal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Pogradec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Iquitos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Minneapolis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Evora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Cordoba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Murska Sobota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Pécs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Constanta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Basra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Polokwane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Upington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Bihac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Cuiabá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Varaždin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Palma de Mallorca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Shkodër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 xml:space="preserve">Klaipeda 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Salonica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Cork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Toulouse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Arar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Dammam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Davao City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Arequipa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Zalaegerszeg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Kutaisi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Catania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Antofagasta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Zrenjanin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Istanbul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Edinburgh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Neum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Tel Aviv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Ioannina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Veles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Bitola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Quetta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Zahedan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Craiova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Milano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151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Mérida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Cagliari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Anchorage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Sapporo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Timisoara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Guadalajara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Kolkata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Cúcuta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Foca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Tuxtla Gutiérrez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Erzurum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Trujillo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Posadas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Tabriz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Surabaya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Haifa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Gjirokastër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Fukuoka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Lahore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Cali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Erbil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Shenzhen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Jayapura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Hurghada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Tikrit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Alexandria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Cebu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Waterford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</w:tr>
    </w:tbl>
    <w:p>
      <w:r>
        <w:rPr>
          <w:color w:val="808080"/>
          <w:sz w:val="22"/>
        </w:rPr>
        <w:t>Legend: ▲ increase, ▼ decrease, → no change, 🆕 new region</w:t>
      </w:r>
    </w:p>
    <w:p>
      <w:pPr>
        <w:pStyle w:val="Heading2"/>
      </w:pPr>
      <w:r>
        <w:rPr>
          <w:b/>
          <w:color w:val="8B4513"/>
          <w:sz w:val="28"/>
        </w:rPr>
        <w:t>🏭 Production Efficiency Tables by Item</w:t>
      </w:r>
    </w:p>
    <w:p>
      <w:r>
        <w:rPr>
          <w:color w:val="808080"/>
          <w:sz w:val="22"/>
        </w:rPr>
        <w:t>Formula: P = floor(base * (1.3 - workers/10) * (1 + eco_skill/50)) * (1 + (regional_bonus + country_bonus)/100) * (1 - 0.9 * pollution) * (1 + 0.05 * building_level)</w:t>
      </w:r>
    </w:p>
    <w:p>
      <w:pPr>
        <w:pStyle w:val="Heading3"/>
      </w:pPr>
      <w:r>
        <w:rPr>
          <w:b/>
          <w:color w:val="8B4513"/>
          <w:sz w:val="28"/>
        </w:rPr>
        <w:t>📦 === ANALIZA PRODUKTYWNOŚCI REGIONÓW ECLESIAR ===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#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1.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Q2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Q3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Q4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785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85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785"/>
          </w:tcPr>
          <w:p>
            <w:r>
              <w:rPr>
                <w:color w:val="808080"/>
                <w:sz w:val="18"/>
              </w:rPr>
              <w:t>0</w:t>
            </w:r>
          </w:p>
        </w:tc>
        <w:tc>
          <w:tcPr>
            <w:tcW w:type="dxa" w:w="785"/>
          </w:tcPr>
          <w:p>
            <w:r>
              <w:rPr>
                <w:color w:val="808080"/>
                <w:sz w:val="18"/>
              </w:rPr>
              <w:t>0</w:t>
            </w:r>
          </w:p>
        </w:tc>
        <w:tc>
          <w:tcPr>
            <w:tcW w:type="dxa" w:w="785"/>
          </w:tcPr>
          <w:p>
            <w:r>
              <w:rPr>
                <w:color w:val="808080"/>
                <w:sz w:val="18"/>
              </w:rPr>
              <w:t>0</w:t>
            </w:r>
          </w:p>
        </w:tc>
        <w:tc>
          <w:tcPr>
            <w:tcW w:type="dxa" w:w="785"/>
          </w:tcPr>
          <w:p>
            <w:r>
              <w:rPr>
                <w:color w:val="808080"/>
                <w:sz w:val="18"/>
              </w:rPr>
              <w:t>0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0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Q2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Q3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Q4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785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85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7% (+2%)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785"/>
          </w:tcPr>
          <w:p>
            <w:r>
              <w:rPr>
                <w:color w:val="808080"/>
                <w:sz w:val="18"/>
              </w:rPr>
              <w:t>0</w:t>
            </w:r>
          </w:p>
        </w:tc>
        <w:tc>
          <w:tcPr>
            <w:tcW w:type="dxa" w:w="785"/>
          </w:tcPr>
          <w:p>
            <w:r>
              <w:rPr>
                <w:color w:val="808080"/>
                <w:sz w:val="18"/>
              </w:rPr>
              <w:t>0</w:t>
            </w:r>
          </w:p>
        </w:tc>
        <w:tc>
          <w:tcPr>
            <w:tcW w:type="dxa" w:w="785"/>
          </w:tcPr>
          <w:p>
            <w:r>
              <w:rPr>
                <w:color w:val="808080"/>
                <w:sz w:val="18"/>
              </w:rPr>
              <w:t>0</w:t>
            </w:r>
          </w:p>
        </w:tc>
        <w:tc>
          <w:tcPr>
            <w:tcW w:type="dxa" w:w="785"/>
          </w:tcPr>
          <w:p>
            <w:r>
              <w:rPr>
                <w:color w:val="808080"/>
                <w:sz w:val="18"/>
              </w:rPr>
              <w:t>0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0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fuel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Q2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Q3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Q4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785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85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785"/>
          </w:tcPr>
          <w:p>
            <w:r>
              <w:rPr>
                <w:color w:val="808080"/>
                <w:sz w:val="18"/>
              </w:rPr>
              <w:t>0</w:t>
            </w:r>
          </w:p>
        </w:tc>
        <w:tc>
          <w:tcPr>
            <w:tcW w:type="dxa" w:w="785"/>
          </w:tcPr>
          <w:p>
            <w:r>
              <w:rPr>
                <w:color w:val="808080"/>
                <w:sz w:val="18"/>
              </w:rPr>
              <w:t>0</w:t>
            </w:r>
          </w:p>
        </w:tc>
        <w:tc>
          <w:tcPr>
            <w:tcW w:type="dxa" w:w="785"/>
          </w:tcPr>
          <w:p>
            <w:r>
              <w:rPr>
                <w:color w:val="808080"/>
                <w:sz w:val="18"/>
              </w:rPr>
              <w:t>0</w:t>
            </w:r>
          </w:p>
        </w:tc>
        <w:tc>
          <w:tcPr>
            <w:tcW w:type="dxa" w:w="785"/>
          </w:tcPr>
          <w:p>
            <w:r>
              <w:rPr>
                <w:color w:val="808080"/>
                <w:sz w:val="18"/>
              </w:rPr>
              <w:t>0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0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Q2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Q3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Q4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785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85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9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13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18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22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27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weapon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Q2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Q3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Q4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785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85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11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17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22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28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34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Q2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Q3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Q4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785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85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13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20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27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34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41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Q2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Q3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Q4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785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85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6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10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13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17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20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