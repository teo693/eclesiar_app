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13:42:07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-21.39%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0.267000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+6.37%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grain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Saudi Arabia</w:t>
            </w:r>
          </w:p>
        </w:tc>
        <w:tc>
          <w:tcPr>
            <w:tcW w:type="dxa" w:w="1234"/>
          </w:tcPr>
          <w:p>
            <w:r>
              <w:t>0.249 SAR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0.010873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0.088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0.023496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0.023977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0.227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0.045324</w:t>
            </w:r>
          </w:p>
        </w:tc>
        <w:tc>
          <w:tcPr>
            <w:tcW w:type="dxa" w:w="1234"/>
          </w:tcPr>
          <w:p>
            <w:r>
              <w:t>1259</w:t>
            </w:r>
          </w:p>
        </w:tc>
        <w:tc>
          <w:tcPr>
            <w:tcW w:type="dxa" w:w="1234"/>
          </w:tcPr>
          <w:p>
            <w:r>
              <w:t>0.045923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0.300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0.059900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0.066556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0.940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0.093687</w:t>
            </w:r>
          </w:p>
        </w:tc>
        <w:tc>
          <w:tcPr>
            <w:tcW w:type="dxa" w:w="1234"/>
          </w:tcPr>
          <w:p>
            <w:r>
              <w:t>513</w:t>
            </w:r>
          </w:p>
        </w:tc>
        <w:tc>
          <w:tcPr>
            <w:tcW w:type="dxa" w:w="1234"/>
          </w:tcPr>
          <w:p>
            <w:r>
              <w:t>0.151493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0.899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0.176504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0.176602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iron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Japan</w:t>
            </w:r>
          </w:p>
        </w:tc>
        <w:tc>
          <w:tcPr>
            <w:tcW w:type="dxa" w:w="1234"/>
          </w:tcPr>
          <w:p>
            <w:r>
              <w:t>0.200 JPY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0.012600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0.039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0.007657</w:t>
            </w:r>
          </w:p>
        </w:tc>
        <w:tc>
          <w:tcPr>
            <w:tcW w:type="dxa" w:w="1234"/>
          </w:tcPr>
          <w:p>
            <w:r>
              <w:t>227</w:t>
            </w:r>
          </w:p>
        </w:tc>
        <w:tc>
          <w:tcPr>
            <w:tcW w:type="dxa" w:w="1234"/>
          </w:tcPr>
          <w:p>
            <w:r>
              <w:t>0.011819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0.077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0.015118</w:t>
            </w:r>
          </w:p>
        </w:tc>
        <w:tc>
          <w:tcPr>
            <w:tcW w:type="dxa" w:w="1234"/>
          </w:tcPr>
          <w:p>
            <w:r>
              <w:t>309</w:t>
            </w:r>
          </w:p>
        </w:tc>
        <w:tc>
          <w:tcPr>
            <w:tcW w:type="dxa" w:w="1234"/>
          </w:tcPr>
          <w:p>
            <w:r>
              <w:t>0.173755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0.087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0.023229</w:t>
            </w:r>
          </w:p>
        </w:tc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0.023656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0.133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0.035511</w:t>
            </w:r>
          </w:p>
        </w:tc>
        <w:tc>
          <w:tcPr>
            <w:tcW w:type="dxa" w:w="1234"/>
          </w:tcPr>
          <w:p>
            <w:r>
              <w:t>676</w:t>
            </w:r>
          </w:p>
        </w:tc>
        <w:tc>
          <w:tcPr>
            <w:tcW w:type="dxa" w:w="1234"/>
          </w:tcPr>
          <w:p>
            <w:r>
              <w:t>0.036526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0.600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768</w:t>
            </w:r>
          </w:p>
        </w:tc>
        <w:tc>
          <w:tcPr>
            <w:tcW w:type="dxa" w:w="1234"/>
          </w:tcPr>
          <w:p>
            <w:r>
              <w:t>0.229233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fuel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0.070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0.013977</w:t>
            </w:r>
          </w:p>
        </w:tc>
        <w:tc>
          <w:tcPr>
            <w:tcW w:type="dxa" w:w="1234"/>
          </w:tcPr>
          <w:p>
            <w:r>
              <w:t>644</w:t>
            </w:r>
          </w:p>
        </w:tc>
        <w:tc>
          <w:tcPr>
            <w:tcW w:type="dxa" w:w="1234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0.094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0.025098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0.025418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0.150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0.040050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0.046832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Slovenia</w:t>
            </w:r>
          </w:p>
        </w:tc>
        <w:tc>
          <w:tcPr>
            <w:tcW w:type="dxa" w:w="1234"/>
          </w:tcPr>
          <w:p>
            <w:r>
              <w:t>0.800 SIT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0.082667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0.125447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Sweden</w:t>
            </w:r>
          </w:p>
        </w:tc>
        <w:tc>
          <w:tcPr>
            <w:tcW w:type="dxa" w:w="1234"/>
          </w:tcPr>
          <w:p>
            <w:r>
              <w:t>1.700 SEK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0.172833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33.941417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1.350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0.265050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0.453491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titanium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Pakistan</w:t>
            </w:r>
          </w:p>
        </w:tc>
        <w:tc>
          <w:tcPr>
            <w:tcW w:type="dxa" w:w="1234"/>
          </w:tcPr>
          <w:p>
            <w:r>
              <w:t>0.100 PKR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0.200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0.020400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0.034945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0.112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0.029904</w:t>
            </w:r>
          </w:p>
        </w:tc>
        <w:tc>
          <w:tcPr>
            <w:tcW w:type="dxa" w:w="1234"/>
          </w:tcPr>
          <w:p>
            <w:r>
              <w:t>587</w:t>
            </w:r>
          </w:p>
        </w:tc>
        <w:tc>
          <w:tcPr>
            <w:tcW w:type="dxa" w:w="1234"/>
          </w:tcPr>
          <w:p>
            <w:r>
              <w:t>0.034603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0.190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0.050730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0.069527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0.372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0.073036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0.073232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0.600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0.119800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9.843567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102.01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253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72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83.71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