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12:52</w:t>
      </w:r>
    </w:p>
    <w:p>
      <w:r>
        <w:t>Source data fetched: 2025-09-01 12:52</w:t>
      </w:r>
    </w:p>
    <w:p>
      <w:r>
        <w:rPr>
          <w:b/>
          <w:sz w:val="28"/>
        </w:rPr>
        <w:t>Congratulations to the Top Warrior: Kingen88 (Sweden)!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+1 (8 vs 7)</w:t>
      </w:r>
    </w:p>
    <w:p>
      <w:r>
        <w:t>In the last 24 hours, military activity was recorded in 9 countries.</w:t>
      </w:r>
    </w:p>
    <w:p>
      <w:r>
        <w:t>Sweden: 2,296,835</w:t>
      </w:r>
    </w:p>
    <w:p>
      <w:r>
        <w:t>Bulgaria: 2,094,098</w:t>
      </w:r>
    </w:p>
    <w:p>
      <w:r>
        <w:t>Slovenia: 1,618,110</w:t>
      </w:r>
    </w:p>
    <w:p>
      <w:r>
        <w:t>Croatia: 1,210,378</w:t>
      </w:r>
    </w:p>
    <w:p>
      <w:r>
        <w:t>United States of America: 569,739</w:t>
      </w:r>
    </w:p>
    <w:p>
      <w:r>
        <w:t>Australia: 534,339</w:t>
      </w:r>
    </w:p>
    <w:p>
      <w:r>
        <w:t>South Korea: 497,107</w:t>
      </w:r>
    </w:p>
    <w:p>
      <w:pPr>
        <w:pStyle w:val="Heading2"/>
      </w:pPr>
      <w:r>
        <w:t>📊 Executive Summary: Key Changes</w:t>
      </w:r>
    </w:p>
    <w:p>
      <w:r>
        <w:t>⚔️ Total military activity: ▼ -16.1% (9,423,520 vs 11,233,073)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Saudi Arabia: -3,138,419 (▼ decrease)</w:t>
      </w:r>
    </w:p>
    <w:p>
      <w:r>
        <w:t>• Poland: -2,622,037 (▼ decrease)</w:t>
      </w:r>
    </w:p>
    <w:p>
      <w:r>
        <w:t>• Sweden: +1,310,754 (▲ increase)</w:t>
      </w:r>
    </w:p>
    <w:p>
      <w:r>
        <w:t>• Bulgaria: +891,734 (▲ increase)</w:t>
      </w:r>
    </w:p>
    <w:p>
      <w:r>
        <w:t>• Germany: -612,228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(Sweden): 1,766,596 damage</w:t>
      </w:r>
    </w:p>
    <w:p>
      <w:pPr>
        <w:pStyle w:val="ListNumber"/>
      </w:pPr>
      <w:r>
        <w:t>Colon3lBruce (Slovenia): 1,040,383 damage</w:t>
      </w:r>
    </w:p>
    <w:p>
      <w:pPr>
        <w:pStyle w:val="ListNumber"/>
      </w:pPr>
      <w:r>
        <w:t>THANОS (Bulgaria): 927,690 damage</w:t>
      </w:r>
    </w:p>
    <w:p>
      <w:pPr>
        <w:pStyle w:val="ListNumber"/>
      </w:pPr>
      <w:r>
        <w:t>VeleV (Bulgaria): 667,735 damage</w:t>
      </w:r>
    </w:p>
    <w:p>
      <w:pPr>
        <w:pStyle w:val="ListNumber"/>
      </w:pPr>
      <w:r>
        <w:t>mark00st (Croatia): 646,175 damage</w:t>
      </w:r>
    </w:p>
    <w:p>
      <w:pPr>
        <w:pStyle w:val="ListNumber"/>
      </w:pPr>
      <w:r>
        <w:t>Sosa Sosta (United States of America): 569,739 damage</w:t>
      </w:r>
    </w:p>
    <w:p>
      <w:pPr>
        <w:pStyle w:val="ListNumber"/>
      </w:pPr>
      <w:r>
        <w:t>SPMarine (Croatia): 564,203 damage</w:t>
      </w:r>
    </w:p>
    <w:p>
      <w:pPr>
        <w:pStyle w:val="ListNumber"/>
      </w:pPr>
      <w:r>
        <w:t>Maaac (Australia): 534,339 damage</w:t>
      </w:r>
    </w:p>
    <w:p>
      <w:pPr>
        <w:pStyle w:val="ListNumber"/>
      </w:pPr>
      <w:r>
        <w:t>MidoNyk (Sweden): 530,239 damage</w:t>
      </w:r>
    </w:p>
    <w:p>
      <w:pPr>
        <w:pStyle w:val="ListNumber"/>
      </w:pPr>
      <w:r>
        <w:t>karakolev (Bulgaria): 498,673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Sosa Sosta (United States of America): 569,739 damage</w:t>
      </w:r>
    </w:p>
    <w:p>
      <w:r>
        <w:t>• Midonyk (Sweden): 530,239 damage</w:t>
      </w:r>
    </w:p>
    <w:p>
      <w:r>
        <w:t>• Colon3Lbruce (Slovenia): 1,040,383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1.540000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1.375000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1517</w:t>
            </w:r>
          </w:p>
        </w:tc>
        <w:tc>
          <w:tcPr>
            <w:tcW w:type="dxa" w:w="2160"/>
          </w:tcPr>
          <w:p>
            <w:r>
              <w:t>1.310000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9700</w:t>
            </w:r>
          </w:p>
        </w:tc>
        <w:tc>
          <w:tcPr>
            <w:tcW w:type="dxa" w:w="2160"/>
          </w:tcPr>
          <w:p>
            <w:r>
              <w:t>1.200000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1.181818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0.000644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0.002149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2.23</w:t>
            </w:r>
          </w:p>
        </w:tc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0.002228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0.008243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0.013993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0.014085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▼ -62.68%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▼ -0.01%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+5.56%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0.107875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+1.29%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0.018182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▼ -5.45%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0.048780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-12.20%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▼ -3.10%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0.058841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+111.83%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▼ -17.75%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0.021740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▼ -56.52%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▼ -4.54%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-5.26%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0.014286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▼ -37.86%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+23.33%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▼ -40.00%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-20.00%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0.250313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▼ -0.10%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0.22 MKD</w:t>
            </w:r>
          </w:p>
        </w:tc>
        <w:tc>
          <w:tcPr>
            <w:tcW w:type="dxa" w:w="1234"/>
          </w:tcPr>
          <w:p>
            <w:r>
              <w:t>0.000220</w:t>
            </w:r>
          </w:p>
        </w:tc>
        <w:tc>
          <w:tcPr>
            <w:tcW w:type="dxa" w:w="1234"/>
          </w:tcPr>
          <w:p>
            <w:r>
              <w:t>692</w:t>
            </w:r>
          </w:p>
        </w:tc>
        <w:tc>
          <w:tcPr>
            <w:tcW w:type="dxa" w:w="1234"/>
          </w:tcPr>
          <w:p>
            <w:r>
              <w:t>0.027457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0.5 RON</w:t>
            </w:r>
          </w:p>
        </w:tc>
        <w:tc>
          <w:tcPr>
            <w:tcW w:type="dxa" w:w="1234"/>
          </w:tcPr>
          <w:p>
            <w:r>
              <w:t>0.000500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0.053152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0.2 ZAR</w:t>
            </w:r>
          </w:p>
        </w:tc>
        <w:tc>
          <w:tcPr>
            <w:tcW w:type="dxa" w:w="1234"/>
          </w:tcPr>
          <w:p>
            <w:r>
              <w:t>0.000727</w:t>
            </w:r>
          </w:p>
        </w:tc>
        <w:tc>
          <w:tcPr>
            <w:tcW w:type="dxa" w:w="1234"/>
          </w:tcPr>
          <w:p>
            <w:r>
              <w:t>357</w:t>
            </w:r>
          </w:p>
        </w:tc>
        <w:tc>
          <w:tcPr>
            <w:tcW w:type="dxa" w:w="1234"/>
          </w:tcPr>
          <w:p>
            <w:r>
              <w:t>0.002182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0.000345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0.191638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0.059 ZAR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Bosnia and Herzegovina</w:t>
            </w:r>
          </w:p>
        </w:tc>
        <w:tc>
          <w:tcPr>
            <w:tcW w:type="dxa" w:w="1234"/>
          </w:tcPr>
          <w:p>
            <w:r>
              <w:t>0.2 BAM</w:t>
            </w:r>
          </w:p>
        </w:tc>
        <w:tc>
          <w:tcPr>
            <w:tcW w:type="dxa" w:w="1234"/>
          </w:tcPr>
          <w:p>
            <w:r>
              <w:t>0.002817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0.002817</w:t>
            </w:r>
          </w:p>
        </w:tc>
        <w:tc>
          <w:tcPr>
            <w:tcW w:type="dxa" w:w="1234"/>
          </w:tcPr>
          <w:p>
            <w:r>
              <w:t>▲ +462.28%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0.4 MKD</w:t>
            </w:r>
          </w:p>
        </w:tc>
        <w:tc>
          <w:tcPr>
            <w:tcW w:type="dxa" w:w="1234"/>
          </w:tcPr>
          <w:p>
            <w:r>
              <w:t>0.000400</w:t>
            </w:r>
          </w:p>
        </w:tc>
        <w:tc>
          <w:tcPr>
            <w:tcW w:type="dxa" w:w="1234"/>
          </w:tcPr>
          <w:p>
            <w:r>
              <w:t>194</w:t>
            </w:r>
          </w:p>
        </w:tc>
        <w:tc>
          <w:tcPr>
            <w:tcW w:type="dxa" w:w="1234"/>
          </w:tcPr>
          <w:p>
            <w:r>
              <w:t>0.000701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 MKD</w:t>
            </w:r>
          </w:p>
        </w:tc>
        <w:tc>
          <w:tcPr>
            <w:tcW w:type="dxa" w:w="1234"/>
          </w:tcPr>
          <w:p>
            <w:r>
              <w:t>0.000701</w:t>
            </w:r>
          </w:p>
        </w:tc>
        <w:tc>
          <w:tcPr>
            <w:tcW w:type="dxa" w:w="1234"/>
          </w:tcPr>
          <w:p>
            <w:r>
              <w:t>469</w:t>
            </w:r>
          </w:p>
        </w:tc>
        <w:tc>
          <w:tcPr>
            <w:tcW w:type="dxa" w:w="1234"/>
          </w:tcPr>
          <w:p>
            <w:r>
              <w:t>0.000701</w:t>
            </w:r>
          </w:p>
        </w:tc>
        <w:tc>
          <w:tcPr>
            <w:tcW w:type="dxa" w:w="1234"/>
          </w:tcPr>
          <w:p>
            <w:r>
              <w:t>▲ +0.14%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0.9 MKD</w:t>
            </w:r>
          </w:p>
        </w:tc>
        <w:tc>
          <w:tcPr>
            <w:tcW w:type="dxa" w:w="1234"/>
          </w:tcPr>
          <w:p>
            <w:r>
              <w:t>0.000901</w:t>
            </w:r>
          </w:p>
        </w:tc>
        <w:tc>
          <w:tcPr>
            <w:tcW w:type="dxa" w:w="1234"/>
          </w:tcPr>
          <w:p>
            <w:r>
              <w:t>336</w:t>
            </w:r>
          </w:p>
        </w:tc>
        <w:tc>
          <w:tcPr>
            <w:tcW w:type="dxa" w:w="1234"/>
          </w:tcPr>
          <w:p>
            <w:r>
              <w:t>0.000901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0.25 MKD</w:t>
            </w:r>
          </w:p>
        </w:tc>
        <w:tc>
          <w:tcPr>
            <w:tcW w:type="dxa" w:w="1234"/>
          </w:tcPr>
          <w:p>
            <w:r>
              <w:t>0.000250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0.069379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1.19 MKD</w:t>
            </w:r>
          </w:p>
        </w:tc>
        <w:tc>
          <w:tcPr>
            <w:tcW w:type="dxa" w:w="1234"/>
          </w:tcPr>
          <w:p>
            <w:r>
              <w:t>0.001191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0.001196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▲ +257.06%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1.35 MKD</w:t>
            </w:r>
          </w:p>
        </w:tc>
        <w:tc>
          <w:tcPr>
            <w:tcW w:type="dxa" w:w="1234"/>
          </w:tcPr>
          <w:p>
            <w:r>
              <w:t>0.001351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0.001351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0.79 MKD</w:t>
            </w:r>
          </w:p>
        </w:tc>
        <w:tc>
          <w:tcPr>
            <w:tcW w:type="dxa" w:w="1234"/>
          </w:tcPr>
          <w:p>
            <w:r>
              <w:t>0.000791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0.001278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1.5 MKD</w:t>
            </w:r>
          </w:p>
        </w:tc>
        <w:tc>
          <w:tcPr>
            <w:tcW w:type="dxa" w:w="1234"/>
          </w:tcPr>
          <w:p>
            <w:r>
              <w:t>0.001502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0.001502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3.33 RON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7.0 RON</w:t>
            </w:r>
          </w:p>
        </w:tc>
        <w:tc>
          <w:tcPr>
            <w:tcW w:type="dxa" w:w="1234"/>
          </w:tcPr>
          <w:p>
            <w:r>
              <w:t>0.007004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0.144135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8.0 RON</w:t>
            </w:r>
          </w:p>
        </w:tc>
        <w:tc>
          <w:tcPr>
            <w:tcW w:type="dxa" w:w="1234"/>
          </w:tcPr>
          <w:p>
            <w:r>
              <w:t>0.008004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0.118579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1.0 MKD</w:t>
            </w:r>
          </w:p>
        </w:tc>
        <w:tc>
          <w:tcPr>
            <w:tcW w:type="dxa" w:w="1234"/>
          </w:tcPr>
          <w:p>
            <w:r>
              <w:t>0.001001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0.001001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0.003003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0.051552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0.040820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0.028214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0.22 MKD</w:t>
            </w:r>
          </w:p>
        </w:tc>
        <w:tc>
          <w:tcPr>
            <w:tcW w:type="dxa" w:w="1440"/>
          </w:tcPr>
          <w:p>
            <w:r>
              <w:t>0.000220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0.027457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0.25 MKD</w:t>
            </w:r>
          </w:p>
        </w:tc>
        <w:tc>
          <w:tcPr>
            <w:tcW w:type="dxa" w:w="1440"/>
          </w:tcPr>
          <w:p>
            <w:r>
              <w:t>0.000250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0.069379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 MKD</w:t>
            </w:r>
          </w:p>
        </w:tc>
        <w:tc>
          <w:tcPr>
            <w:tcW w:type="dxa" w:w="1440"/>
          </w:tcPr>
          <w:p>
            <w:r>
              <w:t>0.001191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0.001196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 MKD</w:t>
            </w:r>
          </w:p>
        </w:tc>
        <w:tc>
          <w:tcPr>
            <w:tcW w:type="dxa" w:w="1440"/>
          </w:tcPr>
          <w:p>
            <w:r>
              <w:t>0.000400</w:t>
            </w:r>
          </w:p>
        </w:tc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 MKD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  <w:tc>
          <w:tcPr>
            <w:tcW w:type="dxa" w:w="1440"/>
          </w:tcPr>
          <w:p>
            <w:r>
              <w:t>469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0.9 MKD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  <w:tc>
          <w:tcPr>
            <w:tcW w:type="dxa" w:w="1440"/>
          </w:tcPr>
          <w:p>
            <w:r>
              <w:t>336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0.2 BAM</w:t>
            </w:r>
          </w:p>
        </w:tc>
        <w:tc>
          <w:tcPr>
            <w:tcW w:type="dxa" w:w="1440"/>
          </w:tcPr>
          <w:p>
            <w:r>
              <w:t>0.002817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0.002817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0.003003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0.051552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0.000791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0.001278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