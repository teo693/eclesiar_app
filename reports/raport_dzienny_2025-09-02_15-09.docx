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15:09</w:t>
      </w:r>
    </w:p>
    <w:p>
      <w:r>
        <w:rPr>
          <w:color w:val="808080"/>
          <w:sz w:val="22"/>
        </w:rPr>
        <w:t>📊 Source data fetched: 2025-09-02 15:09</w:t>
      </w:r>
    </w:p>
    <w:p>
      <w:r>
        <w:rPr>
          <w:b/>
          <w:color w:val="FFD700"/>
          <w:sz w:val="28"/>
        </w:rPr>
        <w:t>🏆 Congratulations to the Top Warrior: Colon3lBruce (Slovenia)!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Russia vs Poland (war #12997) — region Voronezh (score 0:0)</w:t>
      </w:r>
    </w:p>
    <w:p>
      <w:pPr>
        <w:pStyle w:val="ListBullet"/>
      </w:pPr>
      <w:r>
        <w:t>Pakistan vs South Korea (war #12996) — region Islamabad (score 0:0)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0:3)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Bulgaria: 2,930,878</w:t>
      </w:r>
    </w:p>
    <w:p>
      <w:r>
        <w:t>Slovenia: 2,771,564</w:t>
      </w:r>
    </w:p>
    <w:p>
      <w:r>
        <w:t>Sweden: 1,499,244</w:t>
      </w:r>
    </w:p>
    <w:p>
      <w:r>
        <w:t>Serbia: 542,955</w:t>
      </w:r>
    </w:p>
    <w:p>
      <w:r>
        <w:t>Chile: 244,702</w:t>
      </w:r>
    </w:p>
    <w:p>
      <w:r>
        <w:t>Saudi Arabia: 228,337</w:t>
      </w:r>
    </w:p>
    <w:p>
      <w:r>
        <w:t>Poland: 211,241</w:t>
      </w:r>
    </w:p>
    <w:p>
      <w:pPr>
        <w:pStyle w:val="Heading2"/>
      </w:pPr>
      <w:r>
        <w:t>📊 Executive Summary: Key Changes</w:t>
      </w:r>
    </w:p>
    <w:p>
      <w:r>
        <w:t>⚔️ Total military activity: ▼ -20.3% (8,566,067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+1,386,122 (▲ increase)</w:t>
      </w:r>
    </w:p>
    <w:p>
      <w:r>
        <w:t>• Sweden: -1,314,813 (▼ decrease)</w:t>
      </w:r>
    </w:p>
    <w:p>
      <w:r>
        <w:t>• Croatia: -1,210,378 (▼ decrease)</w:t>
      </w:r>
    </w:p>
    <w:p>
      <w:r>
        <w:t>• South Korea: -1,066,113 (▼ decrease)</w:t>
      </w:r>
    </w:p>
    <w:p>
      <w:r>
        <w:t>• Poland: -859,793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2,020,362 damage</w:t>
      </w:r>
    </w:p>
    <w:p>
      <w:pPr>
        <w:pStyle w:val="ListNumber"/>
      </w:pPr>
      <w:r>
        <w:t>THANОS (Bulgaria): 1,800,966 damage</w:t>
      </w:r>
    </w:p>
    <w:p>
      <w:pPr>
        <w:pStyle w:val="ListNumber"/>
      </w:pPr>
      <w:r>
        <w:t>VeleV (Bulgaria): 870,892 damage</w:t>
      </w:r>
    </w:p>
    <w:p>
      <w:pPr>
        <w:pStyle w:val="ListNumber"/>
      </w:pPr>
      <w:r>
        <w:t>Barbarbengt (Sweden): 745,901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King of Darkness (Slovenia): 456,379 damage</w:t>
      </w:r>
    </w:p>
    <w:p>
      <w:pPr>
        <w:pStyle w:val="ListNumber"/>
      </w:pPr>
      <w:r>
        <w:t>Vaske (Serbia): 328,529 damage</w:t>
      </w:r>
    </w:p>
    <w:p>
      <w:pPr>
        <w:pStyle w:val="ListNumber"/>
      </w:pPr>
      <w:r>
        <w:t>Biter (Slovenia): 294,823 damage</w:t>
      </w:r>
    </w:p>
    <w:p>
      <w:pPr>
        <w:pStyle w:val="ListNumber"/>
      </w:pPr>
      <w:r>
        <w:t>kakashi681 (Bulgaria): 259,020 damage</w:t>
      </w:r>
    </w:p>
    <w:p>
      <w:pPr>
        <w:pStyle w:val="ListNumber"/>
      </w:pPr>
      <w:r>
        <w:t>mmaza (Chile): 244,702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Velev: ▲ +30.4% (870,892 vs 667,735)</w:t>
      </w:r>
    </w:p>
    <w:p>
      <w:r>
        <w:t>• Thanоs: ▲ +94.1% (1,800,966 vs 927,690)</w:t>
      </w:r>
    </w:p>
    <w:p>
      <w:r>
        <w:t>• Colon3Lbruce: ▲ +94.2% (2,020,362 vs 1,040,383)</w:t>
      </w:r>
    </w:p>
    <w:p>
      <w:r>
        <w:t>New warriors in top list:</w:t>
      </w:r>
    </w:p>
    <w:p>
      <w:r>
        <w:t>• Vaske (Serbia): 328,529 damage</w:t>
      </w:r>
    </w:p>
    <w:p>
      <w:r>
        <w:t>• Bloodice (Sweden): 609,860 damage</w:t>
      </w:r>
    </w:p>
    <w:p>
      <w:r>
        <w:t>• Mmaza (Chile): 244,702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0.092502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0.108281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0.114046</w:t>
            </w:r>
          </w:p>
        </w:tc>
      </w:tr>
    </w:tbl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-2.00%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0.212000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+6.53%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23.08 | Average efficiency: 1.11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0.3604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0.2213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Salta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Shanghai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Davao City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Varna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