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2025-09-03 09:09</w:t>
      </w:r>
    </w:p>
    <w:p>
      <w:r>
        <w:rPr>
          <w:color w:val="808080"/>
          <w:sz w:val="22"/>
        </w:rPr>
        <w:t>📊 Source data fetched: 2025-09-03 08:38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Black vs White (war #13003) — region Stadium (score 1:1)</w:t>
      </w:r>
    </w:p>
    <w:p>
      <w:pPr>
        <w:pStyle w:val="ListBullet"/>
      </w:pPr>
      <w:r>
        <w:t>Ireland vs Sweden (war #13002) — region Athlone (score 0:3)</w:t>
      </w:r>
    </w:p>
    <w:p>
      <w:pPr>
        <w:pStyle w:val="ListBullet"/>
      </w:pPr>
      <w:r>
        <w:t>North Macedonia vs Croatia (war #13001) — region Tirana (score 0:4)</w:t>
      </w:r>
    </w:p>
    <w:p>
      <w:pPr>
        <w:pStyle w:val="ListBullet"/>
      </w:pPr>
      <w:r>
        <w:t>Lithuania vs Poland (war #13000) — region Kaunas (score 0:5)</w:t>
      </w:r>
    </w:p>
    <w:p>
      <w:pPr>
        <w:pStyle w:val="ListBullet"/>
      </w:pPr>
      <w:r>
        <w:t>United States of America vs Mexico (war #12999) — region Mexico City (score 5:0)</w:t>
      </w:r>
    </w:p>
    <w:p>
      <w:pPr>
        <w:pStyle w:val="ListBullet"/>
      </w:pPr>
      <w:r>
        <w:t>Bulgaria vs Poland (war #12998) — region Craiova (score 0:5)</w:t>
      </w:r>
    </w:p>
    <w:p>
      <w:pPr>
        <w:pStyle w:val="ListBullet"/>
      </w:pPr>
      <w:r>
        <w:t>Russia vs Poland (war #12997) — region Voronezh (score 0:6)</w:t>
      </w:r>
    </w:p>
    <w:p>
      <w:pPr>
        <w:pStyle w:val="ListBullet"/>
      </w:pPr>
      <w:r>
        <w:t>Pakistan vs South Korea (war #12996) — region Islamabad (score 1:5)</w:t>
      </w:r>
    </w:p>
    <w:p>
      <w:pPr>
        <w:pStyle w:val="ListBullet"/>
      </w:pPr>
      <w:r>
        <w:t>Hungary vs Slovenia (war #12995) — region Murska Sobota (score 0:7)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1 countries.</w:t>
      </w:r>
    </w:p>
    <w:p>
      <w:r>
        <w:t>Unknown Country: 11,899,561</w:t>
      </w:r>
    </w:p>
    <w:p>
      <w:pPr>
        <w:pStyle w:val="Heading2"/>
      </w:pPr>
      <w:r>
        <w:t>📊 Executive Summary: Key Changes</w:t>
      </w:r>
    </w:p>
    <w:p>
      <w:r>
        <w:t>⚔️ Total military activity: ▼ -15.3% (11,899,561 vs 14,055,463)</w:t>
      </w:r>
    </w:p>
    <w:p>
      <w:r>
        <w:t>💰 Currency volatility: 13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+11,899,561 (▲ increase)</w:t>
      </w:r>
    </w:p>
    <w:p>
      <w:r>
        <w:t>• Slovenia: -5,197,528 (▼ decrease)</w:t>
      </w:r>
    </w:p>
    <w:p>
      <w:r>
        <w:t>• Hungary: -2,632,241 (▼ decrease)</w:t>
      </w:r>
    </w:p>
    <w:p>
      <w:r>
        <w:t>• Bulgaria: -1,727,049 (▼ decrease)</w:t>
      </w:r>
    </w:p>
    <w:p>
      <w:r>
        <w:t>• Poland: -1,464,125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1,848,683 damage</w:t>
      </w:r>
    </w:p>
    <w:p>
      <w:pPr>
        <w:pStyle w:val="ListNumber"/>
      </w:pPr>
      <w:r>
        <w:t>Bloodice (Unknown Country): 1,348,185 damage</w:t>
      </w:r>
    </w:p>
    <w:p>
      <w:pPr>
        <w:pStyle w:val="ListNumber"/>
      </w:pPr>
      <w:r>
        <w:t>Ligabo (Unknown Country): 1,256,381 damage</w:t>
      </w:r>
    </w:p>
    <w:p>
      <w:pPr>
        <w:pStyle w:val="ListNumber"/>
      </w:pPr>
      <w:r>
        <w:t>Cameltoe (Unknown Country): 1,163,785 damage</w:t>
      </w:r>
    </w:p>
    <w:p>
      <w:pPr>
        <w:pStyle w:val="ListNumber"/>
      </w:pPr>
      <w:r>
        <w:t>Karlos-I (Unknown Country): 993,021 damage</w:t>
      </w:r>
    </w:p>
    <w:p>
      <w:pPr>
        <w:pStyle w:val="ListNumber"/>
      </w:pPr>
      <w:r>
        <w:t>Aexil (Unknown Country): 661,671 damage</w:t>
      </w:r>
    </w:p>
    <w:p>
      <w:pPr>
        <w:pStyle w:val="ListNumber"/>
      </w:pPr>
      <w:r>
        <w:t>kovsai (Unknown Country): 624,329 damage</w:t>
      </w:r>
    </w:p>
    <w:p>
      <w:pPr>
        <w:pStyle w:val="ListNumber"/>
      </w:pPr>
      <w:r>
        <w:t>aduch (Unknown Country): 596,357 damage</w:t>
      </w:r>
    </w:p>
    <w:p>
      <w:pPr>
        <w:pStyle w:val="ListNumber"/>
      </w:pPr>
      <w:r>
        <w:t>1hell (Unknown Country): 556,067 damage</w:t>
      </w:r>
    </w:p>
    <w:p>
      <w:pPr>
        <w:pStyle w:val="ListNumber"/>
      </w:pPr>
      <w:r>
        <w:t>THANОS (Unknown Country): 541,616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▼ -68.6% (541,616 vs 1,727,049)</w:t>
      </w:r>
    </w:p>
    <w:p>
      <w:r>
        <w:t>• Colon3Lbruce: ▼ -48.2% (1,848,683 vs 3,571,596)</w:t>
      </w:r>
    </w:p>
    <w:p>
      <w:r>
        <w:t>• Cameltoe: ▲ +56.1% (1,163,785 vs 745,402)</w:t>
      </w:r>
    </w:p>
    <w:p>
      <w:r>
        <w:t>New warriors in top list:</w:t>
      </w:r>
    </w:p>
    <w:p>
      <w:r>
        <w:t>• 1Hell (Nieznany Kraj): 556,067 damage</w:t>
      </w:r>
    </w:p>
    <w:p>
      <w:r>
        <w:t>• Ligabo (Nieznany Kraj): 1,256,381 damage</w:t>
      </w:r>
    </w:p>
    <w:p>
      <w:r>
        <w:t>• Karlos-I (Nieznany Kraj): 993,021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 ID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2873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 (GOLD per 1)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 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▲ +0.53%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0.198000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-0.42%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0.129000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+27.72%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+3.00%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0.074000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-22.92%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0.450000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0.094000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▲ +1.08%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22.31 | Average efficiency: 1.19</w:t>
      </w:r>
    </w:p>
    <w:p>
      <w:r>
        <w:t>🏆 Most efficient region: Waterford (score: 35.39)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 &amp; Change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0.1572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0.3848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0.5663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0.3848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0.3848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0.2811 —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0.1%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296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352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Upington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