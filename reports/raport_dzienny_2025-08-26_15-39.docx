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sz w:val="48"/>
        </w:rPr>
        <w:t>Eclesiar's Pulse: Daily Battlefield Report</w:t>
      </w:r>
    </w:p>
    <w:p>
      <w:r>
        <w:t>Report generated: 2025-08-26 15:39</w:t>
      </w:r>
    </w:p>
    <w:p>
      <w:r>
        <w:t>Source data fetched: 2025-08-26 15:30</w:t>
      </w:r>
    </w:p>
    <w:p>
      <w:r>
        <w:rPr>
          <w:b/>
          <w:sz w:val="28"/>
        </w:rPr>
        <w:t>Congratulations to the Top Warrior: Zalogur (Nieznany Kraj)!</w:t>
      </w:r>
    </w:p>
    <w:p>
      <w:r>
        <w:t>Welcome, recruit! 🛡️ We analyzed the last 24 hours so you can quickly grasp what's happening in Eclesiar.</w:t>
      </w:r>
    </w:p>
    <w:p>
      <w:pPr>
        <w:pStyle w:val="Heading1"/>
      </w:pPr>
      <w:r>
        <w:t>⚔️ Battlefield Pulse: Key War Statistics</w:t>
      </w:r>
    </w:p>
    <w:p>
      <w:r>
        <w:t>Damage attributed to a country is the sum of damage dealt by players of that country across all battles in the last 24 hours (regardless of whether the country was a party to the conflict).</w:t>
      </w:r>
    </w:p>
    <w:p>
      <w:pPr>
        <w:pStyle w:val="Heading2"/>
      </w:pPr>
      <w:r>
        <w:t>🗺️ Military Activity: ongoing and finished wars</w:t>
      </w:r>
    </w:p>
    <w:p>
      <w:r>
        <w:t>Ongoing battles:</w:t>
      </w:r>
    </w:p>
    <w:p>
      <w:pPr>
        <w:pStyle w:val="ListBullet"/>
      </w:pPr>
      <w:r>
        <w:t>Israel vs Slovenia (wojna #12764) — region Be'er Sheva (wynik 0:0)</w:t>
      </w:r>
    </w:p>
    <w:p>
      <w:pPr>
        <w:pStyle w:val="ListBullet"/>
      </w:pPr>
      <w:r>
        <w:t>Pakistan vs South Korea (wojna #12763) — region Islamabad (wynik 0:0)</w:t>
      </w:r>
    </w:p>
    <w:p>
      <w:pPr>
        <w:pStyle w:val="ListBullet"/>
      </w:pPr>
      <w:r>
        <w:t>Lithuania vs Poland (wojna #12762) — region Alytus (wynik 0:2)</w:t>
      </w:r>
    </w:p>
    <w:p>
      <w:pPr>
        <w:pStyle w:val="ListBullet"/>
      </w:pPr>
      <w:r>
        <w:t>Indonesia vs Bulgaria (wojna #12761) — region Medan (wynik 0:2)</w:t>
      </w:r>
    </w:p>
    <w:p>
      <w:pPr>
        <w:pStyle w:val="ListBullet"/>
      </w:pPr>
      <w:r>
        <w:t>Albania vs Poland (wojna #12760) — region Pogradec (wynik 2:0)</w:t>
      </w:r>
    </w:p>
    <w:p>
      <w:pPr>
        <w:pStyle w:val="ListBullet"/>
      </w:pPr>
      <w:r>
        <w:t>Saudi Arabia vs Iran (wojna #12759) — region Shiraz (wynik 2:1)</w:t>
      </w:r>
    </w:p>
    <w:p>
      <w:pPr>
        <w:pStyle w:val="ListBullet"/>
      </w:pPr>
      <w:r>
        <w:t>Black vs White (wojna #12758) — region Stadium (wynik 5:0)</w:t>
      </w:r>
    </w:p>
    <w:p>
      <w:pPr>
        <w:pStyle w:val="ListBullet"/>
      </w:pPr>
      <w:r>
        <w:t>United Kingdom vs Sweden (wojna #12757) — region Norwich (wynik 0:5)</w:t>
      </w:r>
    </w:p>
    <w:p>
      <w:pPr>
        <w:pStyle w:val="ListBullet"/>
      </w:pPr>
      <w:r>
        <w:t>Mexico vs United States of America (wojna #12756) — region Monterrey (wynik 2:4)</w:t>
      </w:r>
    </w:p>
    <w:p>
      <w:pPr>
        <w:pStyle w:val="ListBullet"/>
      </w:pPr>
      <w:r>
        <w:t>Croatia vs North Macedonia (wojna #12755) — region Veles (wynik 6:2)</w:t>
      </w:r>
    </w:p>
    <w:p>
      <w:pPr>
        <w:pStyle w:val="ListBullet"/>
      </w:pPr>
      <w:r>
        <w:t>India vs Bulgaria (wojna #12754) — region New Delhi (wynik 7:1)</w:t>
      </w:r>
    </w:p>
    <w:p>
      <w:pPr>
        <w:pStyle w:val="ListBullet"/>
      </w:pPr>
      <w:r>
        <w:t>Slovenia vs Hungary (wojna #12753) — region Zalaegerszeg (wynik 3:5)</w:t>
      </w:r>
    </w:p>
    <w:p>
      <w:pPr>
        <w:pStyle w:val="ListBullet"/>
      </w:pPr>
      <w:r>
        <w:t>Iran vs Iraq (wojna #12752) — region Mashhad (wynik 5:3)</w:t>
      </w:r>
    </w:p>
    <w:p>
      <w:r>
        <w:t>No finished battles to display.</w:t>
      </w:r>
    </w:p>
    <w:p>
      <w:r>
        <w:t>In the last 24 hours, military activity was recorded in 1 countries.</w:t>
      </w:r>
    </w:p>
    <w:p>
      <w:r>
        <w:t>Nieznany Kraj: 17,797,924</w:t>
      </w:r>
    </w:p>
    <w:p>
      <w:pPr>
        <w:pStyle w:val="Heading1"/>
      </w:pPr>
      <w:r>
        <w:t>🏆 Best of the Best: Heroes Ranking</w:t>
      </w:r>
    </w:p>
    <w:p>
      <w:r>
        <w:t>Here's the list of the most powerful warriors from the last 24 hours:</w:t>
      </w:r>
    </w:p>
    <w:p>
      <w:pPr>
        <w:pStyle w:val="ListNumber"/>
      </w:pPr>
      <w:r>
        <w:t>Zalogur (Unknown Country): 2,396,167 damage</w:t>
      </w:r>
    </w:p>
    <w:p>
      <w:pPr>
        <w:pStyle w:val="ListNumber"/>
      </w:pPr>
      <w:r>
        <w:t>THANОS (Unknown Country): 1,909,965 damage</w:t>
      </w:r>
    </w:p>
    <w:p>
      <w:pPr>
        <w:pStyle w:val="ListNumber"/>
      </w:pPr>
      <w:r>
        <w:t>Swedski Lincon (Unknown Country): 1,681,531 damage</w:t>
      </w:r>
    </w:p>
    <w:p>
      <w:pPr>
        <w:pStyle w:val="ListNumber"/>
      </w:pPr>
      <w:r>
        <w:t>El Scorpion (Unknown Country): 1,565,811 damage</w:t>
      </w:r>
    </w:p>
    <w:p>
      <w:pPr>
        <w:pStyle w:val="ListNumber"/>
      </w:pPr>
      <w:r>
        <w:t>Darman (Unknown Country): 1,477,207 damage</w:t>
      </w:r>
    </w:p>
    <w:p>
      <w:pPr>
        <w:pStyle w:val="ListNumber"/>
      </w:pPr>
      <w:r>
        <w:t>1hell (Unknown Country): 1,371,436 damage</w:t>
      </w:r>
    </w:p>
    <w:p>
      <w:pPr>
        <w:pStyle w:val="ListNumber"/>
      </w:pPr>
      <w:r>
        <w:t>Colon3lBruce (Unknown Country): 1,263,878 damage</w:t>
      </w:r>
    </w:p>
    <w:p>
      <w:pPr>
        <w:pStyle w:val="ListNumber"/>
      </w:pPr>
      <w:r>
        <w:t>real (Unknown Country): 1,252,402 damage</w:t>
      </w:r>
    </w:p>
    <w:p>
      <w:pPr>
        <w:pStyle w:val="ListNumber"/>
      </w:pPr>
      <w:r>
        <w:t>BunnyLiu (Unknown Country): 852,534 damage</w:t>
      </w:r>
    </w:p>
    <w:p>
      <w:pPr>
        <w:pStyle w:val="ListNumber"/>
      </w:pPr>
      <w:r>
        <w:t>Pedja92 (Unknown Country): 753,513 damage</w:t>
      </w:r>
    </w:p>
    <w:p>
      <w:pPr>
        <w:pStyle w:val="Heading1"/>
      </w:pPr>
      <w:r>
        <w:t>💰 Economic Pulse</w:t>
      </w:r>
    </w:p>
    <w:p>
      <w:pPr>
        <w:pStyle w:val="Heading2"/>
      </w:pPr>
      <w:r>
        <w:t>Currency rates vs GOLD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Currency</w:t>
            </w:r>
          </w:p>
        </w:tc>
        <w:tc>
          <w:tcPr>
            <w:tcW w:type="dxa" w:w="4320"/>
          </w:tcPr>
          <w:p>
            <w:r>
              <w:t>Rate (GOLD per 1)</w:t>
            </w:r>
          </w:p>
        </w:tc>
      </w:tr>
      <w:tr>
        <w:tc>
          <w:tcPr>
            <w:tcW w:type="dxa" w:w="4320"/>
          </w:tcPr>
          <w:p>
            <w:r>
              <w:t>-1</w:t>
            </w:r>
          </w:p>
        </w:tc>
        <w:tc>
          <w:tcPr>
            <w:tcW w:type="dxa" w:w="4320"/>
          </w:tcPr>
          <w:p>
            <w:r>
              <w:t>1.000000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0.034486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0.095630</w:t>
            </w:r>
          </w:p>
        </w:tc>
      </w:tr>
      <w:tr>
        <w:tc>
          <w:tcPr>
            <w:tcW w:type="dxa" w:w="4320"/>
          </w:tcPr>
          <w:p>
            <w:r>
              <w:t>12</w:t>
            </w:r>
          </w:p>
        </w:tc>
        <w:tc>
          <w:tcPr>
            <w:tcW w:type="dxa" w:w="4320"/>
          </w:tcPr>
          <w:p>
            <w:r>
              <w:t>0.099800</w:t>
            </w:r>
          </w:p>
        </w:tc>
      </w:tr>
      <w:tr>
        <w:tc>
          <w:tcPr>
            <w:tcW w:type="dxa" w:w="4320"/>
          </w:tcPr>
          <w:p>
            <w:r>
              <w:t>13</w:t>
            </w:r>
          </w:p>
        </w:tc>
        <w:tc>
          <w:tcPr>
            <w:tcW w:type="dxa" w:w="4320"/>
          </w:tcPr>
          <w:p>
            <w:r>
              <w:t>0.346380</w:t>
            </w:r>
          </w:p>
        </w:tc>
      </w:tr>
      <w:tr>
        <w:tc>
          <w:tcPr>
            <w:tcW w:type="dxa" w:w="4320"/>
          </w:tcPr>
          <w:p>
            <w:r>
              <w:t>14</w:t>
            </w:r>
          </w:p>
        </w:tc>
        <w:tc>
          <w:tcPr>
            <w:tcW w:type="dxa" w:w="4320"/>
          </w:tcPr>
          <w:p>
            <w:r>
              <w:t>0.188715</w:t>
            </w:r>
          </w:p>
        </w:tc>
      </w:tr>
      <w:tr>
        <w:tc>
          <w:tcPr>
            <w:tcW w:type="dxa" w:w="4320"/>
          </w:tcPr>
          <w:p>
            <w:r>
              <w:t>15</w:t>
            </w:r>
          </w:p>
        </w:tc>
        <w:tc>
          <w:tcPr>
            <w:tcW w:type="dxa" w:w="4320"/>
          </w:tcPr>
          <w:p>
            <w:r>
              <w:t>0.095429</w:t>
            </w:r>
          </w:p>
        </w:tc>
      </w:tr>
      <w:tr>
        <w:tc>
          <w:tcPr>
            <w:tcW w:type="dxa" w:w="4320"/>
          </w:tcPr>
          <w:p>
            <w:r>
              <w:t>16</w:t>
            </w:r>
          </w:p>
        </w:tc>
        <w:tc>
          <w:tcPr>
            <w:tcW w:type="dxa" w:w="4320"/>
          </w:tcPr>
          <w:p>
            <w:r>
              <w:t>0.073212</w:t>
            </w:r>
          </w:p>
        </w:tc>
      </w:tr>
      <w:tr>
        <w:tc>
          <w:tcPr>
            <w:tcW w:type="dxa" w:w="4320"/>
          </w:tcPr>
          <w:p>
            <w:r>
              <w:t>17</w:t>
            </w:r>
          </w:p>
        </w:tc>
        <w:tc>
          <w:tcPr>
            <w:tcW w:type="dxa" w:w="4320"/>
          </w:tcPr>
          <w:p>
            <w:r>
              <w:t>0.249377</w:t>
            </w:r>
          </w:p>
        </w:tc>
      </w:tr>
      <w:tr>
        <w:tc>
          <w:tcPr>
            <w:tcW w:type="dxa" w:w="4320"/>
          </w:tcPr>
          <w:p>
            <w:r>
              <w:t>18</w:t>
            </w:r>
          </w:p>
        </w:tc>
        <w:tc>
          <w:tcPr>
            <w:tcW w:type="dxa" w:w="4320"/>
          </w:tcPr>
          <w:p>
            <w:r>
              <w:t>0.020000</w:t>
            </w:r>
          </w:p>
        </w:tc>
      </w:tr>
      <w:tr>
        <w:tc>
          <w:tcPr>
            <w:tcW w:type="dxa" w:w="4320"/>
          </w:tcPr>
          <w:p>
            <w:r>
              <w:t>19</w:t>
            </w:r>
          </w:p>
        </w:tc>
        <w:tc>
          <w:tcPr>
            <w:tcW w:type="dxa" w:w="4320"/>
          </w:tcPr>
          <w:p>
            <w:r>
              <w:t>0.099020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0.093493</w:t>
            </w:r>
          </w:p>
        </w:tc>
      </w:tr>
      <w:tr>
        <w:tc>
          <w:tcPr>
            <w:tcW w:type="dxa" w:w="4320"/>
          </w:tcPr>
          <w:p>
            <w:r>
              <w:t>20</w:t>
            </w:r>
          </w:p>
        </w:tc>
        <w:tc>
          <w:tcPr>
            <w:tcW w:type="dxa" w:w="4320"/>
          </w:tcPr>
          <w:p>
            <w:r>
              <w:t>0.137080</w:t>
            </w:r>
          </w:p>
        </w:tc>
      </w:tr>
      <w:tr>
        <w:tc>
          <w:tcPr>
            <w:tcW w:type="dxa" w:w="4320"/>
          </w:tcPr>
          <w:p>
            <w:r>
              <w:t>21</w:t>
            </w:r>
          </w:p>
        </w:tc>
        <w:tc>
          <w:tcPr>
            <w:tcW w:type="dxa" w:w="4320"/>
          </w:tcPr>
          <w:p>
            <w:r>
              <w:t>0.125000</w:t>
            </w:r>
          </w:p>
        </w:tc>
      </w:tr>
      <w:tr>
        <w:tc>
          <w:tcPr>
            <w:tcW w:type="dxa" w:w="4320"/>
          </w:tcPr>
          <w:p>
            <w:r>
              <w:t>22</w:t>
            </w:r>
          </w:p>
        </w:tc>
        <w:tc>
          <w:tcPr>
            <w:tcW w:type="dxa" w:w="4320"/>
          </w:tcPr>
          <w:p>
            <w:r>
              <w:t>0.121036</w:t>
            </w:r>
          </w:p>
        </w:tc>
      </w:tr>
      <w:tr>
        <w:tc>
          <w:tcPr>
            <w:tcW w:type="dxa" w:w="4320"/>
          </w:tcPr>
          <w:p>
            <w:r>
              <w:t>23</w:t>
            </w:r>
          </w:p>
        </w:tc>
        <w:tc>
          <w:tcPr>
            <w:tcW w:type="dxa" w:w="4320"/>
          </w:tcPr>
          <w:p>
            <w:r>
              <w:t>0.077519</w:t>
            </w:r>
          </w:p>
        </w:tc>
      </w:tr>
      <w:tr>
        <w:tc>
          <w:tcPr>
            <w:tcW w:type="dxa" w:w="4320"/>
          </w:tcPr>
          <w:p>
            <w:r>
              <w:t>24</w:t>
            </w:r>
          </w:p>
        </w:tc>
        <w:tc>
          <w:tcPr>
            <w:tcW w:type="dxa" w:w="4320"/>
          </w:tcPr>
          <w:p>
            <w:r>
              <w:t>0.010000</w:t>
            </w:r>
          </w:p>
        </w:tc>
      </w:tr>
      <w:tr>
        <w:tc>
          <w:tcPr>
            <w:tcW w:type="dxa" w:w="4320"/>
          </w:tcPr>
          <w:p>
            <w:r>
              <w:t>25</w:t>
            </w:r>
          </w:p>
        </w:tc>
        <w:tc>
          <w:tcPr>
            <w:tcW w:type="dxa" w:w="4320"/>
          </w:tcPr>
          <w:p>
            <w:r>
              <w:t>0.095247</w:t>
            </w:r>
          </w:p>
        </w:tc>
      </w:tr>
      <w:tr>
        <w:tc>
          <w:tcPr>
            <w:tcW w:type="dxa" w:w="4320"/>
          </w:tcPr>
          <w:p>
            <w:r>
              <w:t>26</w:t>
            </w:r>
          </w:p>
        </w:tc>
        <w:tc>
          <w:tcPr>
            <w:tcW w:type="dxa" w:w="4320"/>
          </w:tcPr>
          <w:p>
            <w:r>
              <w:t>0.107689</w:t>
            </w:r>
          </w:p>
        </w:tc>
      </w:tr>
      <w:tr>
        <w:tc>
          <w:tcPr>
            <w:tcW w:type="dxa" w:w="4320"/>
          </w:tcPr>
          <w:p>
            <w:r>
              <w:t>27</w:t>
            </w:r>
          </w:p>
        </w:tc>
        <w:tc>
          <w:tcPr>
            <w:tcW w:type="dxa" w:w="4320"/>
          </w:tcPr>
          <w:p>
            <w:r>
              <w:t>0.045459</w:t>
            </w:r>
          </w:p>
        </w:tc>
      </w:tr>
      <w:tr>
        <w:tc>
          <w:tcPr>
            <w:tcW w:type="dxa" w:w="4320"/>
          </w:tcPr>
          <w:p>
            <w:r>
              <w:t>28</w:t>
            </w:r>
          </w:p>
        </w:tc>
        <w:tc>
          <w:tcPr>
            <w:tcW w:type="dxa" w:w="4320"/>
          </w:tcPr>
          <w:p>
            <w:r>
              <w:t>0.066760</w:t>
            </w:r>
          </w:p>
        </w:tc>
      </w:tr>
      <w:tr>
        <w:tc>
          <w:tcPr>
            <w:tcW w:type="dxa" w:w="4320"/>
          </w:tcPr>
          <w:p>
            <w:r>
              <w:t>29</w:t>
            </w:r>
          </w:p>
        </w:tc>
        <w:tc>
          <w:tcPr>
            <w:tcW w:type="dxa" w:w="4320"/>
          </w:tcPr>
          <w:p>
            <w:r>
              <w:t>0.263227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0.095356</w:t>
            </w:r>
          </w:p>
        </w:tc>
      </w:tr>
      <w:tr>
        <w:tc>
          <w:tcPr>
            <w:tcW w:type="dxa" w:w="4320"/>
          </w:tcPr>
          <w:p>
            <w:r>
              <w:t>30</w:t>
            </w:r>
          </w:p>
        </w:tc>
        <w:tc>
          <w:tcPr>
            <w:tcW w:type="dxa" w:w="4320"/>
          </w:tcPr>
          <w:p>
            <w:r>
              <w:t>0.100000</w:t>
            </w:r>
          </w:p>
        </w:tc>
      </w:tr>
      <w:tr>
        <w:tc>
          <w:tcPr>
            <w:tcW w:type="dxa" w:w="4320"/>
          </w:tcPr>
          <w:p>
            <w:r>
              <w:t>31</w:t>
            </w:r>
          </w:p>
        </w:tc>
        <w:tc>
          <w:tcPr>
            <w:tcW w:type="dxa" w:w="4320"/>
          </w:tcPr>
          <w:p>
            <w:r>
              <w:t>0.066667</w:t>
            </w:r>
          </w:p>
        </w:tc>
      </w:tr>
      <w:tr>
        <w:tc>
          <w:tcPr>
            <w:tcW w:type="dxa" w:w="4320"/>
          </w:tcPr>
          <w:p>
            <w:r>
              <w:t>32</w:t>
            </w:r>
          </w:p>
        </w:tc>
        <w:tc>
          <w:tcPr>
            <w:tcW w:type="dxa" w:w="4320"/>
          </w:tcPr>
          <w:p>
            <w:r>
              <w:t>0.188679</w:t>
            </w:r>
          </w:p>
        </w:tc>
      </w:tr>
      <w:tr>
        <w:tc>
          <w:tcPr>
            <w:tcW w:type="dxa" w:w="4320"/>
          </w:tcPr>
          <w:p>
            <w:r>
              <w:t>33</w:t>
            </w:r>
          </w:p>
        </w:tc>
        <w:tc>
          <w:tcPr>
            <w:tcW w:type="dxa" w:w="4320"/>
          </w:tcPr>
          <w:p>
            <w:r>
              <w:t>0.411523</w:t>
            </w:r>
          </w:p>
        </w:tc>
      </w:tr>
      <w:tr>
        <w:tc>
          <w:tcPr>
            <w:tcW w:type="dxa" w:w="4320"/>
          </w:tcPr>
          <w:p>
            <w:r>
              <w:t>34</w:t>
            </w:r>
          </w:p>
        </w:tc>
        <w:tc>
          <w:tcPr>
            <w:tcW w:type="dxa" w:w="4320"/>
          </w:tcPr>
          <w:p>
            <w:r>
              <w:t>0.052632</w:t>
            </w:r>
          </w:p>
        </w:tc>
      </w:tr>
      <w:tr>
        <w:tc>
          <w:tcPr>
            <w:tcW w:type="dxa" w:w="4320"/>
          </w:tcPr>
          <w:p>
            <w:r>
              <w:t>35</w:t>
            </w:r>
          </w:p>
        </w:tc>
        <w:tc>
          <w:tcPr>
            <w:tcW w:type="dxa" w:w="4320"/>
          </w:tcPr>
          <w:p>
            <w:r>
              <w:t>0.034483</w:t>
            </w:r>
          </w:p>
        </w:tc>
      </w:tr>
      <w:tr>
        <w:tc>
          <w:tcPr>
            <w:tcW w:type="dxa" w:w="4320"/>
          </w:tcPr>
          <w:p>
            <w:r>
              <w:t>36</w:t>
            </w:r>
          </w:p>
        </w:tc>
        <w:tc>
          <w:tcPr>
            <w:tcW w:type="dxa" w:w="4320"/>
          </w:tcPr>
          <w:p>
            <w:r>
              <w:t>0.025647</w:t>
            </w:r>
          </w:p>
        </w:tc>
      </w:tr>
      <w:tr>
        <w:tc>
          <w:tcPr>
            <w:tcW w:type="dxa" w:w="4320"/>
          </w:tcPr>
          <w:p>
            <w:r>
              <w:t>37</w:t>
            </w:r>
          </w:p>
        </w:tc>
        <w:tc>
          <w:tcPr>
            <w:tcW w:type="dxa" w:w="4320"/>
          </w:tcPr>
          <w:p>
            <w:r>
              <w:t>0.120715</w:t>
            </w:r>
          </w:p>
        </w:tc>
      </w:tr>
      <w:tr>
        <w:tc>
          <w:tcPr>
            <w:tcW w:type="dxa" w:w="4320"/>
          </w:tcPr>
          <w:p>
            <w:r>
              <w:t>38</w:t>
            </w:r>
          </w:p>
        </w:tc>
        <w:tc>
          <w:tcPr>
            <w:tcW w:type="dxa" w:w="4320"/>
          </w:tcPr>
          <w:p>
            <w:r>
              <w:t>0.011111</w:t>
            </w:r>
          </w:p>
        </w:tc>
      </w:tr>
      <w:tr>
        <w:tc>
          <w:tcPr>
            <w:tcW w:type="dxa" w:w="4320"/>
          </w:tcPr>
          <w:p>
            <w:r>
              <w:t>39</w:t>
            </w:r>
          </w:p>
        </w:tc>
        <w:tc>
          <w:tcPr>
            <w:tcW w:type="dxa" w:w="4320"/>
          </w:tcPr>
          <w:p>
            <w:r>
              <w:t>0.066667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0.012658</w:t>
            </w:r>
          </w:p>
        </w:tc>
      </w:tr>
      <w:tr>
        <w:tc>
          <w:tcPr>
            <w:tcW w:type="dxa" w:w="4320"/>
          </w:tcPr>
          <w:p>
            <w:r>
              <w:t>40</w:t>
            </w:r>
          </w:p>
        </w:tc>
        <w:tc>
          <w:tcPr>
            <w:tcW w:type="dxa" w:w="4320"/>
          </w:tcPr>
          <w:p>
            <w:r>
              <w:t>0.100000</w:t>
            </w:r>
          </w:p>
        </w:tc>
      </w:tr>
      <w:tr>
        <w:tc>
          <w:tcPr>
            <w:tcW w:type="dxa" w:w="4320"/>
          </w:tcPr>
          <w:p>
            <w:r>
              <w:t>41</w:t>
            </w:r>
          </w:p>
        </w:tc>
        <w:tc>
          <w:tcPr>
            <w:tcW w:type="dxa" w:w="4320"/>
          </w:tcPr>
          <w:p>
            <w:r>
              <w:t>0.175346</w:t>
            </w:r>
          </w:p>
        </w:tc>
      </w:tr>
      <w:tr>
        <w:tc>
          <w:tcPr>
            <w:tcW w:type="dxa" w:w="4320"/>
          </w:tcPr>
          <w:p>
            <w:r>
              <w:t>42</w:t>
            </w:r>
          </w:p>
        </w:tc>
        <w:tc>
          <w:tcPr>
            <w:tcW w:type="dxa" w:w="4320"/>
          </w:tcPr>
          <w:p>
            <w:r>
              <w:t>0.029499</w:t>
            </w:r>
          </w:p>
        </w:tc>
      </w:tr>
      <w:tr>
        <w:tc>
          <w:tcPr>
            <w:tcW w:type="dxa" w:w="4320"/>
          </w:tcPr>
          <w:p>
            <w:r>
              <w:t>43</w:t>
            </w:r>
          </w:p>
        </w:tc>
        <w:tc>
          <w:tcPr>
            <w:tcW w:type="dxa" w:w="4320"/>
          </w:tcPr>
          <w:p>
            <w:r>
              <w:t>0.103114</w:t>
            </w:r>
          </w:p>
        </w:tc>
      </w:tr>
      <w:tr>
        <w:tc>
          <w:tcPr>
            <w:tcW w:type="dxa" w:w="4320"/>
          </w:tcPr>
          <w:p>
            <w:r>
              <w:t>44</w:t>
            </w:r>
          </w:p>
        </w:tc>
        <w:tc>
          <w:tcPr>
            <w:tcW w:type="dxa" w:w="4320"/>
          </w:tcPr>
          <w:p>
            <w:r>
              <w:t>0.041667</w:t>
            </w:r>
          </w:p>
        </w:tc>
      </w:tr>
      <w:tr>
        <w:tc>
          <w:tcPr>
            <w:tcW w:type="dxa" w:w="4320"/>
          </w:tcPr>
          <w:p>
            <w:r>
              <w:t>45</w:t>
            </w:r>
          </w:p>
        </w:tc>
        <w:tc>
          <w:tcPr>
            <w:tcW w:type="dxa" w:w="4320"/>
          </w:tcPr>
          <w:p>
            <w:r>
              <w:t>0.190694</w:t>
            </w:r>
          </w:p>
        </w:tc>
      </w:tr>
      <w:tr>
        <w:tc>
          <w:tcPr>
            <w:tcW w:type="dxa" w:w="4320"/>
          </w:tcPr>
          <w:p>
            <w:r>
              <w:t>46</w:t>
            </w:r>
          </w:p>
        </w:tc>
        <w:tc>
          <w:tcPr>
            <w:tcW w:type="dxa" w:w="4320"/>
          </w:tcPr>
          <w:p>
            <w:r>
              <w:t>0.125000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0.020000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0.040035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0.083333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0.059175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0.028571</w:t>
            </w:r>
          </w:p>
        </w:tc>
      </w:tr>
    </w:tbl>
    <w:p>
      <w:pPr>
        <w:pStyle w:val="Heading2"/>
      </w:pPr>
      <w:r>
        <w:t>Goods — cheapest offers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