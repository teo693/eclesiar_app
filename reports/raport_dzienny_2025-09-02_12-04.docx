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12:04</w:t>
      </w:r>
    </w:p>
    <w:p>
      <w:r>
        <w:t>Source data fetched: 2025-09-02 12:04</w:t>
      </w:r>
    </w:p>
    <w:p>
      <w:r>
        <w:rPr>
          <w:b/>
          <w:sz w:val="28"/>
        </w:rPr>
        <w:t>Congratulations to the Top Warrior: THANОS (Bulgaria)!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0:1)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0:2)</w:t>
      </w:r>
    </w:p>
    <w:p>
      <w:pPr>
        <w:pStyle w:val="ListBullet"/>
      </w:pPr>
      <w:r>
        <w:t>Black vs White (war #12991) — region Stadium (score 3:0)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pPr>
        <w:pStyle w:val="ListBullet"/>
      </w:pPr>
      <w:r>
        <w:t>Poland vs Bulgaria (war #12987) — region Vidin (score 0:8)</w:t>
      </w:r>
    </w:p>
    <w:p>
      <w:pPr>
        <w:pStyle w:val="ListBullet"/>
      </w:pPr>
      <w:r>
        <w:t>Slovenia vs Hungary (war #12986) — region Zalaegerszeg (score 2:6)</w:t>
      </w:r>
    </w:p>
    <w:p>
      <w:r>
        <w:t>No finished battles to display.</w:t>
      </w:r>
    </w:p>
    <w:p>
      <w:r>
        <w:t>In the last 24 hours, military activity was recorded in 7 countries.</w:t>
      </w:r>
    </w:p>
    <w:p>
      <w:r>
        <w:t>Slovenia: 4,217,925</w:t>
      </w:r>
    </w:p>
    <w:p>
      <w:r>
        <w:t>Hungary: 2,970,029</w:t>
      </w:r>
    </w:p>
    <w:p>
      <w:r>
        <w:t>Bulgaria: 2,659,052</w:t>
      </w:r>
    </w:p>
    <w:p>
      <w:r>
        <w:t>Portugal: 1,436,363</w:t>
      </w:r>
    </w:p>
    <w:p>
      <w:r>
        <w:t>Sweden: 1,058,816</w:t>
      </w:r>
    </w:p>
    <w:p>
      <w:r>
        <w:t>United States of America: 1,035,022</w:t>
      </w:r>
    </w:p>
    <w:p>
      <w:r>
        <w:t>Poland: 338,726</w:t>
      </w:r>
    </w:p>
    <w:p>
      <w:pPr>
        <w:pStyle w:val="Heading2"/>
      </w:pPr>
      <w:r>
        <w:t>📊 Executive Summary: Key Changes</w:t>
      </w:r>
    </w:p>
    <w:p>
      <w:r>
        <w:t>⚔️ Total military activity: ▲ +27.6% (13,715,933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Hungary: +2,970,029 (▲ increase)</w:t>
      </w:r>
    </w:p>
    <w:p>
      <w:r>
        <w:t>• Slovenia: +2,832,483 (▲ increase)</w:t>
      </w:r>
    </w:p>
    <w:p>
      <w:r>
        <w:t>• Sweden: -1,755,241 (▼ decrease)</w:t>
      </w:r>
    </w:p>
    <w:p>
      <w:r>
        <w:t>• Portugal: +1,436,363 (▲ increase)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THANОS (Bulgaria): 2,659,052 damage</w:t>
      </w:r>
    </w:p>
    <w:p>
      <w:pPr>
        <w:pStyle w:val="ListNumber"/>
      </w:pPr>
      <w:r>
        <w:t>Colon3lBruce (Slovenia): 2,591,993 damage</w:t>
      </w:r>
    </w:p>
    <w:p>
      <w:pPr>
        <w:pStyle w:val="ListNumber"/>
      </w:pPr>
      <w:r>
        <w:t>Zalogur (Hungary): 1,993,444 damage</w:t>
      </w:r>
    </w:p>
    <w:p>
      <w:pPr>
        <w:pStyle w:val="ListNumber"/>
      </w:pPr>
      <w:r>
        <w:t>TheIlluminated (Portugal): 1,120,078 damage</w:t>
      </w:r>
    </w:p>
    <w:p>
      <w:pPr>
        <w:pStyle w:val="ListNumber"/>
      </w:pPr>
      <w:r>
        <w:t>Ashborn (Hungary): 638,797 damage</w:t>
      </w:r>
    </w:p>
    <w:p>
      <w:pPr>
        <w:pStyle w:val="ListNumber"/>
      </w:pPr>
      <w:r>
        <w:t>Biter (Slovenia): 620,920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Lord_Marine (Slovenia): 548,633 damage</w:t>
      </w:r>
    </w:p>
    <w:p>
      <w:pPr>
        <w:pStyle w:val="ListNumber"/>
      </w:pPr>
      <w:r>
        <w:t>josh gould (United States of America): 531,615 damage</w:t>
      </w:r>
    </w:p>
    <w:p>
      <w:pPr>
        <w:pStyle w:val="ListNumber"/>
      </w:pPr>
      <w:r>
        <w:t>Grave (United States of America): 503,407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+149.1% (2,591,993 vs 1,040,383)</w:t>
      </w:r>
    </w:p>
    <w:p>
      <w:r>
        <w:t>• Thanоs: ▲ +186.6% (2,659,052 vs 927,690)</w:t>
      </w:r>
    </w:p>
    <w:p>
      <w:r>
        <w:t>New warriors in top list:</w:t>
      </w:r>
    </w:p>
    <w:p>
      <w:r>
        <w:t>• Theilluminated (Portugal): 1,120,078 damage</w:t>
      </w:r>
    </w:p>
    <w:p>
      <w:r>
        <w:t>• Biter (Slovenia): 620,920 damage</w:t>
      </w:r>
    </w:p>
    <w:p>
      <w:r>
        <w:t>• Bloodice (Sweden): 609,860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3863</w:t>
            </w:r>
          </w:p>
        </w:tc>
        <w:tc>
          <w:tcPr>
            <w:tcW w:type="dxa" w:w="2160"/>
          </w:tcPr>
          <w:p>
            <w:r>
              <w:t>2.226000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0.093427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0.110742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-3.23%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0.08 AUD</w:t>
            </w:r>
          </w:p>
        </w:tc>
        <w:tc>
          <w:tcPr>
            <w:tcW w:type="dxa" w:w="1234"/>
          </w:tcPr>
          <w:p>
            <w:r>
              <w:t>0.016000</w:t>
            </w:r>
          </w:p>
        </w:tc>
        <w:tc>
          <w:tcPr>
            <w:tcW w:type="dxa" w:w="1234"/>
          </w:tcPr>
          <w:p>
            <w:r>
              <w:t>303</w:t>
            </w:r>
          </w:p>
        </w:tc>
        <w:tc>
          <w:tcPr>
            <w:tcW w:type="dxa" w:w="1234"/>
          </w:tcPr>
          <w:p>
            <w:r>
              <w:t>0.091160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0.08 RSD</w:t>
            </w:r>
          </w:p>
        </w:tc>
        <w:tc>
          <w:tcPr>
            <w:tcW w:type="dxa" w:w="1234"/>
          </w:tcPr>
          <w:p>
            <w:r>
              <w:t>0.012720</w:t>
            </w:r>
          </w:p>
        </w:tc>
        <w:tc>
          <w:tcPr>
            <w:tcW w:type="dxa" w:w="1234"/>
          </w:tcPr>
          <w:p>
            <w:r>
              <w:t>449</w:t>
            </w:r>
          </w:p>
        </w:tc>
        <w:tc>
          <w:tcPr>
            <w:tcW w:type="dxa" w:w="1234"/>
          </w:tcPr>
          <w:p>
            <w:r>
              <w:t>0.066780</w:t>
            </w:r>
          </w:p>
        </w:tc>
        <w:tc>
          <w:tcPr>
            <w:tcW w:type="dxa" w:w="1234"/>
          </w:tcPr>
          <w:p>
            <w:r>
              <w:t>▲ +6.00%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0.101 HRK</w:t>
            </w:r>
          </w:p>
        </w:tc>
        <w:tc>
          <w:tcPr>
            <w:tcW w:type="dxa" w:w="1234"/>
          </w:tcPr>
          <w:p>
            <w:r>
              <w:t>0.014948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0.046472</w:t>
            </w:r>
          </w:p>
        </w:tc>
        <w:tc>
          <w:tcPr>
            <w:tcW w:type="dxa" w:w="1234"/>
          </w:tcPr>
          <w:p>
            <w:r>
              <w:t>▼ -5.09%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0.036 PLN</w:t>
            </w:r>
          </w:p>
        </w:tc>
        <w:tc>
          <w:tcPr>
            <w:tcW w:type="dxa" w:w="1234"/>
          </w:tcPr>
          <w:p>
            <w:r>
              <w:t>0.009036</w:t>
            </w:r>
          </w:p>
        </w:tc>
        <w:tc>
          <w:tcPr>
            <w:tcW w:type="dxa" w:w="1234"/>
          </w:tcPr>
          <w:p>
            <w:r>
              <w:t>271</w:t>
            </w:r>
          </w:p>
        </w:tc>
        <w:tc>
          <w:tcPr>
            <w:tcW w:type="dxa" w:w="1234"/>
          </w:tcPr>
          <w:p>
            <w:r>
              <w:t>0.009488</w:t>
            </w:r>
          </w:p>
        </w:tc>
        <w:tc>
          <w:tcPr>
            <w:tcW w:type="dxa" w:w="1234"/>
          </w:tcPr>
          <w:p>
            <w:r>
              <w:t>▲ +12.95%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0.055 PLN</w:t>
            </w:r>
          </w:p>
        </w:tc>
        <w:tc>
          <w:tcPr>
            <w:tcW w:type="dxa" w:w="1234"/>
          </w:tcPr>
          <w:p>
            <w:r>
              <w:t>0.013805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0.013956</w:t>
            </w:r>
          </w:p>
        </w:tc>
        <w:tc>
          <w:tcPr>
            <w:tcW w:type="dxa" w:w="1234"/>
          </w:tcPr>
          <w:p>
            <w:r>
              <w:t>▲ +2.26%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0.083 PLN</w:t>
            </w:r>
          </w:p>
        </w:tc>
        <w:tc>
          <w:tcPr>
            <w:tcW w:type="dxa" w:w="1234"/>
          </w:tcPr>
          <w:p>
            <w:r>
              <w:t>0.020833</w:t>
            </w:r>
          </w:p>
        </w:tc>
        <w:tc>
          <w:tcPr>
            <w:tcW w:type="dxa" w:w="1234"/>
          </w:tcPr>
          <w:p>
            <w:r>
              <w:t>178</w:t>
            </w:r>
          </w:p>
        </w:tc>
        <w:tc>
          <w:tcPr>
            <w:tcW w:type="dxa" w:w="1234"/>
          </w:tcPr>
          <w:p>
            <w:r>
              <w:t>0.021134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t>0.033132</w:t>
            </w:r>
          </w:p>
        </w:tc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>0.033734</w:t>
            </w:r>
          </w:p>
        </w:tc>
        <w:tc>
          <w:tcPr>
            <w:tcW w:type="dxa" w:w="1234"/>
          </w:tcPr>
          <w:p>
            <w:r>
              <w:t>▲ +1.94%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0.215 PLN</w:t>
            </w:r>
          </w:p>
        </w:tc>
        <w:tc>
          <w:tcPr>
            <w:tcW w:type="dxa" w:w="1234"/>
          </w:tcPr>
          <w:p>
            <w:r>
              <w:t>0.053965</w:t>
            </w:r>
          </w:p>
        </w:tc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0.054316</w:t>
            </w:r>
          </w:p>
        </w:tc>
        <w:tc>
          <w:tcPr>
            <w:tcW w:type="dxa" w:w="1234"/>
          </w:tcPr>
          <w:p>
            <w:r>
              <w:t>▲ +3.28%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0.219 USD</w:t>
            </w:r>
          </w:p>
        </w:tc>
        <w:tc>
          <w:tcPr>
            <w:tcW w:type="dxa" w:w="1234"/>
          </w:tcPr>
          <w:p>
            <w:r>
              <w:t>0.022119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0.048096</w:t>
            </w:r>
          </w:p>
        </w:tc>
        <w:tc>
          <w:tcPr>
            <w:tcW w:type="dxa" w:w="1234"/>
          </w:tcPr>
          <w:p>
            <w:r>
              <w:t>▼ -3.83%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0.449 SEK</w:t>
            </w:r>
          </w:p>
        </w:tc>
        <w:tc>
          <w:tcPr>
            <w:tcW w:type="dxa" w:w="1234"/>
          </w:tcPr>
          <w:p>
            <w:r>
              <w:t>0.045349</w:t>
            </w:r>
          </w:p>
        </w:tc>
        <w:tc>
          <w:tcPr>
            <w:tcW w:type="dxa" w:w="1234"/>
          </w:tcPr>
          <w:p>
            <w:r>
              <w:t>588</w:t>
            </w:r>
          </w:p>
        </w:tc>
        <w:tc>
          <w:tcPr>
            <w:tcW w:type="dxa" w:w="1234"/>
          </w:tcPr>
          <w:p>
            <w:r>
              <w:t>0.057833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Colombia</w:t>
            </w:r>
          </w:p>
        </w:tc>
        <w:tc>
          <w:tcPr>
            <w:tcW w:type="dxa" w:w="1234"/>
          </w:tcPr>
          <w:p>
            <w:r>
              <w:t>0.7 COP</w:t>
            </w:r>
          </w:p>
        </w:tc>
        <w:tc>
          <w:tcPr>
            <w:tcW w:type="dxa" w:w="1234"/>
          </w:tcPr>
          <w:p>
            <w:r>
              <w:t>0.055300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0.082160</w:t>
            </w:r>
          </w:p>
        </w:tc>
        <w:tc>
          <w:tcPr>
            <w:tcW w:type="dxa" w:w="1234"/>
          </w:tcPr>
          <w:p>
            <w:r>
              <w:t>▼ -19.77%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0.9 USD</w:t>
            </w:r>
          </w:p>
        </w:tc>
        <w:tc>
          <w:tcPr>
            <w:tcW w:type="dxa" w:w="1234"/>
          </w:tcPr>
          <w:p>
            <w:r>
              <w:t>0.090900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0.147460</w:t>
            </w:r>
          </w:p>
        </w:tc>
        <w:tc>
          <w:tcPr>
            <w:tcW w:type="dxa" w:w="1234"/>
          </w:tcPr>
          <w:p>
            <w:r>
              <w:t>▲ +3.95%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0.9 DEM</w:t>
            </w:r>
          </w:p>
        </w:tc>
        <w:tc>
          <w:tcPr>
            <w:tcW w:type="dxa" w:w="1234"/>
          </w:tcPr>
          <w:p>
            <w:r>
              <w:t>0.171900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0.171900</w:t>
            </w:r>
          </w:p>
        </w:tc>
        <w:tc>
          <w:tcPr>
            <w:tcW w:type="dxa" w:w="1234"/>
          </w:tcPr>
          <w:p>
            <w:r>
              <w:t>▲ +4.18%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0.09 PLN</w:t>
            </w:r>
          </w:p>
        </w:tc>
        <w:tc>
          <w:tcPr>
            <w:tcW w:type="dxa" w:w="1234"/>
          </w:tcPr>
          <w:p>
            <w:r>
              <w:t>0.022590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0.035040</w:t>
            </w:r>
          </w:p>
        </w:tc>
        <w:tc>
          <w:tcPr>
            <w:tcW w:type="dxa" w:w="1234"/>
          </w:tcPr>
          <w:p>
            <w:r>
              <w:t>▼ -4.34%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0.121 PLN</w:t>
            </w:r>
          </w:p>
        </w:tc>
        <w:tc>
          <w:tcPr>
            <w:tcW w:type="dxa" w:w="1234"/>
          </w:tcPr>
          <w:p>
            <w:r>
              <w:t>0.030371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0.034437</w:t>
            </w:r>
          </w:p>
        </w:tc>
        <w:tc>
          <w:tcPr>
            <w:tcW w:type="dxa" w:w="1234"/>
          </w:tcPr>
          <w:p>
            <w:r>
              <w:t>▼ -1.23%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 PLN</w:t>
            </w:r>
          </w:p>
        </w:tc>
        <w:tc>
          <w:tcPr>
            <w:tcW w:type="dxa" w:w="1234"/>
          </w:tcPr>
          <w:p>
            <w:r>
              <w:t>0.050200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0.157327</w:t>
            </w:r>
          </w:p>
        </w:tc>
        <w:tc>
          <w:tcPr>
            <w:tcW w:type="dxa" w:w="1234"/>
          </w:tcPr>
          <w:p>
            <w:r>
              <w:t>▼ -4.38%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0.070670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0.071116</w:t>
            </w:r>
          </w:p>
        </w:tc>
        <w:tc>
          <w:tcPr>
            <w:tcW w:type="dxa" w:w="1234"/>
          </w:tcPr>
          <w:p>
            <w:r>
              <w:t>▼ -0.52%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535</w:t>
            </w:r>
          </w:p>
        </w:tc>
        <w:tc>
          <w:tcPr>
            <w:tcW w:type="dxa" w:w="1234"/>
          </w:tcPr>
          <w:p>
            <w:r>
              <w:t>0.130963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0.11 PLN</w:t>
            </w:r>
          </w:p>
        </w:tc>
        <w:tc>
          <w:tcPr>
            <w:tcW w:type="dxa" w:w="1234"/>
          </w:tcPr>
          <w:p>
            <w:r>
              <w:t>0.027610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0.029969</w:t>
            </w:r>
          </w:p>
        </w:tc>
        <w:tc>
          <w:tcPr>
            <w:tcW w:type="dxa" w:w="1234"/>
          </w:tcPr>
          <w:p>
            <w:r>
              <w:t>▲ +688.86%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0.052710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0.053764</w:t>
            </w:r>
          </w:p>
        </w:tc>
        <w:tc>
          <w:tcPr>
            <w:tcW w:type="dxa" w:w="1234"/>
          </w:tcPr>
          <w:p>
            <w:r>
              <w:t>▼ -1.48%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0.539 USD</w:t>
            </w:r>
          </w:p>
        </w:tc>
        <w:tc>
          <w:tcPr>
            <w:tcW w:type="dxa" w:w="1234"/>
          </w:tcPr>
          <w:p>
            <w:r>
              <w:t>0.054439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0.186628</w:t>
            </w:r>
          </w:p>
        </w:tc>
        <w:tc>
          <w:tcPr>
            <w:tcW w:type="dxa" w:w="1234"/>
          </w:tcPr>
          <w:p>
            <w:r>
              <w:t>▼ -37.94%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0.181800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22.617267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2.9 SEK</w:t>
            </w:r>
          </w:p>
        </w:tc>
        <w:tc>
          <w:tcPr>
            <w:tcW w:type="dxa" w:w="1234"/>
          </w:tcPr>
          <w:p>
            <w:r>
              <w:t>0.292900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0.982200</w:t>
            </w:r>
          </w:p>
        </w:tc>
        <w:tc>
          <w:tcPr>
            <w:tcW w:type="dxa" w:w="1234"/>
          </w:tcPr>
          <w:p>
            <w:r>
              <w:t>▲ +13.00%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0.012720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0.066780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0.101 HRK</w:t>
            </w:r>
          </w:p>
        </w:tc>
        <w:tc>
          <w:tcPr>
            <w:tcW w:type="dxa" w:w="1440"/>
          </w:tcPr>
          <w:p>
            <w:r>
              <w:t>0.014948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0.046472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570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271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0.055 PLN</w:t>
            </w:r>
          </w:p>
        </w:tc>
        <w:tc>
          <w:tcPr>
            <w:tcW w:type="dxa" w:w="1440"/>
          </w:tcPr>
          <w:p>
            <w:r>
              <w:t>0.013805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0.013956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0.020833</w:t>
            </w:r>
          </w:p>
        </w:tc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0.021134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 PLN</w:t>
            </w:r>
          </w:p>
        </w:tc>
        <w:tc>
          <w:tcPr>
            <w:tcW w:type="dxa" w:w="1440"/>
          </w:tcPr>
          <w:p>
            <w:r>
              <w:t>0.027610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0.029969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0.053764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0.539 USD</w:t>
            </w:r>
          </w:p>
        </w:tc>
        <w:tc>
          <w:tcPr>
            <w:tcW w:type="dxa" w:w="1440"/>
          </w:tcPr>
          <w:p>
            <w:r>
              <w:t>0.054439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0.186628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22.78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Bonus Description</w:t>
            </w:r>
          </w:p>
        </w:tc>
        <w:tc>
          <w:tcPr>
            <w:tcW w:type="dxa" w:w="1728"/>
          </w:tcPr>
          <w:p>
            <w:r>
              <w:t>Population</w:t>
            </w:r>
          </w:p>
        </w:tc>
        <w:tc>
          <w:tcPr>
            <w:tcW w:type="dxa" w:w="1728"/>
          </w:tcPr>
          <w:p>
            <w:r>
              <w:t>NPCs</w:t>
            </w:r>
          </w:p>
        </w:tc>
      </w:tr>
      <w:tr>
        <w:tc>
          <w:tcPr>
            <w:tcW w:type="dxa" w:w="1728"/>
          </w:tcPr>
          <w:p>
            <w:r>
              <w:t>Waterford</w:t>
            </w:r>
          </w:p>
        </w:tc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Cebu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Tikrit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Alexandria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Jayapura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Erbil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Hurghada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7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Shenzhen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Lahore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21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Cali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Fukuoka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Gjirokastër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Haifa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23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Posadas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71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Kolkata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Foca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TITANIUM:30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Trujillo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36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Cúcuta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Tabriz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Tuxtla Gutiérrez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Erzurum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45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Surabaya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38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Cagliari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98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Sapporo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5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Anchorage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70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Guadalajara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Zahedan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Timisoara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87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Mérida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WEAPONS:5</w:t>
            </w:r>
          </w:p>
        </w:tc>
        <w:tc>
          <w:tcPr>
            <w:tcW w:type="dxa" w:w="1728"/>
          </w:tcPr>
          <w:p>
            <w:r>
              <w:t xml:space="preserve">37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Kutaisi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42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Quetta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Milano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152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Craiova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51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Bitola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69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81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Veles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51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Ioannina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Neum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Tel Aviv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Edinburgh</w:t>
            </w:r>
          </w:p>
        </w:tc>
        <w:tc>
          <w:tcPr>
            <w:tcW w:type="dxa" w:w="1728"/>
          </w:tcPr>
          <w:p>
            <w:r>
              <w:t>United Kingdom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68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Zrenjanin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32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Catania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Arequipa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Cork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Zalaegerszeg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49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Davao City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Antofagasta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59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 xml:space="preserve">Klaipeda 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Varaždin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Dammam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Shkodër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40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Palma de Mallorca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AIRCRAFT:15</w:t>
            </w:r>
          </w:p>
        </w:tc>
        <w:tc>
          <w:tcPr>
            <w:tcW w:type="dxa" w:w="1728"/>
          </w:tcPr>
          <w:p>
            <w:r>
              <w:t xml:space="preserve">55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Salonica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101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Arar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8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Polokwane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Murska Sobota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24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Punta Arenas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40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Bihac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Basra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20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Iquitos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23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Cuiabá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Toulouse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Pécs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GRAIN:5</w:t>
            </w:r>
          </w:p>
        </w:tc>
        <w:tc>
          <w:tcPr>
            <w:tcW w:type="dxa" w:w="1728"/>
          </w:tcPr>
          <w:p>
            <w:r>
              <w:t xml:space="preserve">41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Upington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Mashhad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29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Abha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Cordoba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55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Norwich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Bangalore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Telavi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36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Kocani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56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Natal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81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Funchal (Madeira)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OIL:30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Pogradec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68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Evora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43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Minneapolis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71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Constanta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TITANIUM:30</w:t>
            </w:r>
          </w:p>
        </w:tc>
        <w:tc>
          <w:tcPr>
            <w:tcW w:type="dxa" w:w="1728"/>
          </w:tcPr>
          <w:p>
            <w:r>
              <w:t xml:space="preserve">59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Adelaide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Zaporizhzhia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60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Zadar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Maribor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OIL:15</w:t>
            </w:r>
          </w:p>
        </w:tc>
        <w:tc>
          <w:tcPr>
            <w:tcW w:type="dxa" w:w="1728"/>
          </w:tcPr>
          <w:p>
            <w:r>
              <w:t xml:space="preserve">24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Multan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18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Brisbane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13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Sligo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Negotin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Batumi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37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Temuco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49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Plovdiv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Luleå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GRAIN:15</w:t>
            </w:r>
          </w:p>
        </w:tc>
        <w:tc>
          <w:tcPr>
            <w:tcW w:type="dxa" w:w="1728"/>
          </w:tcPr>
          <w:p>
            <w:r>
              <w:t xml:space="preserve">22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Ahmedabad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48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Perth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Balikpapan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WEAPONS:15</w:t>
            </w:r>
          </w:p>
        </w:tc>
        <w:tc>
          <w:tcPr>
            <w:tcW w:type="dxa" w:w="1728"/>
          </w:tcPr>
          <w:p>
            <w:r>
              <w:t xml:space="preserve">35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Varna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TICKETS:15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Shanghai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Göteborg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OIL:5</w:t>
            </w:r>
          </w:p>
        </w:tc>
        <w:tc>
          <w:tcPr>
            <w:tcW w:type="dxa" w:w="1728"/>
          </w:tcPr>
          <w:p>
            <w:r>
              <w:t xml:space="preserve">25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Szeged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IRON:15</w:t>
            </w:r>
          </w:p>
        </w:tc>
        <w:tc>
          <w:tcPr>
            <w:tcW w:type="dxa" w:w="1728"/>
          </w:tcPr>
          <w:p>
            <w:r>
              <w:t xml:space="preserve">42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Yakutsk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47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Santa Cruz de Tenerife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56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Porto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FOOD:5</w:t>
            </w:r>
          </w:p>
        </w:tc>
        <w:tc>
          <w:tcPr>
            <w:tcW w:type="dxa" w:w="1728"/>
          </w:tcPr>
          <w:p>
            <w:r>
              <w:t xml:space="preserve">72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>
              <w:t>IRON:30</w:t>
            </w:r>
          </w:p>
        </w:tc>
        <w:tc>
          <w:tcPr>
            <w:tcW w:type="dxa" w:w="1728"/>
          </w:tcPr>
          <w:p>
            <w:r>
              <w:t xml:space="preserve">28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Manaus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67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Jeju City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Salta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53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Tacloban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16 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Antalya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54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Novo Mesto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30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Östersund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6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Hamburg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TICKETS:5</w:t>
            </w:r>
          </w:p>
        </w:tc>
        <w:tc>
          <w:tcPr>
            <w:tcW w:type="dxa" w:w="1728"/>
          </w:tcPr>
          <w:p>
            <w:r>
              <w:t xml:space="preserve">63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Chernihiv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TITANIUM:5</w:t>
            </w:r>
          </w:p>
        </w:tc>
        <w:tc>
          <w:tcPr>
            <w:tcW w:type="dxa" w:w="1728"/>
          </w:tcPr>
          <w:p>
            <w:r>
              <w:t xml:space="preserve">160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Marseille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TITANIUM:15</w:t>
            </w:r>
          </w:p>
        </w:tc>
        <w:tc>
          <w:tcPr>
            <w:tcW w:type="dxa" w:w="1728"/>
          </w:tcPr>
          <w:p>
            <w:r>
              <w:t xml:space="preserve">33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Kavala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31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Aswan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17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Alytus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AIRCRAFT:5</w:t>
            </w:r>
          </w:p>
        </w:tc>
        <w:tc>
          <w:tcPr>
            <w:tcW w:type="dxa" w:w="1728"/>
          </w:tcPr>
          <w:p>
            <w:r>
              <w:t xml:space="preserve">143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Nantes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39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Dortmund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66 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Pula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>
              <w:t>AIRCRAFT:30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Durban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41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Be'er Sheva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Tyumen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WEAPONS:5</w:t>
            </w:r>
          </w:p>
        </w:tc>
        <w:tc>
          <w:tcPr>
            <w:tcW w:type="dxa" w:w="1728"/>
          </w:tcPr>
          <w:p>
            <w:r>
              <w:t xml:space="preserve">90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Gangneung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11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Vidin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27 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Kharkiv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GRAIN:30</w:t>
            </w:r>
          </w:p>
        </w:tc>
        <w:tc>
          <w:tcPr>
            <w:tcW w:type="dxa" w:w="1728"/>
          </w:tcPr>
          <w:p>
            <w:r>
              <w:t xml:space="preserve">157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Miami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86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Bialystok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IRON:5</w:t>
            </w:r>
          </w:p>
        </w:tc>
        <w:tc>
          <w:tcPr>
            <w:tcW w:type="dxa" w:w="1728"/>
          </w:tcPr>
          <w:p>
            <w:r>
              <w:t xml:space="preserve">184 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Mitú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Stuttgart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75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Manchester</w:t>
            </w:r>
          </w:p>
        </w:tc>
        <w:tc>
          <w:tcPr>
            <w:tcW w:type="dxa" w:w="1728"/>
          </w:tcPr>
          <w:p>
            <w:r>
              <w:t>United Kingdom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79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Voronezh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91 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85 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Kunming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26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Busan</w:t>
            </w:r>
          </w:p>
        </w:tc>
        <w:tc>
          <w:tcPr>
            <w:tcW w:type="dxa" w:w="1728"/>
          </w:tcPr>
          <w:p>
            <w:r>
              <w:t>South Korea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19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Osaka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FOOD:30</w:t>
            </w:r>
          </w:p>
        </w:tc>
        <w:tc>
          <w:tcPr>
            <w:tcW w:type="dxa" w:w="1728"/>
          </w:tcPr>
          <w:p>
            <w:r>
              <w:t xml:space="preserve">21 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Gdansk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TICKETS:30</w:t>
            </w:r>
          </w:p>
        </w:tc>
        <w:tc>
          <w:tcPr>
            <w:tcW w:type="dxa" w:w="1728"/>
          </w:tcPr>
          <w:p>
            <w:r>
              <w:t xml:space="preserve">220 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Šiauliai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WEAPONS:30</w:t>
            </w:r>
          </w:p>
        </w:tc>
        <w:tc>
          <w:tcPr>
            <w:tcW w:type="dxa" w:w="1728"/>
          </w:tcPr>
          <w:p>
            <w:r>
              <w:t xml:space="preserve">61 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Kraków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FOOD:15</w:t>
            </w:r>
          </w:p>
        </w:tc>
        <w:tc>
          <w:tcPr>
            <w:tcW w:type="dxa" w:w="1728"/>
          </w:tcPr>
          <w:p>
            <w:r>
              <w:t xml:space="preserve">295 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</w:tbl>
    <w:p/>
    <w:p>
      <w:pPr>
        <w:pStyle w:val="Heading3"/>
      </w:pPr>
      <w:r>
        <w:t>Average NPC Wages per Country (in Gold)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Currency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Wage in Gold</w:t>
            </w:r>
          </w:p>
        </w:tc>
      </w:tr>
      <w:tr>
        <w:tc>
          <w:tcPr>
            <w:tcW w:type="dxa" w:w="2160"/>
          </w:tcPr>
          <w:p>
            <w:r>
              <w:t>Iraq</w:t>
            </w:r>
          </w:p>
        </w:tc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223.2143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0.8090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0.1140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0.1896</w:t>
            </w:r>
          </w:p>
        </w:tc>
      </w:tr>
      <w:tr>
        <w:tc>
          <w:tcPr>
            <w:tcW w:type="dxa" w:w="2160"/>
          </w:tcPr>
          <w:p>
            <w:r>
              <w:t>Bosnia and Herzegovina</w:t>
            </w:r>
          </w:p>
        </w:tc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0.5716</w:t>
            </w:r>
          </w:p>
        </w:tc>
      </w:tr>
      <w:tr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0.6856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0.3417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0.2200</w:t>
            </w:r>
          </w:p>
        </w:tc>
      </w:tr>
      <w:tr>
        <w:tc>
          <w:tcPr>
            <w:tcW w:type="dxa" w:w="2160"/>
          </w:tcPr>
          <w:p>
            <w:r>
              <w:t>Turkey</w:t>
            </w:r>
          </w:p>
        </w:tc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0.8379</w:t>
            </w:r>
          </w:p>
        </w:tc>
      </w:tr>
      <w:tr>
        <w:tc>
          <w:tcPr>
            <w:tcW w:type="dxa" w:w="216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0.2009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0.1580</w:t>
            </w:r>
          </w:p>
        </w:tc>
      </w:tr>
      <w:tr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0.7992</w:t>
            </w:r>
          </w:p>
        </w:tc>
      </w:tr>
      <w:tr>
        <w:tc>
          <w:tcPr>
            <w:tcW w:type="dxa" w:w="216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0.3538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0.2779</w:t>
            </w:r>
          </w:p>
        </w:tc>
      </w:tr>
      <w:tr>
        <w:tc>
          <w:tcPr>
            <w:tcW w:type="dxa" w:w="216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0.1747</w:t>
            </w:r>
          </w:p>
        </w:tc>
      </w:tr>
      <w:tr>
        <w:tc>
          <w:tcPr>
            <w:tcW w:type="dxa" w:w="216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0.1718</w:t>
            </w:r>
          </w:p>
        </w:tc>
      </w:tr>
      <w:tr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0.3621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0.1520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0.1676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</w:tbl>
    <w:p/>
    <w:p>
      <w:pPr>
        <w:pStyle w:val="ListBullet"/>
      </w:pPr>
      <w:r>
        <w:t>Note: Wages are converted to Gold using current exchange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