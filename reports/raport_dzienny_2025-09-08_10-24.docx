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10:24</w:t>
      </w:r>
    </w:p>
    <w:p>
      <w:r>
        <w:t>Source data fetched: 2025-09-08 10:24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