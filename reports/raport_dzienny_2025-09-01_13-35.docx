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2025-09-01 13:35</w:t>
      </w:r>
    </w:p>
    <w:p>
      <w:r>
        <w:t>Source data fetched: 2025-09-01 13:24</w:t>
      </w:r>
    </w:p>
    <w:p>
      <w:r>
        <w:rPr>
          <w:b/>
          <w:sz w:val="28"/>
        </w:rPr>
        <w:t>Congratulations to the Top Warrior: Kingen88 (Sweden)!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Poland vs Bulgaria (war #12987) — region Vidin (score 0:0)</w:t>
      </w:r>
    </w:p>
    <w:p>
      <w:pPr>
        <w:pStyle w:val="ListBullet"/>
      </w:pPr>
      <w:r>
        <w:t>Slovenia vs Hungary (war #12986) — region Zalaegerszeg (score 0:0)</w:t>
      </w:r>
    </w:p>
    <w:p>
      <w:pPr>
        <w:pStyle w:val="ListBullet"/>
      </w:pPr>
      <w:r>
        <w:t>Lithuania vs Poland (war #12985) — region Utena (score 0:1)</w:t>
      </w:r>
    </w:p>
    <w:p>
      <w:pPr>
        <w:pStyle w:val="ListBullet"/>
      </w:pPr>
      <w:r>
        <w:t>India vs Bulgaria (war #12984) — region Ahmedabad (score 0:2)</w:t>
      </w:r>
    </w:p>
    <w:p>
      <w:pPr>
        <w:pStyle w:val="ListBullet"/>
      </w:pPr>
      <w:r>
        <w:t>Black vs White (war #12983) — region Stadium (score 2:2)</w:t>
      </w:r>
    </w:p>
    <w:p>
      <w:pPr>
        <w:pStyle w:val="ListBullet"/>
      </w:pPr>
      <w:r>
        <w:t>Mexico vs United States of America (war #12982) — region Monterrey (score 0:4)</w:t>
      </w:r>
    </w:p>
    <w:p>
      <w:pPr>
        <w:pStyle w:val="ListBullet"/>
      </w:pPr>
      <w:r>
        <w:t>United Kingdom vs Sweden (war #12981) — region Norwich (score 1:3)</w:t>
      </w:r>
    </w:p>
    <w:p>
      <w:pPr>
        <w:pStyle w:val="ListBullet"/>
      </w:pPr>
      <w:r>
        <w:t>North Macedonia vs Croatia (war #12980) — region Tirana (score 2:4)</w:t>
      </w:r>
    </w:p>
    <w:p>
      <w:pPr>
        <w:pStyle w:val="ListBullet"/>
      </w:pPr>
      <w:r>
        <w:t>Slovenia vs Croatia (war #12964) — region Varaždin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▲ +2 (9 vs 7)</w:t>
      </w:r>
    </w:p>
    <w:p>
      <w:r>
        <w:t>In the last 24 hours, military activity was recorded in 9 countries.</w:t>
      </w:r>
    </w:p>
    <w:p>
      <w:r>
        <w:t>Sweden: 2,296,835</w:t>
      </w:r>
    </w:p>
    <w:p>
      <w:r>
        <w:t>Bulgaria: 2,094,098</w:t>
      </w:r>
    </w:p>
    <w:p>
      <w:r>
        <w:t>Slovenia: 1,618,110</w:t>
      </w:r>
    </w:p>
    <w:p>
      <w:r>
        <w:t>Croatia: 1,210,378</w:t>
      </w:r>
    </w:p>
    <w:p>
      <w:r>
        <w:t>South Korea: 1,066,113</w:t>
      </w:r>
    </w:p>
    <w:p>
      <w:r>
        <w:t>United States of America: 569,739</w:t>
      </w:r>
    </w:p>
    <w:p>
      <w:r>
        <w:t>Australia: 534,339</w:t>
      </w:r>
    </w:p>
    <w:p>
      <w:pPr>
        <w:pStyle w:val="Heading2"/>
      </w:pPr>
      <w:r>
        <w:t>📊 Executive Summary: Key Changes</w:t>
      </w:r>
    </w:p>
    <w:p>
      <w:r>
        <w:t>⚔️ Total military activity: ▼ -11.0% (9,992,526 vs 11,233,073)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Saudi Arabia: -3,138,419 (▼ decrease)</w:t>
      </w:r>
    </w:p>
    <w:p>
      <w:r>
        <w:t>• Poland: -2,622,037 (▼ decrease)</w:t>
      </w:r>
    </w:p>
    <w:p>
      <w:r>
        <w:t>• Sweden: +1,310,754 (▲ increase)</w:t>
      </w:r>
    </w:p>
    <w:p>
      <w:r>
        <w:t>• South Korea: +1,066,113 (▲ increase)</w:t>
      </w:r>
    </w:p>
    <w:p>
      <w:r>
        <w:t>• Bulgaria: +891,734 (▲ increase)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Kingen88 (Sweden): 1,766,596 damage</w:t>
      </w:r>
    </w:p>
    <w:p>
      <w:pPr>
        <w:pStyle w:val="ListNumber"/>
      </w:pPr>
      <w:r>
        <w:t>ElWito (South Korea): 1,066,113 damage</w:t>
      </w:r>
    </w:p>
    <w:p>
      <w:pPr>
        <w:pStyle w:val="ListNumber"/>
      </w:pPr>
      <w:r>
        <w:t>Colon3lBruce (Slovenia): 1,040,383 damage</w:t>
      </w:r>
    </w:p>
    <w:p>
      <w:pPr>
        <w:pStyle w:val="ListNumber"/>
      </w:pPr>
      <w:r>
        <w:t>THANОS (Bulgaria): 927,690 damage</w:t>
      </w:r>
    </w:p>
    <w:p>
      <w:pPr>
        <w:pStyle w:val="ListNumber"/>
      </w:pPr>
      <w:r>
        <w:t>VeleV (Bulgaria): 667,735 damage</w:t>
      </w:r>
    </w:p>
    <w:p>
      <w:pPr>
        <w:pStyle w:val="ListNumber"/>
      </w:pPr>
      <w:r>
        <w:t>mark00st (Croatia): 646,175 damage</w:t>
      </w:r>
    </w:p>
    <w:p>
      <w:pPr>
        <w:pStyle w:val="ListNumber"/>
      </w:pPr>
      <w:r>
        <w:t>Sosa Sosta (United States of America): 569,739 damage</w:t>
      </w:r>
    </w:p>
    <w:p>
      <w:pPr>
        <w:pStyle w:val="ListNumber"/>
      </w:pPr>
      <w:r>
        <w:t>SPMarine (Croatia): 564,203 damage</w:t>
      </w:r>
    </w:p>
    <w:p>
      <w:pPr>
        <w:pStyle w:val="ListNumber"/>
      </w:pPr>
      <w:r>
        <w:t>Maaac (Australia): 534,339 damage</w:t>
      </w:r>
    </w:p>
    <w:p>
      <w:pPr>
        <w:pStyle w:val="ListNumber"/>
      </w:pPr>
      <w:r>
        <w:t>MidoNyk (Sweden): 530,239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▲ +43.3% (927,690 vs 647,463)</w:t>
      </w:r>
    </w:p>
    <w:p>
      <w:r>
        <w:t>New warriors in top list:</w:t>
      </w:r>
    </w:p>
    <w:p>
      <w:r>
        <w:t>• Velev (Bulgaria): 667,735 damage</w:t>
      </w:r>
    </w:p>
    <w:p>
      <w:r>
        <w:t>• Spmarine (Croatia): 564,203 damage</w:t>
      </w:r>
    </w:p>
    <w:p>
      <w:r>
        <w:t>• Maaac (Australia): 534,339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9840</w:t>
            </w:r>
          </w:p>
        </w:tc>
        <w:tc>
          <w:tcPr>
            <w:tcW w:type="dxa" w:w="2160"/>
          </w:tcPr>
          <w:p>
            <w:r>
              <w:t>333.333333*</w:t>
            </w:r>
          </w:p>
        </w:tc>
      </w:tr>
      <w:tr>
        <w:tc>
          <w:tcPr>
            <w:tcW w:type="dxa" w:w="2160"/>
          </w:tcPr>
          <w:p>
            <w:r>
              <w:t>Colombia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7820</w:t>
            </w:r>
          </w:p>
        </w:tc>
        <w:tc>
          <w:tcPr>
            <w:tcW w:type="dxa" w:w="2160"/>
          </w:tcPr>
          <w:p>
            <w:r>
              <w:t>250.000000*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3738</w:t>
            </w:r>
          </w:p>
        </w:tc>
        <w:tc>
          <w:tcPr>
            <w:tcW w:type="dxa" w:w="2160"/>
          </w:tcPr>
          <w:p>
            <w:r>
              <w:t>240.963855*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231.000000*</w:t>
            </w:r>
          </w:p>
        </w:tc>
      </w:tr>
      <w:tr>
        <w:tc>
          <w:tcPr>
            <w:tcW w:type="dxa" w:w="2160"/>
          </w:tcPr>
          <w:p>
            <w:r>
              <w:t>Ireland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8623</w:t>
            </w:r>
          </w:p>
        </w:tc>
        <w:tc>
          <w:tcPr>
            <w:tcW w:type="dxa" w:w="2160"/>
          </w:tcPr>
          <w:p>
            <w:r>
              <w:t>229.885057*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💰 Top 5 Countries with Lowest NPC Wage (in GOLD)</w:t>
      </w:r>
    </w:p>
    <w:p>
      <w:r>
        <w:t>Countries with the lowest NPC wages converted to GOLD: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Local Wage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Wage (GOLD)</w:t>
            </w:r>
          </w:p>
        </w:tc>
      </w:tr>
      <w:tr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0.002762</w:t>
            </w:r>
          </w:p>
        </w:tc>
      </w:tr>
      <w:tr>
        <w:tc>
          <w:tcPr>
            <w:tcW w:type="dxa" w:w="216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1.10</w:t>
            </w:r>
          </w:p>
        </w:tc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3.154779</w:t>
            </w:r>
          </w:p>
        </w:tc>
      </w:tr>
      <w:tr>
        <w:tc>
          <w:tcPr>
            <w:tcW w:type="dxa" w:w="216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1.79</w:t>
            </w:r>
          </w:p>
        </w:tc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4.000000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1.11</w:t>
            </w:r>
          </w:p>
        </w:tc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4.449463</w:t>
            </w:r>
          </w:p>
        </w:tc>
      </w:tr>
      <w:tr>
        <w:tc>
          <w:tcPr>
            <w:tcW w:type="dxa" w:w="216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1.68</w:t>
            </w:r>
          </w:p>
        </w:tc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4.515335</w:t>
            </w:r>
          </w:p>
        </w:tc>
      </w:tr>
    </w:tbl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43.478261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▲ +2173813.04%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5.780347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▲ +60015.61%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5.025126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+14975.38%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4.098361</w:t>
            </w:r>
          </w:p>
        </w:tc>
        <w:tc>
          <w:tcPr>
            <w:tcW w:type="dxa" w:w="2160"/>
          </w:tcPr>
          <w:p>
            <w:r>
              <w:t>0.037736</w:t>
            </w:r>
          </w:p>
        </w:tc>
        <w:tc>
          <w:tcPr>
            <w:tcW w:type="dxa" w:w="2160"/>
          </w:tcPr>
          <w:p>
            <w:r>
              <w:t>▲ +10760.66%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14.492754</w:t>
            </w:r>
          </w:p>
        </w:tc>
        <w:tc>
          <w:tcPr>
            <w:tcW w:type="dxa" w:w="2160"/>
          </w:tcPr>
          <w:p>
            <w:r>
              <w:t>0.020002</w:t>
            </w:r>
          </w:p>
        </w:tc>
        <w:tc>
          <w:tcPr>
            <w:tcW w:type="dxa" w:w="2160"/>
          </w:tcPr>
          <w:p>
            <w:r>
              <w:t>▲ +72356.52%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11.764706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▲ +22252.94%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12.345679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+24591.36%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2.680965</w:t>
            </w:r>
          </w:p>
        </w:tc>
        <w:tc>
          <w:tcPr>
            <w:tcW w:type="dxa" w:w="2160"/>
          </w:tcPr>
          <w:p>
            <w:r>
              <w:t>0.106496</w:t>
            </w:r>
          </w:p>
        </w:tc>
        <w:tc>
          <w:tcPr>
            <w:tcW w:type="dxa" w:w="2160"/>
          </w:tcPr>
          <w:p>
            <w:r>
              <w:t>▲ +2417.43%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12.500000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▲ +124275.00%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5.208333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+5108.33%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9.523810</w:t>
            </w:r>
          </w:p>
        </w:tc>
        <w:tc>
          <w:tcPr>
            <w:tcW w:type="dxa" w:w="2160"/>
          </w:tcPr>
          <w:p>
            <w:r>
              <w:t>0.019231</w:t>
            </w:r>
          </w:p>
        </w:tc>
        <w:tc>
          <w:tcPr>
            <w:tcW w:type="dxa" w:w="2160"/>
          </w:tcPr>
          <w:p>
            <w:r>
              <w:t>▲ +49423.81%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2.857143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▲ +1328.57%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+29900.00%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9.900990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▲ +17721.78%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0.285714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+328.57%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0.038911</w:t>
            </w:r>
          </w:p>
        </w:tc>
        <w:tc>
          <w:tcPr>
            <w:tcW w:type="dxa" w:w="2160"/>
          </w:tcPr>
          <w:p>
            <w:r>
              <w:t>▲ +25600.00%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6.666667</w:t>
            </w:r>
          </w:p>
        </w:tc>
        <w:tc>
          <w:tcPr>
            <w:tcW w:type="dxa" w:w="2160"/>
          </w:tcPr>
          <w:p>
            <w:r>
              <w:t>0.103199</w:t>
            </w:r>
          </w:p>
        </w:tc>
        <w:tc>
          <w:tcPr>
            <w:tcW w:type="dxa" w:w="2160"/>
          </w:tcPr>
          <w:p>
            <w:r>
              <w:t>▲ +6360.00%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5.025126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▲ +17990.45%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+49900.00%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11.494253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▲ +34378.16%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2.237136</w:t>
            </w:r>
          </w:p>
        </w:tc>
        <w:tc>
          <w:tcPr>
            <w:tcW w:type="dxa" w:w="2160"/>
          </w:tcPr>
          <w:p>
            <w:r>
              <w:t>0.060790</w:t>
            </w:r>
          </w:p>
        </w:tc>
        <w:tc>
          <w:tcPr>
            <w:tcW w:type="dxa" w:w="2160"/>
          </w:tcPr>
          <w:p>
            <w:r>
              <w:t>▲ +3580.09%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+200.00%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34.482759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+3444727.59%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5.025126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+9950.25%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22.222222</w:t>
            </w:r>
          </w:p>
        </w:tc>
        <w:tc>
          <w:tcPr>
            <w:tcW w:type="dxa" w:w="2160"/>
          </w:tcPr>
          <w:p>
            <w:r>
              <w:t>0.020952</w:t>
            </w:r>
          </w:p>
        </w:tc>
        <w:tc>
          <w:tcPr>
            <w:tcW w:type="dxa" w:w="2160"/>
          </w:tcPr>
          <w:p>
            <w:r>
              <w:t>▲ +105964.44%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6.329114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▲ +11292.41%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30.303030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▲ +790809.09%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+998900.00%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7.812500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▲ +76357.03%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0.287356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▼ -5.32%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6.172840</w:t>
            </w:r>
          </w:p>
        </w:tc>
        <w:tc>
          <w:tcPr>
            <w:tcW w:type="dxa" w:w="2160"/>
          </w:tcPr>
          <w:p>
            <w:r>
              <w:t>0.022989</w:t>
            </w:r>
          </w:p>
        </w:tc>
        <w:tc>
          <w:tcPr>
            <w:tcW w:type="dxa" w:w="2160"/>
          </w:tcPr>
          <w:p>
            <w:r>
              <w:t>▲ +26751.85%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▼ -80.00%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▲ +289900.00%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4.000000</w:t>
            </w:r>
          </w:p>
        </w:tc>
        <w:tc>
          <w:tcPr>
            <w:tcW w:type="dxa" w:w="2160"/>
          </w:tcPr>
          <w:p>
            <w:r>
              <w:t>0.227273</w:t>
            </w:r>
          </w:p>
        </w:tc>
        <w:tc>
          <w:tcPr>
            <w:tcW w:type="dxa" w:w="2160"/>
          </w:tcPr>
          <w:p>
            <w:r>
              <w:t>▲ +1660.00%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9.803922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▲ +15586.27%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12.500000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+1249275.00%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6.289308</w:t>
            </w:r>
          </w:p>
        </w:tc>
        <w:tc>
          <w:tcPr>
            <w:tcW w:type="dxa" w:w="2160"/>
          </w:tcPr>
          <w:p>
            <w:r>
              <w:t>0.054054</w:t>
            </w:r>
          </w:p>
        </w:tc>
        <w:tc>
          <w:tcPr>
            <w:tcW w:type="dxa" w:w="2160"/>
          </w:tcPr>
          <w:p>
            <w:r>
              <w:t>▲ +11535.22%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2.000000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▲ +14796.00%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10.752688</w:t>
            </w:r>
          </w:p>
        </w:tc>
        <w:tc>
          <w:tcPr>
            <w:tcW w:type="dxa" w:w="2160"/>
          </w:tcPr>
          <w:p>
            <w:r>
              <w:t>0.016667</w:t>
            </w:r>
          </w:p>
        </w:tc>
        <w:tc>
          <w:tcPr>
            <w:tcW w:type="dxa" w:w="2160"/>
          </w:tcPr>
          <w:p>
            <w:r>
              <w:t>▲ +64416.13%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9.803922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+19507.84%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▲ +11900.00%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2.564103</w:t>
            </w:r>
          </w:p>
        </w:tc>
        <w:tc>
          <w:tcPr>
            <w:tcW w:type="dxa" w:w="2160"/>
          </w:tcPr>
          <w:p>
            <w:r>
              <w:t>0.250564</w:t>
            </w:r>
          </w:p>
        </w:tc>
        <w:tc>
          <w:tcPr>
            <w:tcW w:type="dxa" w:w="2160"/>
          </w:tcPr>
          <w:p>
            <w:r>
              <w:t>▲ +923.33%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4.065041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▲ +7894.92%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+14900.00%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5.263158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▲ +144636.84%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0.5 PHP</w:t>
            </w:r>
          </w:p>
        </w:tc>
        <w:tc>
          <w:tcPr>
            <w:tcW w:type="dxa" w:w="1440"/>
          </w:tcPr>
          <w:p>
            <w:r>
              <w:t>0.001000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0.006245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1.0 PHP</w:t>
            </w:r>
          </w:p>
        </w:tc>
        <w:tc>
          <w:tcPr>
            <w:tcW w:type="dxa" w:w="1440"/>
          </w:tcPr>
          <w:p>
            <w:r>
              <w:t>0.002000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0.002000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0.075 GEL</w:t>
            </w:r>
          </w:p>
        </w:tc>
        <w:tc>
          <w:tcPr>
            <w:tcW w:type="dxa" w:w="1440"/>
          </w:tcPr>
          <w:p>
            <w:r>
              <w:t>0.021429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0.299714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0.299 GEL</w:t>
            </w:r>
          </w:p>
        </w:tc>
        <w:tc>
          <w:tcPr>
            <w:tcW w:type="dxa" w:w="1440"/>
          </w:tcPr>
          <w:p>
            <w:r>
              <w:t>0.085429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0.247143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0.95 PHP</w:t>
            </w:r>
          </w:p>
        </w:tc>
        <w:tc>
          <w:tcPr>
            <w:tcW w:type="dxa" w:w="1440"/>
          </w:tcPr>
          <w:p>
            <w:r>
              <w:t>0.001900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0.158780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1.0 PHP</w:t>
            </w:r>
          </w:p>
        </w:tc>
        <w:tc>
          <w:tcPr>
            <w:tcW w:type="dxa" w:w="1440"/>
          </w:tcPr>
          <w:p>
            <w:r>
              <w:t>0.002000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0.002000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0.4 GEL</w:t>
            </w:r>
          </w:p>
        </w:tc>
        <w:tc>
          <w:tcPr>
            <w:tcW w:type="dxa" w:w="1440"/>
          </w:tcPr>
          <w:p>
            <w:r>
              <w:t>0.114286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0.128571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Israel</w:t>
            </w:r>
          </w:p>
        </w:tc>
        <w:tc>
          <w:tcPr>
            <w:tcW w:type="dxa" w:w="1440"/>
          </w:tcPr>
          <w:p>
            <w:r>
              <w:t>0.8 NIS</w:t>
            </w:r>
          </w:p>
        </w:tc>
        <w:tc>
          <w:tcPr>
            <w:tcW w:type="dxa" w:w="1440"/>
          </w:tcPr>
          <w:p>
            <w:r>
              <w:t>0.229885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0.229885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1.4 GEL</w:t>
            </w:r>
          </w:p>
        </w:tc>
        <w:tc>
          <w:tcPr>
            <w:tcW w:type="dxa" w:w="1440"/>
          </w:tcPr>
          <w:p>
            <w:r>
              <w:t>0.400000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0.400000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0.5 PHP</w:t>
            </w:r>
          </w:p>
        </w:tc>
        <w:tc>
          <w:tcPr>
            <w:tcW w:type="dxa" w:w="1440"/>
          </w:tcPr>
          <w:p>
            <w:r>
              <w:t>0.001000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0.099750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0.38 IQD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1.0 IQD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0.300000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0.112 ESP</w:t>
            </w:r>
          </w:p>
        </w:tc>
        <w:tc>
          <w:tcPr>
            <w:tcW w:type="dxa" w:w="1440"/>
          </w:tcPr>
          <w:p>
            <w:r>
              <w:t>0.320000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0.445714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0.28 ESP</w:t>
            </w:r>
          </w:p>
        </w:tc>
        <w:tc>
          <w:tcPr>
            <w:tcW w:type="dxa" w:w="1440"/>
          </w:tcPr>
          <w:p>
            <w:r>
              <w:t>0.800000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0.813143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0.000286</w:t>
            </w:r>
          </w:p>
        </w:tc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0.000286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1.0 GEL</w:t>
            </w:r>
          </w:p>
        </w:tc>
        <w:tc>
          <w:tcPr>
            <w:tcW w:type="dxa" w:w="1440"/>
          </w:tcPr>
          <w:p>
            <w:r>
              <w:t>0.285714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0.285714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2.999 IQD</w:t>
            </w:r>
          </w:p>
        </w:tc>
        <w:tc>
          <w:tcPr>
            <w:tcW w:type="dxa" w:w="1440"/>
          </w:tcPr>
          <w:p>
            <w:r>
              <w:t>0.599800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0.599900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4.999 IQD</w:t>
            </w:r>
          </w:p>
        </w:tc>
        <w:tc>
          <w:tcPr>
            <w:tcW w:type="dxa" w:w="1440"/>
          </w:tcPr>
          <w:p>
            <w:r>
              <w:t>0.999800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1.499900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17.99 IQD</w:t>
            </w:r>
          </w:p>
        </w:tc>
        <w:tc>
          <w:tcPr>
            <w:tcW w:type="dxa" w:w="1440"/>
          </w:tcPr>
          <w:p>
            <w:r>
              <w:t>3.598000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3.598000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2.5 PHP</w:t>
            </w:r>
          </w:p>
        </w:tc>
        <w:tc>
          <w:tcPr>
            <w:tcW w:type="dxa" w:w="1440"/>
          </w:tcPr>
          <w:p>
            <w:r>
              <w:t>0.005000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0.005000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1.0 IQD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0.200000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Israel</w:t>
            </w:r>
          </w:p>
        </w:tc>
        <w:tc>
          <w:tcPr>
            <w:tcW w:type="dxa" w:w="1440"/>
          </w:tcPr>
          <w:p>
            <w:r>
              <w:t>0.75 NIS</w:t>
            </w:r>
          </w:p>
        </w:tc>
        <w:tc>
          <w:tcPr>
            <w:tcW w:type="dxa" w:w="1440"/>
          </w:tcPr>
          <w:p>
            <w:r>
              <w:t>0.215517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0.215517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0.123 PLN</w:t>
            </w:r>
          </w:p>
        </w:tc>
        <w:tc>
          <w:tcPr>
            <w:tcW w:type="dxa" w:w="1440"/>
          </w:tcPr>
          <w:p>
            <w:r>
              <w:t>0.492000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0.612000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0.37 PLN</w:t>
            </w:r>
          </w:p>
        </w:tc>
        <w:tc>
          <w:tcPr>
            <w:tcW w:type="dxa" w:w="1440"/>
          </w:tcPr>
          <w:p>
            <w:r>
              <w:t>1.480000</w:t>
            </w:r>
          </w:p>
        </w:tc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1.774400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