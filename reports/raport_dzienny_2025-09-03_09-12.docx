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color w:val="00008B"/>
          <w:sz w:val="56"/>
        </w:rPr>
        <w:t>🏰 Eclesiar's Pulse</w:t>
      </w:r>
    </w:p>
    <w:p>
      <w:r>
        <w:rPr>
          <w:color w:val="808080"/>
          <w:sz w:val="24"/>
        </w:rPr>
        <w:t>📅 Report generated: 2025-09-03 09:12</w:t>
      </w:r>
    </w:p>
    <w:p>
      <w:r>
        <w:rPr>
          <w:color w:val="808080"/>
          <w:sz w:val="22"/>
        </w:rPr>
        <w:t>📊 Source data fetched: 2025-09-03 09:12</w:t>
      </w:r>
    </w:p>
    <w:p>
      <w:r>
        <w:rPr>
          <w:b/>
          <w:color w:val="FFD700"/>
          <w:sz w:val="28"/>
        </w:rPr>
        <w:t>🏆 Congratulations to the Top Warrior: Colon3lBruce (Slovenia)!</w:t>
      </w:r>
    </w:p>
    <w:p>
      <w:pPr>
        <w:pStyle w:val="Heading1"/>
      </w:pPr>
      <w:r>
        <w:rPr>
          <w:color w:val="8B0000"/>
        </w:rPr>
        <w:t>⚔️ Battlefield Pulse: Key War Statistics</w:t>
      </w:r>
    </w:p>
    <w:p>
      <w:r>
        <w:rPr>
          <w:i/>
          <w:sz w:val="22"/>
        </w:rP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Slovenia vs Croatia (war #13004) — region Varaždin (score 0:0)</w:t>
      </w:r>
    </w:p>
    <w:p>
      <w:pPr>
        <w:pStyle w:val="ListBullet"/>
      </w:pPr>
      <w:r>
        <w:t>Black vs White (war #13003) — region Stadium (score 1:1)</w:t>
      </w:r>
    </w:p>
    <w:p>
      <w:pPr>
        <w:pStyle w:val="ListBullet"/>
      </w:pPr>
      <w:r>
        <w:t>Ireland vs Sweden (war #13002) — region Athlone (score 0:3)</w:t>
      </w:r>
    </w:p>
    <w:p>
      <w:pPr>
        <w:pStyle w:val="ListBullet"/>
      </w:pPr>
      <w:r>
        <w:t>North Macedonia vs Croatia (war #13001) — region Tirana (score 0:4)</w:t>
      </w:r>
    </w:p>
    <w:p>
      <w:pPr>
        <w:pStyle w:val="ListBullet"/>
      </w:pPr>
      <w:r>
        <w:t>Lithuania vs Poland (war #13000) — region Kaunas (score 0:5)</w:t>
      </w:r>
    </w:p>
    <w:p>
      <w:pPr>
        <w:pStyle w:val="ListBullet"/>
      </w:pPr>
      <w:r>
        <w:t>United States of America vs Mexico (war #12999) — region Mexico City (score 5:0)</w:t>
      </w:r>
    </w:p>
    <w:p>
      <w:pPr>
        <w:pStyle w:val="ListBullet"/>
      </w:pPr>
      <w:r>
        <w:t>Bulgaria vs Poland (war #12998) — region Craiova (score 0:6)</w:t>
      </w:r>
    </w:p>
    <w:p>
      <w:pPr>
        <w:pStyle w:val="ListBullet"/>
      </w:pPr>
      <w:r>
        <w:t>Russia vs Poland (war #12997) — region Voronezh (score 0:6)</w:t>
      </w:r>
    </w:p>
    <w:p>
      <w:pPr>
        <w:pStyle w:val="ListBullet"/>
      </w:pPr>
      <w:r>
        <w:t>Pakistan vs South Korea (war #12996) — region Islamabad (score 1:6)</w:t>
      </w:r>
    </w:p>
    <w:p>
      <w:pPr>
        <w:pStyle w:val="ListBullet"/>
      </w:pPr>
      <w:r>
        <w:t>Hungary vs Slovenia (war #12995) — region Murska Sobota (score 0:7)</w:t>
      </w:r>
    </w:p>
    <w:p>
      <w:r>
        <w:t>No finished battles to display.</w:t>
      </w:r>
    </w:p>
    <w:p>
      <w:r>
        <w:t>In the last 24 hours, military activity was recorded in 9 countries.</w:t>
      </w:r>
    </w:p>
    <w:p>
      <w:r>
        <w:t>Slovenia: 3,357,792</w:t>
      </w:r>
    </w:p>
    <w:p>
      <w:r>
        <w:t>Poland: 2,384,471</w:t>
      </w:r>
    </w:p>
    <w:p>
      <w:r>
        <w:t>Sweden: 1,871,782</w:t>
      </w:r>
    </w:p>
    <w:p>
      <w:r>
        <w:t>Brazil: 1,256,381</w:t>
      </w:r>
    </w:p>
    <w:p>
      <w:r>
        <w:t>United States of America: 1,009,373</w:t>
      </w:r>
    </w:p>
    <w:p>
      <w:r>
        <w:t>Spain: 993,021</w:t>
      </w:r>
    </w:p>
    <w:p>
      <w:r>
        <w:t>Bulgaria: 949,292</w:t>
      </w:r>
    </w:p>
    <w:p>
      <w:pPr>
        <w:pStyle w:val="Heading2"/>
      </w:pPr>
      <w:r>
        <w:t>📊 Executive Summary: Key Changes</w:t>
      </w:r>
    </w:p>
    <w:p>
      <w:r>
        <w:t>⚔️ Total military activity: ▼ -7.2% (13,039,850 vs 14,055,463)</w:t>
      </w:r>
    </w:p>
    <w:p>
      <w:r>
        <w:t>💰 Currency markets: Stable (no significant changes)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Hungary: -2,632,241 (▼ decrease)</w:t>
      </w:r>
    </w:p>
    <w:p>
      <w:r>
        <w:t>• Slovenia: -1,839,736 (▼ decrease)</w:t>
      </w:r>
    </w:p>
    <w:p>
      <w:r>
        <w:t>• Portugal: -1,389,638 (▼ decrease)</w:t>
      </w:r>
    </w:p>
    <w:p>
      <w:r>
        <w:t>• Sweden: +1,261,922 (▲ increase)</w:t>
      </w:r>
    </w:p>
    <w:p>
      <w:r>
        <w:t>• Brazil: +1,256,381 (▲ increase)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Colon3lBruce (Slovenia): 2,892,052 damage</w:t>
      </w:r>
    </w:p>
    <w:p>
      <w:pPr>
        <w:pStyle w:val="ListNumber"/>
      </w:pPr>
      <w:r>
        <w:t>Bloodice (Sweden): 1,348,185 damage</w:t>
      </w:r>
    </w:p>
    <w:p>
      <w:pPr>
        <w:pStyle w:val="ListNumber"/>
      </w:pPr>
      <w:r>
        <w:t>Ligabo (Brazil): 1,256,381 damage</w:t>
      </w:r>
    </w:p>
    <w:p>
      <w:pPr>
        <w:pStyle w:val="ListNumber"/>
      </w:pPr>
      <w:r>
        <w:t>Cameltoe (Poland): 1,163,785 damage</w:t>
      </w:r>
    </w:p>
    <w:p>
      <w:pPr>
        <w:pStyle w:val="ListNumber"/>
      </w:pPr>
      <w:r>
        <w:t>Karlos-I (Spain): 993,021 damage</w:t>
      </w:r>
    </w:p>
    <w:p>
      <w:pPr>
        <w:pStyle w:val="ListNumber"/>
      </w:pPr>
      <w:r>
        <w:t>Aexil (North Macedonia): 661,671 damage</w:t>
      </w:r>
    </w:p>
    <w:p>
      <w:pPr>
        <w:pStyle w:val="ListNumber"/>
      </w:pPr>
      <w:r>
        <w:t>kovsai (Poland): 624,329 damage</w:t>
      </w:r>
    </w:p>
    <w:p>
      <w:pPr>
        <w:pStyle w:val="ListNumber"/>
      </w:pPr>
      <w:r>
        <w:t>aduch (Poland): 596,357 damage</w:t>
      </w:r>
    </w:p>
    <w:p>
      <w:pPr>
        <w:pStyle w:val="ListNumber"/>
      </w:pPr>
      <w:r>
        <w:t>1hell (Saudi Arabia): 556,067 damage</w:t>
      </w:r>
    </w:p>
    <w:p>
      <w:pPr>
        <w:pStyle w:val="ListNumber"/>
      </w:pPr>
      <w:r>
        <w:t>THANОS (Bulgaria): 541,616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Colon3Lbruce: ▼ -19.0% (2,892,052 vs 3,571,596)</w:t>
      </w:r>
    </w:p>
    <w:p>
      <w:r>
        <w:t>• Bloodice: ▲ +121.1% (1,348,185 vs 609,860)</w:t>
      </w:r>
    </w:p>
    <w:p>
      <w:r>
        <w:t>• Thanоs: ▼ -68.6% (541,616 vs 1,727,049)</w:t>
      </w:r>
    </w:p>
    <w:p>
      <w:r>
        <w:t>New warriors in top list:</w:t>
      </w:r>
    </w:p>
    <w:p>
      <w:r>
        <w:t>• Aduch (Poland): 596,357 damage</w:t>
      </w:r>
    </w:p>
    <w:p>
      <w:r>
        <w:t>• 1Hell (Saudi Arabia): 556,067 damage</w:t>
      </w:r>
    </w:p>
    <w:p>
      <w:r>
        <w:t>• Kovsai (Poland): 624,329 damage</w:t>
      </w:r>
    </w:p>
    <w:p>
      <w:pPr>
        <w:pStyle w:val="Heading1"/>
      </w:pPr>
      <w:r>
        <w:rPr>
          <w:color w:val="006400"/>
        </w:rPr>
        <w:t>💰 Economic Pulse</w:t>
      </w:r>
    </w:p>
    <w:p>
      <w:pPr>
        <w:pStyle w:val="Heading2"/>
      </w:pPr>
      <w:r>
        <w:rPr>
          <w:color w:val="006400"/>
        </w:rPr>
        <w:t>💼 Top 5 Best Job Offers Worldwide</w:t>
      </w:r>
    </w:p>
    <w:p>
      <w:r>
        <w:t>Best paid job offers across all countries (salary in GOLD):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Company ID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Salary (GOLD)</w:t>
            </w:r>
          </w:p>
        </w:tc>
      </w:tr>
      <w:tr>
        <w:tc>
          <w:tcPr>
            <w:tcW w:type="dxa" w:w="216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9560</w:t>
            </w:r>
          </w:p>
        </w:tc>
        <w:tc>
          <w:tcPr>
            <w:tcW w:type="dxa" w:w="2160"/>
          </w:tcPr>
          <w:p>
            <w:r>
              <w:t>4.402000</w:t>
            </w:r>
          </w:p>
        </w:tc>
      </w:tr>
      <w:tr>
        <w:tc>
          <w:tcPr>
            <w:tcW w:type="dxa" w:w="216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2873</w:t>
            </w:r>
          </w:p>
        </w:tc>
        <w:tc>
          <w:tcPr>
            <w:tcW w:type="dxa" w:w="2160"/>
          </w:tcPr>
          <w:p>
            <w:r>
              <w:t>3.400000</w:t>
            </w:r>
          </w:p>
        </w:tc>
      </w:tr>
      <w:tr>
        <w:tc>
          <w:tcPr>
            <w:tcW w:type="dxa" w:w="2160"/>
          </w:tcPr>
          <w:p>
            <w:r>
              <w:t>South Korea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5923</w:t>
            </w:r>
          </w:p>
        </w:tc>
        <w:tc>
          <w:tcPr>
            <w:tcW w:type="dxa" w:w="2160"/>
          </w:tcPr>
          <w:p>
            <w:r>
              <w:t>2.550000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5066</w:t>
            </w:r>
          </w:p>
        </w:tc>
        <w:tc>
          <w:tcPr>
            <w:tcW w:type="dxa" w:w="2160"/>
          </w:tcPr>
          <w:p>
            <w:r>
              <w:t>2.310000</w:t>
            </w:r>
          </w:p>
        </w:tc>
      </w:tr>
      <w:tr>
        <w:tc>
          <w:tcPr>
            <w:tcW w:type="dxa" w:w="2160"/>
          </w:tcPr>
          <w:p>
            <w:r>
              <w:t>Portugal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1312</w:t>
            </w:r>
          </w:p>
        </w:tc>
        <w:tc>
          <w:tcPr>
            <w:tcW w:type="dxa" w:w="2160"/>
          </w:tcPr>
          <w:p>
            <w:r>
              <w:t>2.244000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rPr>
          <w:color w:val="006400"/>
        </w:rPr>
        <w:t>💰 Top 5 Countries with Lowest NPC Wage (in GOLD)</w:t>
      </w:r>
    </w:p>
    <w:p>
      <w:r>
        <w:t>Countries with the lowest NPC wages converted to GOLD: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Local Wage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Currency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Wage (GOLD)</w:t>
            </w:r>
          </w:p>
        </w:tc>
      </w:tr>
      <w:tr>
        <w:tc>
          <w:tcPr>
            <w:tcW w:type="dxa" w:w="2160"/>
          </w:tcPr>
          <w:p>
            <w:r>
              <w:t>Lithuania</w:t>
            </w:r>
          </w:p>
        </w:tc>
        <w:tc>
          <w:tcPr>
            <w:tcW w:type="dxa" w:w="2160"/>
          </w:tcPr>
          <w:p>
            <w:r>
              <w:t>0.55</w:t>
            </w:r>
          </w:p>
        </w:tc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0.022063</w:t>
            </w:r>
          </w:p>
        </w:tc>
      </w:tr>
      <w:tr>
        <w:tc>
          <w:tcPr>
            <w:tcW w:type="dxa" w:w="2160"/>
          </w:tcPr>
          <w:p>
            <w:r>
              <w:t>Georgia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0.029167</w:t>
            </w:r>
          </w:p>
        </w:tc>
      </w:tr>
      <w:tr>
        <w:tc>
          <w:tcPr>
            <w:tcW w:type="dxa" w:w="2160"/>
          </w:tcPr>
          <w:p>
            <w:r>
              <w:t>Saudi Arabia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0.071193</w:t>
            </w:r>
          </w:p>
        </w:tc>
      </w:tr>
      <w:tr>
        <w:tc>
          <w:tcPr>
            <w:tcW w:type="dxa" w:w="216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2.78</w:t>
            </w:r>
          </w:p>
        </w:tc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0.111379</w:t>
            </w:r>
          </w:p>
        </w:tc>
      </w:tr>
      <w:tr>
        <w:tc>
          <w:tcPr>
            <w:tcW w:type="dxa" w:w="2160"/>
          </w:tcPr>
          <w:p>
            <w:r>
              <w:t>United States of America</w:t>
            </w:r>
          </w:p>
        </w:tc>
        <w:tc>
          <w:tcPr>
            <w:tcW w:type="dxa" w:w="2160"/>
          </w:tcPr>
          <w:p>
            <w:r>
              <w:t>1.38</w:t>
            </w:r>
          </w:p>
        </w:tc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0.142342</w:t>
            </w:r>
          </w:p>
        </w:tc>
      </w:tr>
    </w:tbl>
    <w:p/>
    <w:p>
      <w:pPr>
        <w:pStyle w:val="Heading2"/>
      </w:pPr>
      <w:r>
        <w:rPr>
          <w:color w:val="006400"/>
        </w:rPr>
        <w:t>💱 Currency rates vs GOLD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Currency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Rate (GOLD per 1)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Yesterday Rate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▼ -0.50%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0.239000</w:t>
            </w:r>
          </w:p>
        </w:tc>
        <w:tc>
          <w:tcPr>
            <w:tcW w:type="dxa" w:w="2160"/>
          </w:tcPr>
          <w:p>
            <w:r>
              <w:t>0.240000</w:t>
            </w:r>
          </w:p>
        </w:tc>
        <w:tc>
          <w:tcPr>
            <w:tcW w:type="dxa" w:w="2160"/>
          </w:tcPr>
          <w:p>
            <w:r>
              <w:t>▼ -0.42%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0.109000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+7.92%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0.090000</w:t>
            </w:r>
          </w:p>
        </w:tc>
        <w:tc>
          <w:tcPr>
            <w:tcW w:type="dxa" w:w="2160"/>
          </w:tcPr>
          <w:p>
            <w:r>
              <w:t>▲ +11.11%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0.092000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▼ -1.08%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0.450000</w:t>
            </w:r>
          </w:p>
        </w:tc>
        <w:tc>
          <w:tcPr>
            <w:tcW w:type="dxa" w:w="2160"/>
          </w:tcPr>
          <w:p>
            <w:r>
              <w:t>0.300000</w:t>
            </w:r>
          </w:p>
        </w:tc>
        <w:tc>
          <w:tcPr>
            <w:tcW w:type="dxa" w:w="2160"/>
          </w:tcPr>
          <w:p>
            <w:r>
              <w:t>▲ +50.00%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0.079000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▼ -1.25%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0.191000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▲ +0.53%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0.104000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▼ -0.95%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+0.99%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▲ +1.01%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0.149000</w:t>
            </w:r>
          </w:p>
        </w:tc>
        <w:tc>
          <w:tcPr>
            <w:tcW w:type="dxa" w:w="2160"/>
          </w:tcPr>
          <w:p>
            <w:r>
              <w:t>0.149000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0.197000</w:t>
            </w:r>
          </w:p>
        </w:tc>
        <w:tc>
          <w:tcPr>
            <w:tcW w:type="dxa" w:w="2160"/>
          </w:tcPr>
          <w:p>
            <w:r>
              <w:t>0.210000</w:t>
            </w:r>
          </w:p>
        </w:tc>
        <w:tc>
          <w:tcPr>
            <w:tcW w:type="dxa" w:w="2160"/>
          </w:tcPr>
          <w:p>
            <w:r>
              <w:t>▼ -6.19%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0.086000</w:t>
            </w:r>
          </w:p>
        </w:tc>
        <w:tc>
          <w:tcPr>
            <w:tcW w:type="dxa" w:w="2160"/>
          </w:tcPr>
          <w:p>
            <w:r>
              <w:t>0.086000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▼ -90.00%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0.198000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▼ -0.50%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0.040000</w:t>
            </w:r>
          </w:p>
        </w:tc>
        <w:tc>
          <w:tcPr>
            <w:tcW w:type="dxa" w:w="2160"/>
          </w:tcPr>
          <w:p>
            <w:r>
              <w:t>0.042000</w:t>
            </w:r>
          </w:p>
        </w:tc>
        <w:tc>
          <w:tcPr>
            <w:tcW w:type="dxa" w:w="2160"/>
          </w:tcPr>
          <w:p>
            <w:r>
              <w:t>▼ -4.76%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0.040000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▲ +21.21%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0.155000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▼ -2.52%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▼ -0.40%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+0.99%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0.074000</w:t>
            </w:r>
          </w:p>
        </w:tc>
        <w:tc>
          <w:tcPr>
            <w:tcW w:type="dxa" w:w="2160"/>
          </w:tcPr>
          <w:p>
            <w:r>
              <w:t>0.096000</w:t>
            </w:r>
          </w:p>
        </w:tc>
        <w:tc>
          <w:tcPr>
            <w:tcW w:type="dxa" w:w="2160"/>
          </w:tcPr>
          <w:p>
            <w:r>
              <w:t>▼ -22.92%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0.390000</w:t>
            </w:r>
          </w:p>
        </w:tc>
        <w:tc>
          <w:tcPr>
            <w:tcW w:type="dxa" w:w="2160"/>
          </w:tcPr>
          <w:p>
            <w:r>
              <w:t>0.389000</w:t>
            </w:r>
          </w:p>
        </w:tc>
        <w:tc>
          <w:tcPr>
            <w:tcW w:type="dxa" w:w="2160"/>
          </w:tcPr>
          <w:p>
            <w:r>
              <w:t>▲ +0.26%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0.103000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+3.00%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rPr>
          <w:color w:val="4B0082"/>
        </w:rPr>
        <w:t>🌍 World Pulse: Regions with Bonuses</w:t>
      </w:r>
    </w:p>
    <w:p>
      <w:r>
        <w:t>Total regions with bonuses: 135 | Total bonus score: 2250 | Average pollution: 22.52 | Average efficiency: 1.14</w:t>
      </w:r>
    </w:p>
    <w:p>
      <w:r>
        <w:t>🏆 Most efficient region: Waterford (score: 30.33)</w:t>
      </w:r>
    </w:p>
    <w:p>
      <w:r>
        <w:t>⚠️ Least efficient region: Bialystok (score: 0.12)</w:t>
      </w:r>
    </w:p>
    <w:p>
      <w:pPr>
        <w:pStyle w:val="Heading3"/>
      </w:pPr>
      <w:r>
        <w:t>Regions with Bonuses (sorted by pollution)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Bonus Description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Population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NPCs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Avg NPC Wages (Gold) &amp; Change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Waterford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0.1572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Cebu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0.9951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Alexandria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0.5663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Tikrit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0.8381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Hurghada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Jayapura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0.2227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Shenzhen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0.9951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Erbil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0.8381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Cali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0.1423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Lahore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0.3412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Fukuoka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0.1114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Gjirokastër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0.2227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Haifa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Surabaya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0.2789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Posadas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0.1761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Trujillo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0.7616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Tabriz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0.0712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Tuxtla Gutiérrez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0.1423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Cúcuta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0.1697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Foca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0.5663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Erzurum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0.8381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Kolkata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0.1502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Guadalajara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0.1423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Timisoara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Sapporo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0.1114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Cagliari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0.2923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Anchorage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0.1423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Mérida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0.1423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Milano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152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0.2923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Quetta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0.3412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Zahedan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0.0712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Craiova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Veles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0.2169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Bitola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0.2169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Tel Aviv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Ioannina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0.2029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Neum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0.5663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Istanbul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0.8381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Edinburgh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0.1632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Zrenjanin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0.2789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Catania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0.2923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Zalaegerszeg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0.3376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Kutaisi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Antofagasta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0.1924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Dammam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0.0712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Arequipa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0.7616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Arar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0.0712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Toulouse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0.1697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Cork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0.1761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Basra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0.3376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Davao City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0.9951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Salonica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0.2029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Palma de Mallorca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0.3848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 xml:space="preserve">Klaipeda 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Shkodër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0.2227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Varaždin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0.2227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Bihac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0.5663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Upington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0.1688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Polokwane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0.3527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Cuiabá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0.1911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Constanta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Murska Sobota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Pécs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0.3376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Cordoba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0.1924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Evora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0.1688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Minneapolis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0.1423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Pogradec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0.2789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Natal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0.1911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Norwich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0.1761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Abha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0.0712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Iquitos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0.7616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Bangalore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0.1502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Funchal (Madeira)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0.1688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Punta Arenas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0.1924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Zaporizhzhia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Kocani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0.2169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Mashhad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0.0712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Adelaide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0.3527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Telavi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Zadar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0.2227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Brisbane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0.3527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Maribor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Batumi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Yakutsk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0.9951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Multan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0.3412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Temuco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0.1924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Varna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0.1502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Negotin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0.2789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Plovdiv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0.1502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Sligo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0.1761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Göteborg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0.1761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Shanghai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0.9951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Szeged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0.3376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Subotica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0.2789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Ahmedabad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0.1502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Perth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0.3527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Luleå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0.1761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Balikpapan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0.2227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Santa Cruz de Tenerife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0.3848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Jeju City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0.3412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Salta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0.1761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Porto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0.1688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Manaus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0.1911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Tacloban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0.9951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Antalya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0.8381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Novo Mesto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Marseille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0.1697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Hamburg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0.2697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Östersund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0.1761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Chernihiv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160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Aswan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Alytus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144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Pula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0.2227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Kavala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0.2029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Dortmund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0.2697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Nantes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0.1697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Be'er Sheva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Durban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0.1688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Vidin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0.1502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Gangneung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0.3412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Tyumen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Mitú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0.1697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Voronezh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Miami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0.1423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Kharkiv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157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Bialystok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Stuttgart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0.2697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Sevilla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0.3848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Manchester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0.1632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Kunming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0.9951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Busan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0.3412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Osaka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0.1114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Gdansk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Šiauliai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Kraków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</w:tbl>
    <w:p/>
    <w:p>
      <w:pPr>
        <w:pStyle w:val="Heading3"/>
      </w:pPr>
      <w:r>
        <w:rPr>
          <w:color w:val="8B4513"/>
        </w:rPr>
        <w:t>🏭 Production Efficiency Tables by Item</w:t>
      </w:r>
    </w:p>
    <w:p>
      <w:r>
        <w:t>Below are the most profitable regions for each commodity, sorted by efficiency score. The efficiency score is calculated using the Eclesiar production formula: P = floor(base * (1.3 - workers/10) * (1 + eco_skill/50)) * (1 + (regional_bonus + country_bonus)/100) * (1 - 0.9 * pollution) * (1 + 0.05 * building_level). For this analysis, we assume 1 worker with skill level 20 and building levels 1-5 for Q1-Q5 quality. The final score considers production output, regional bonuses, pollution penalties, and NPC wages to rank regions by profitability.</w:t>
      </w:r>
    </w:p>
    <w:p>
      <w:pPr>
        <w:pStyle w:val="Heading4"/>
      </w:pPr>
      <w:r>
        <w:t>⚒️ 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Waterford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0.2%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183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192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200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209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218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Cebu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2.7%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Alexandria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3.2%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Hurghada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3.4%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Jayapura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3.6%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Tikrit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3.3%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Shenzhen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3.8%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Fukuoka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6.4%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Erbil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4.6%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Cali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5.7%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</w:tbl>
    <w:p/>
    <w:p>
      <w:pPr>
        <w:pStyle w:val="Heading4"/>
      </w:pPr>
      <w:r>
        <w:t>🔧 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Waterford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0.2%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288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302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316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330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344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Cebu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2.7%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36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Alexandria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3.2%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36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Hurghada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3.4%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36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Jayapura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3.6%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36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Tikrit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3.3%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36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Cali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5.7%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Shenzhen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3.8%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36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Erbil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4.6%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36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Foca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10.2%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0.57 GOLD</w:t>
            </w:r>
          </w:p>
        </w:tc>
      </w:tr>
    </w:tbl>
    <w:p/>
    <w:p>
      <w:pPr>
        <w:pStyle w:val="Heading4"/>
      </w:pPr>
      <w:r>
        <w:t>⛽ Fuel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Waterford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0.2%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153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160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167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175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182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Cebu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2.7%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Alexandria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Hurghada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Jayapura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Tikrit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Shenzhen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Erbil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4.6%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Cali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5.7%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Fukuoka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6.4%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</w:tbl>
    <w:p/>
    <w:p>
      <w:pPr>
        <w:pStyle w:val="Heading4"/>
      </w:pPr>
      <w:r>
        <w:t>🍽️ 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Waterford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0.2%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91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95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99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104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108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Cebu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2.7%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Alexandria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Hurghada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Jayapura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Tikrit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Shenzhen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Erbil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4.6%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Cali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5.7%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Fukuoka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6.4%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</w:tbl>
    <w:p/>
    <w:p>
      <w:pPr>
        <w:pStyle w:val="Heading4"/>
      </w:pPr>
      <w:r>
        <w:t>⚔️ Weapon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Waterford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0.2%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137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144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150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157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163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Cebu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2.7%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Alexandria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Hurghada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Jayapura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Tikrit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Shenzhen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Erbil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4.6%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Cali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5.7%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Fukuoka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6.4%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</w:tbl>
    <w:p/>
    <w:p>
      <w:pPr>
        <w:pStyle w:val="Heading4"/>
      </w:pPr>
      <w:r>
        <w:t>✈️ 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Waterford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0.2%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183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192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200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209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218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Tikrit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3.3%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Shenzhen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3.8%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Cebu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2.7%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Alexandria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3.2%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Hurghada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3.4%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Jayapura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3.6%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Surabaya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8.4%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Erbil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4.6%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Cali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5.7%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</w:tbl>
    <w:p/>
    <w:p>
      <w:pPr>
        <w:pStyle w:val="Heading4"/>
      </w:pPr>
      <w:r>
        <w:t>🎫 Airplane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Waterford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0.2%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76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80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83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87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91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Hurghada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Cebu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2.7%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Alexandria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Jayapura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Tikrit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Shenzhen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Erbil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4.6%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Gjirokastër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6.5%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Cali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5.7%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