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48"/>
        </w:rPr>
        <w:t>Eclesiar's Pulse</w:t>
      </w:r>
    </w:p>
    <w:p>
      <w:r>
        <w:t>Report generated: 2025-09-08 09:49</w:t>
      </w:r>
    </w:p>
    <w:p>
      <w:r>
        <w:t>Source data fetched: 2025-09-08 09:48</w:t>
      </w:r>
    </w:p>
    <w:p>
      <w:r>
        <w:rPr>
          <w:b/>
          <w:sz w:val="28"/>
        </w:rPr>
        <w:t>Congratulations to the Top Warrior: 1hell (Saudi Arabia)!</w:t>
      </w:r>
    </w:p>
    <w:p>
      <w:pPr>
        <w:pStyle w:val="Heading1"/>
      </w:pPr>
      <w:r>
        <w:t>⚔️ Battlefield Pulse: Key War Statistics</w:t>
      </w:r>
    </w:p>
    <w:p>
      <w:r>
        <w:t>Damage attributed to a country is the sum of damage dealt by players of that country across all battles in the last 24 hours (regardless of whether the country was a party to the conflict).</w:t>
      </w:r>
    </w:p>
    <w:p>
      <w:pPr>
        <w:pStyle w:val="Heading2"/>
      </w:pPr>
      <w:r>
        <w:t>🗺️ Military Activity: ongoing and finished wars</w:t>
      </w:r>
    </w:p>
    <w:p>
      <w:r>
        <w:t>Ongoing battles:</w:t>
      </w:r>
    </w:p>
    <w:p>
      <w:pPr>
        <w:pStyle w:val="ListBullet"/>
      </w:pPr>
      <w:r>
        <w:t>Ukraine vs Poland (war #13217) — region Chernihiv (score 0:0)</w:t>
      </w:r>
    </w:p>
    <w:p>
      <w:pPr>
        <w:pStyle w:val="ListBullet"/>
      </w:pPr>
      <w:r>
        <w:t>Romania vs Poland (war #13216) — region Iasi (score 0:0)</w:t>
      </w:r>
    </w:p>
    <w:p>
      <w:pPr>
        <w:pStyle w:val="ListBullet"/>
      </w:pPr>
      <w:r>
        <w:t>Poland vs Bulgaria (war #13215) — region Vidin (score 0:0)</w:t>
      </w:r>
    </w:p>
    <w:p>
      <w:pPr>
        <w:pStyle w:val="ListBullet"/>
      </w:pPr>
      <w:r>
        <w:t>South Africa vs Portugal (war #13214) — region Cape Town (score 0:2)</w:t>
      </w:r>
    </w:p>
    <w:p>
      <w:pPr>
        <w:pStyle w:val="ListBullet"/>
      </w:pPr>
      <w:r>
        <w:t>Black vs White (war #13213) — region Stadium (score 2:0)</w:t>
      </w:r>
    </w:p>
    <w:p>
      <w:pPr>
        <w:pStyle w:val="ListBullet"/>
      </w:pPr>
      <w:r>
        <w:t>Argentina vs Sweden (war #13212) — region Posadas (score 1:2)</w:t>
      </w:r>
    </w:p>
    <w:p>
      <w:pPr>
        <w:pStyle w:val="ListBullet"/>
      </w:pPr>
      <w:r>
        <w:t>Argentina vs Serbia (war #13211) — region Comodoro Rivadavia (score 0:4)</w:t>
      </w:r>
    </w:p>
    <w:p>
      <w:pPr>
        <w:pStyle w:val="ListBullet"/>
      </w:pPr>
      <w:r>
        <w:t>Slovenia vs Hungary (war #13210) — region Zalaegerszeg (score 0:5)</w:t>
      </w:r>
    </w:p>
    <w:p>
      <w:pPr>
        <w:pStyle w:val="ListBullet"/>
      </w:pPr>
      <w:r>
        <w:t>Russia vs Poland (war #13209) — region Voronezh (score 0:5)</w:t>
      </w:r>
    </w:p>
    <w:p>
      <w:pPr>
        <w:pStyle w:val="ListBullet"/>
      </w:pPr>
      <w:r>
        <w:t>Slovenia vs Croatia (war #13201) — region Varaždin (score 2:5)</w:t>
      </w:r>
    </w:p>
    <w:p>
      <w:pPr>
        <w:pStyle w:val="ListBullet"/>
      </w:pPr>
      <w:r>
        <w:t>Croatia vs North Macedonia (war #13144) — region Bitola (score 2:5)</w:t>
      </w:r>
    </w:p>
    <w:p>
      <w:pPr>
        <w:pStyle w:val="ListBullet"/>
      </w:pPr>
      <w:r>
        <w:t>Italy vs France (war #13124) — region Cagliari (score 7:1)</w:t>
      </w:r>
    </w:p>
    <w:p>
      <w:r>
        <w:t>No finished battles to display.</w:t>
      </w:r>
    </w:p>
    <w:p>
      <w:r>
        <w:t>In the last 24 hours, military activity was recorded in 8 countries.</w:t>
      </w:r>
    </w:p>
    <w:p>
      <w:r>
        <w:t>Saudi Arabia: 5,415,798</w:t>
      </w:r>
    </w:p>
    <w:p>
      <w:r>
        <w:t>Slovenia: 3,546,070</w:t>
      </w:r>
    </w:p>
    <w:p>
      <w:r>
        <w:t>Bulgaria: 2,559,980</w:t>
      </w:r>
    </w:p>
    <w:p>
      <w:r>
        <w:t>Sweden: 2,522,634</w:t>
      </w:r>
    </w:p>
    <w:p>
      <w:r>
        <w:t>North Macedonia: 1,741,207</w:t>
      </w:r>
    </w:p>
    <w:p>
      <w:r>
        <w:t>Portugal: 1,247,855</w:t>
      </w:r>
    </w:p>
    <w:p>
      <w:r>
        <w:t>Poland: 1,121,759</w:t>
      </w:r>
    </w:p>
    <w:p>
      <w:pPr>
        <w:pStyle w:val="Heading1"/>
      </w:pPr>
      <w:r>
        <w:t>🏆 Best of the Best: Heroes Ranking</w:t>
      </w:r>
    </w:p>
    <w:p>
      <w:r>
        <w:t>Here's the list of the most powerful warriors from the last 24 hours:</w:t>
      </w:r>
    </w:p>
    <w:p>
      <w:pPr>
        <w:pStyle w:val="ListNumber"/>
      </w:pPr>
      <w:r>
        <w:t>1hell (Saudi Arabia): 3,339,681 damage</w:t>
      </w:r>
    </w:p>
    <w:p>
      <w:pPr>
        <w:pStyle w:val="ListNumber"/>
      </w:pPr>
      <w:r>
        <w:t>Colon3lBruce (Slovenia): 2,992,246 damage</w:t>
      </w:r>
    </w:p>
    <w:p>
      <w:pPr>
        <w:pStyle w:val="ListNumber"/>
      </w:pPr>
      <w:r>
        <w:t>real (Saudi Arabia): 2,076,117 damage</w:t>
      </w:r>
    </w:p>
    <w:p>
      <w:pPr>
        <w:pStyle w:val="ListNumber"/>
      </w:pPr>
      <w:r>
        <w:t>Aexil (North Macedonia): 1,741,207 damage</w:t>
      </w:r>
    </w:p>
    <w:p>
      <w:pPr>
        <w:pStyle w:val="ListNumber"/>
      </w:pPr>
      <w:r>
        <w:t>VeleV (Bulgaria): 1,357,783 damage</w:t>
      </w:r>
    </w:p>
    <w:p>
      <w:pPr>
        <w:pStyle w:val="ListNumber"/>
      </w:pPr>
      <w:r>
        <w:t>Kingen88 (Sweden): 1,288,004 damage</w:t>
      </w:r>
    </w:p>
    <w:p>
      <w:pPr>
        <w:pStyle w:val="ListNumber"/>
      </w:pPr>
      <w:r>
        <w:t>THANОS (Bulgaria): 1,202,197 damage</w:t>
      </w:r>
    </w:p>
    <w:p>
      <w:pPr>
        <w:pStyle w:val="ListNumber"/>
      </w:pPr>
      <w:r>
        <w:t>TheIlluminated (Portugal): 730,141 damage</w:t>
      </w:r>
    </w:p>
    <w:p>
      <w:pPr>
        <w:pStyle w:val="ListNumber"/>
      </w:pPr>
      <w:r>
        <w:t>Djeneral (Sweden): 716,593 damage</w:t>
      </w:r>
    </w:p>
    <w:p>
      <w:pPr>
        <w:pStyle w:val="ListNumber"/>
      </w:pPr>
      <w:r>
        <w:t>Siergiej (Poland): 623,591 damage</w:t>
      </w:r>
    </w:p>
    <w:p>
      <w:pPr>
        <w:pStyle w:val="Heading1"/>
      </w:pPr>
      <w:r>
        <w:t>💰 Economic Pulse</w:t>
      </w:r>
    </w:p>
    <w:p>
      <w:pPr>
        <w:pStyle w:val="Heading2"/>
      </w:pPr>
      <w:r>
        <w:t>Currency rates vs GOLD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Currency</w:t>
            </w:r>
          </w:p>
        </w:tc>
        <w:tc>
          <w:tcPr>
            <w:tcW w:type="dxa" w:w="2160"/>
          </w:tcPr>
          <w:p>
            <w:r>
              <w:t>Rate (GOLD per 1)</w:t>
            </w:r>
          </w:p>
        </w:tc>
        <w:tc>
          <w:tcPr>
            <w:tcW w:type="dxa" w:w="2160"/>
          </w:tcPr>
          <w:p>
            <w:r>
              <w:t>Yesterday Rate</w:t>
            </w:r>
          </w:p>
        </w:tc>
        <w:tc>
          <w:tcPr>
            <w:tcW w:type="dxa" w:w="2160"/>
          </w:tcPr>
          <w:p>
            <w:r>
              <w:t>Change %</w:t>
            </w:r>
          </w:p>
        </w:tc>
      </w:tr>
      <w:tr>
        <w:tc>
          <w:tcPr>
            <w:tcW w:type="dxa" w:w="2160"/>
          </w:tcPr>
          <w:p>
            <w:r>
              <w:t>-1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0.025333</w:t>
            </w:r>
          </w:p>
        </w:tc>
        <w:tc>
          <w:tcPr>
            <w:tcW w:type="dxa" w:w="2160"/>
          </w:tcPr>
          <w:p>
            <w:r>
              <w:t>0.025333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ARS</w:t>
            </w:r>
          </w:p>
        </w:tc>
        <w:tc>
          <w:tcPr>
            <w:tcW w:type="dxa" w:w="2160"/>
          </w:tcPr>
          <w:p>
            <w:r>
              <w:t>0.199667</w:t>
            </w:r>
          </w:p>
        </w:tc>
        <w:tc>
          <w:tcPr>
            <w:tcW w:type="dxa" w:w="2160"/>
          </w:tcPr>
          <w:p>
            <w:r>
              <w:t>0.199667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AUD</w:t>
            </w:r>
          </w:p>
        </w:tc>
        <w:tc>
          <w:tcPr>
            <w:tcW w:type="dxa" w:w="2160"/>
          </w:tcPr>
          <w:p>
            <w:r>
              <w:t>0.199667</w:t>
            </w:r>
          </w:p>
        </w:tc>
        <w:tc>
          <w:tcPr>
            <w:tcW w:type="dxa" w:w="2160"/>
          </w:tcPr>
          <w:p>
            <w:r>
              <w:t>0.199667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BAM</w:t>
            </w:r>
          </w:p>
        </w:tc>
        <w:tc>
          <w:tcPr>
            <w:tcW w:type="dxa" w:w="2160"/>
          </w:tcPr>
          <w:p>
            <w:r>
              <w:t>0.226667</w:t>
            </w:r>
          </w:p>
        </w:tc>
        <w:tc>
          <w:tcPr>
            <w:tcW w:type="dxa" w:w="2160"/>
          </w:tcPr>
          <w:p>
            <w:r>
              <w:t>0.238000</w:t>
            </w:r>
          </w:p>
        </w:tc>
        <w:tc>
          <w:tcPr>
            <w:tcW w:type="dxa" w:w="2160"/>
          </w:tcPr>
          <w:p>
            <w:r>
              <w:t>▼ -4.76%</w:t>
            </w:r>
          </w:p>
        </w:tc>
      </w:tr>
      <w:tr>
        <w:tc>
          <w:tcPr>
            <w:tcW w:type="dxa" w:w="2160"/>
          </w:tcPr>
          <w:p>
            <w:r>
              <w:t>BGN</w:t>
            </w:r>
          </w:p>
        </w:tc>
        <w:tc>
          <w:tcPr>
            <w:tcW w:type="dxa" w:w="2160"/>
          </w:tcPr>
          <w:p>
            <w:r>
              <w:t>0.093000</w:t>
            </w:r>
          </w:p>
        </w:tc>
        <w:tc>
          <w:tcPr>
            <w:tcW w:type="dxa" w:w="2160"/>
          </w:tcPr>
          <w:p>
            <w:r>
              <w:t>0.124667</w:t>
            </w:r>
          </w:p>
        </w:tc>
        <w:tc>
          <w:tcPr>
            <w:tcW w:type="dxa" w:w="2160"/>
          </w:tcPr>
          <w:p>
            <w:r>
              <w:t>▼ -25.40%</w:t>
            </w:r>
          </w:p>
        </w:tc>
      </w:tr>
      <w:tr>
        <w:tc>
          <w:tcPr>
            <w:tcW w:type="dxa" w:w="2160"/>
          </w:tcPr>
          <w:p>
            <w:r>
              <w:t>BRL</w:t>
            </w:r>
          </w:p>
        </w:tc>
        <w:tc>
          <w:tcPr>
            <w:tcW w:type="dxa" w:w="2160"/>
          </w:tcPr>
          <w:p>
            <w:r>
              <w:t>0.084000</w:t>
            </w:r>
          </w:p>
        </w:tc>
        <w:tc>
          <w:tcPr>
            <w:tcW w:type="dxa" w:w="2160"/>
          </w:tcPr>
          <w:p>
            <w:r>
              <w:t>0.084667</w:t>
            </w:r>
          </w:p>
        </w:tc>
        <w:tc>
          <w:tcPr>
            <w:tcW w:type="dxa" w:w="2160"/>
          </w:tcPr>
          <w:p>
            <w:r>
              <w:t>▼ -0.79%</w:t>
            </w:r>
          </w:p>
        </w:tc>
      </w:tr>
      <w:tr>
        <w:tc>
          <w:tcPr>
            <w:tcW w:type="dxa" w:w="2160"/>
          </w:tcPr>
          <w:p>
            <w:r>
              <w:t>CLP</w:t>
            </w:r>
          </w:p>
        </w:tc>
        <w:tc>
          <w:tcPr>
            <w:tcW w:type="dxa" w:w="2160"/>
          </w:tcPr>
          <w:p>
            <w:r>
              <w:t>0.085000</w:t>
            </w:r>
          </w:p>
        </w:tc>
        <w:tc>
          <w:tcPr>
            <w:tcW w:type="dxa" w:w="2160"/>
          </w:tcPr>
          <w:p>
            <w:r>
              <w:t>0.087333</w:t>
            </w:r>
          </w:p>
        </w:tc>
        <w:tc>
          <w:tcPr>
            <w:tcW w:type="dxa" w:w="2160"/>
          </w:tcPr>
          <w:p>
            <w:r>
              <w:t>▼ -2.67%</w:t>
            </w:r>
          </w:p>
        </w:tc>
      </w:tr>
      <w:tr>
        <w:tc>
          <w:tcPr>
            <w:tcW w:type="dxa" w:w="2160"/>
          </w:tcPr>
          <w:p>
            <w:r>
              <w:t>CNY</w:t>
            </w:r>
          </w:p>
        </w:tc>
        <w:tc>
          <w:tcPr>
            <w:tcW w:type="dxa" w:w="2160"/>
          </w:tcPr>
          <w:p>
            <w:r>
              <w:t>0.497333</w:t>
            </w:r>
          </w:p>
        </w:tc>
        <w:tc>
          <w:tcPr>
            <w:tcW w:type="dxa" w:w="2160"/>
          </w:tcPr>
          <w:p>
            <w:r>
              <w:t>0.551333</w:t>
            </w:r>
          </w:p>
        </w:tc>
        <w:tc>
          <w:tcPr>
            <w:tcW w:type="dxa" w:w="2160"/>
          </w:tcPr>
          <w:p>
            <w:r>
              <w:t>▼ -9.79%</w:t>
            </w:r>
          </w:p>
        </w:tc>
      </w:tr>
      <w:tr>
        <w:tc>
          <w:tcPr>
            <w:tcW w:type="dxa" w:w="2160"/>
          </w:tcPr>
          <w:p>
            <w:r>
              <w:t>COP</w:t>
            </w:r>
          </w:p>
        </w:tc>
        <w:tc>
          <w:tcPr>
            <w:tcW w:type="dxa" w:w="2160"/>
          </w:tcPr>
          <w:p>
            <w:r>
              <w:t>0.398000</w:t>
            </w:r>
          </w:p>
        </w:tc>
        <w:tc>
          <w:tcPr>
            <w:tcW w:type="dxa" w:w="2160"/>
          </w:tcPr>
          <w:p>
            <w:r>
              <w:t>0.084667</w:t>
            </w:r>
          </w:p>
        </w:tc>
        <w:tc>
          <w:tcPr>
            <w:tcW w:type="dxa" w:w="2160"/>
          </w:tcPr>
          <w:p>
            <w:r>
              <w:t>▲ +370.08%</w:t>
            </w:r>
          </w:p>
        </w:tc>
      </w:tr>
      <w:tr>
        <w:tc>
          <w:tcPr>
            <w:tcW w:type="dxa" w:w="2160"/>
          </w:tcPr>
          <w:p>
            <w:r>
              <w:t>DEM</w:t>
            </w:r>
          </w:p>
        </w:tc>
        <w:tc>
          <w:tcPr>
            <w:tcW w:type="dxa" w:w="2160"/>
          </w:tcPr>
          <w:p>
            <w:r>
              <w:t>0.196333</w:t>
            </w:r>
          </w:p>
        </w:tc>
        <w:tc>
          <w:tcPr>
            <w:tcW w:type="dxa" w:w="2160"/>
          </w:tcPr>
          <w:p>
            <w:r>
              <w:t>0.188667</w:t>
            </w:r>
          </w:p>
        </w:tc>
        <w:tc>
          <w:tcPr>
            <w:tcW w:type="dxa" w:w="2160"/>
          </w:tcPr>
          <w:p>
            <w:r>
              <w:t>▲ +4.06%</w:t>
            </w:r>
          </w:p>
        </w:tc>
      </w:tr>
      <w:tr>
        <w:tc>
          <w:tcPr>
            <w:tcW w:type="dxa" w:w="2160"/>
          </w:tcPr>
          <w:p>
            <w:r>
              <w:t>EGP</w:t>
            </w:r>
          </w:p>
        </w:tc>
        <w:tc>
          <w:tcPr>
            <w:tcW w:type="dxa" w:w="2160"/>
          </w:tcPr>
          <w:p>
            <w:r>
              <w:t>0.103000</w:t>
            </w:r>
          </w:p>
        </w:tc>
        <w:tc>
          <w:tcPr>
            <w:tcW w:type="dxa" w:w="2160"/>
          </w:tcPr>
          <w:p>
            <w:r>
              <w:t>0.104333</w:t>
            </w:r>
          </w:p>
        </w:tc>
        <w:tc>
          <w:tcPr>
            <w:tcW w:type="dxa" w:w="2160"/>
          </w:tcPr>
          <w:p>
            <w:r>
              <w:t>▼ -1.28%</w:t>
            </w:r>
          </w:p>
        </w:tc>
      </w:tr>
      <w:tr>
        <w:tc>
          <w:tcPr>
            <w:tcW w:type="dxa" w:w="2160"/>
          </w:tcPr>
          <w:p>
            <w:r>
              <w:t>ESP</w:t>
            </w:r>
          </w:p>
        </w:tc>
        <w:tc>
          <w:tcPr>
            <w:tcW w:type="dxa" w:w="2160"/>
          </w:tcPr>
          <w:p>
            <w:r>
              <w:t>0.347000</w:t>
            </w:r>
          </w:p>
        </w:tc>
        <w:tc>
          <w:tcPr>
            <w:tcW w:type="dxa" w:w="2160"/>
          </w:tcPr>
          <w:p>
            <w:r>
              <w:t>0.350667</w:t>
            </w:r>
          </w:p>
        </w:tc>
        <w:tc>
          <w:tcPr>
            <w:tcW w:type="dxa" w:w="2160"/>
          </w:tcPr>
          <w:p>
            <w:r>
              <w:t>▼ -1.05%</w:t>
            </w:r>
          </w:p>
        </w:tc>
      </w:tr>
      <w:tr>
        <w:tc>
          <w:tcPr>
            <w:tcW w:type="dxa" w:w="2160"/>
          </w:tcPr>
          <w:p>
            <w:r>
              <w:t>FRF</w:t>
            </w:r>
          </w:p>
        </w:tc>
        <w:tc>
          <w:tcPr>
            <w:tcW w:type="dxa" w:w="2160"/>
          </w:tcPr>
          <w:p>
            <w:r>
              <w:t>0.100333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▲ +1.35%</w:t>
            </w:r>
          </w:p>
        </w:tc>
      </w:tr>
      <w:tr>
        <w:tc>
          <w:tcPr>
            <w:tcW w:type="dxa" w:w="2160"/>
          </w:tcPr>
          <w:p>
            <w:r>
              <w:t>GBP</w:t>
            </w:r>
          </w:p>
        </w:tc>
        <w:tc>
          <w:tcPr>
            <w:tcW w:type="dxa" w:w="2160"/>
          </w:tcPr>
          <w:p>
            <w:r>
              <w:t>0.169000</w:t>
            </w:r>
          </w:p>
        </w:tc>
        <w:tc>
          <w:tcPr>
            <w:tcW w:type="dxa" w:w="2160"/>
          </w:tcPr>
          <w:p>
            <w:r>
              <w:t>0.169000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GEL</w:t>
            </w:r>
          </w:p>
        </w:tc>
        <w:tc>
          <w:tcPr>
            <w:tcW w:type="dxa" w:w="2160"/>
          </w:tcPr>
          <w:p>
            <w:r>
              <w:t>20.000000</w:t>
            </w:r>
          </w:p>
        </w:tc>
        <w:tc>
          <w:tcPr>
            <w:tcW w:type="dxa" w:w="2160"/>
          </w:tcPr>
          <w:p>
            <w:r>
              <w:t>9.033333</w:t>
            </w:r>
          </w:p>
        </w:tc>
        <w:tc>
          <w:tcPr>
            <w:tcW w:type="dxa" w:w="2160"/>
          </w:tcPr>
          <w:p>
            <w:r>
              <w:t>▲ +121.40%</w:t>
            </w:r>
          </w:p>
        </w:tc>
      </w:tr>
      <w:tr>
        <w:tc>
          <w:tcPr>
            <w:tcW w:type="dxa" w:w="2160"/>
          </w:tcPr>
          <w:p>
            <w:r>
              <w:t>GRD</w:t>
            </w:r>
          </w:p>
        </w:tc>
        <w:tc>
          <w:tcPr>
            <w:tcW w:type="dxa" w:w="2160"/>
          </w:tcPr>
          <w:p>
            <w:r>
              <w:t>0.099667</w:t>
            </w:r>
          </w:p>
        </w:tc>
        <w:tc>
          <w:tcPr>
            <w:tcW w:type="dxa" w:w="2160"/>
          </w:tcPr>
          <w:p>
            <w:r>
              <w:t>0.099667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HRK</w:t>
            </w:r>
          </w:p>
        </w:tc>
        <w:tc>
          <w:tcPr>
            <w:tcW w:type="dxa" w:w="2160"/>
          </w:tcPr>
          <w:p>
            <w:r>
              <w:t>0.160000</w:t>
            </w:r>
          </w:p>
        </w:tc>
        <w:tc>
          <w:tcPr>
            <w:tcW w:type="dxa" w:w="2160"/>
          </w:tcPr>
          <w:p>
            <w:r>
              <w:t>0.160000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HUF</w:t>
            </w:r>
          </w:p>
        </w:tc>
        <w:tc>
          <w:tcPr>
            <w:tcW w:type="dxa" w:w="2160"/>
          </w:tcPr>
          <w:p>
            <w:r>
              <w:t>0.197333</w:t>
            </w:r>
          </w:p>
        </w:tc>
        <w:tc>
          <w:tcPr>
            <w:tcW w:type="dxa" w:w="2160"/>
          </w:tcPr>
          <w:p>
            <w:r>
              <w:t>0.194333</w:t>
            </w:r>
          </w:p>
        </w:tc>
        <w:tc>
          <w:tcPr>
            <w:tcW w:type="dxa" w:w="2160"/>
          </w:tcPr>
          <w:p>
            <w:r>
              <w:t>▲ +1.54%</w:t>
            </w:r>
          </w:p>
        </w:tc>
      </w:tr>
      <w:tr>
        <w:tc>
          <w:tcPr>
            <w:tcW w:type="dxa" w:w="2160"/>
          </w:tcPr>
          <w:p>
            <w:r>
              <w:t>IDR</w:t>
            </w:r>
          </w:p>
        </w:tc>
        <w:tc>
          <w:tcPr>
            <w:tcW w:type="dxa" w:w="2160"/>
          </w:tcPr>
          <w:p>
            <w:r>
              <w:t>0.316667</w:t>
            </w:r>
          </w:p>
        </w:tc>
        <w:tc>
          <w:tcPr>
            <w:tcW w:type="dxa" w:w="2160"/>
          </w:tcPr>
          <w:p>
            <w:r>
              <w:t>0.316667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IEP</w:t>
            </w:r>
          </w:p>
        </w:tc>
        <w:tc>
          <w:tcPr>
            <w:tcW w:type="dxa" w:w="2160"/>
          </w:tcPr>
          <w:p>
            <w:r>
              <w:t>0.088667</w:t>
            </w:r>
          </w:p>
        </w:tc>
        <w:tc>
          <w:tcPr>
            <w:tcW w:type="dxa" w:w="2160"/>
          </w:tcPr>
          <w:p>
            <w:r>
              <w:t>0.093667</w:t>
            </w:r>
          </w:p>
        </w:tc>
        <w:tc>
          <w:tcPr>
            <w:tcW w:type="dxa" w:w="2160"/>
          </w:tcPr>
          <w:p>
            <w:r>
              <w:t>▼ -5.34%</w:t>
            </w:r>
          </w:p>
        </w:tc>
      </w:tr>
      <w:tr>
        <w:tc>
          <w:tcPr>
            <w:tcW w:type="dxa" w:w="2160"/>
          </w:tcPr>
          <w:p>
            <w:r>
              <w:t>INR</w:t>
            </w:r>
          </w:p>
        </w:tc>
        <w:tc>
          <w:tcPr>
            <w:tcW w:type="dxa" w:w="2160"/>
          </w:tcPr>
          <w:p>
            <w:r>
              <w:t>0.448000</w:t>
            </w:r>
          </w:p>
        </w:tc>
        <w:tc>
          <w:tcPr>
            <w:tcW w:type="dxa" w:w="2160"/>
          </w:tcPr>
          <w:p>
            <w:r>
              <w:t>0.448000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IQD</w:t>
            </w:r>
          </w:p>
        </w:tc>
        <w:tc>
          <w:tcPr>
            <w:tcW w:type="dxa" w:w="2160"/>
          </w:tcPr>
          <w:p>
            <w:r>
              <w:t>1.950000</w:t>
            </w:r>
          </w:p>
        </w:tc>
        <w:tc>
          <w:tcPr>
            <w:tcW w:type="dxa" w:w="2160"/>
          </w:tcPr>
          <w:p>
            <w:r>
              <w:t>1.963333</w:t>
            </w:r>
          </w:p>
        </w:tc>
        <w:tc>
          <w:tcPr>
            <w:tcW w:type="dxa" w:w="2160"/>
          </w:tcPr>
          <w:p>
            <w:r>
              <w:t>▼ -0.68%</w:t>
            </w:r>
          </w:p>
        </w:tc>
      </w:tr>
      <w:tr>
        <w:tc>
          <w:tcPr>
            <w:tcW w:type="dxa" w:w="2160"/>
          </w:tcPr>
          <w:p>
            <w:r>
              <w:t>IRR</w:t>
            </w:r>
          </w:p>
        </w:tc>
        <w:tc>
          <w:tcPr>
            <w:tcW w:type="dxa" w:w="2160"/>
          </w:tcPr>
          <w:p>
            <w:r>
              <w:t>0.030667</w:t>
            </w:r>
          </w:p>
        </w:tc>
        <w:tc>
          <w:tcPr>
            <w:tcW w:type="dxa" w:w="2160"/>
          </w:tcPr>
          <w:p>
            <w:r>
              <w:t>0.030667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ITL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0.199333</w:t>
            </w:r>
          </w:p>
        </w:tc>
        <w:tc>
          <w:tcPr>
            <w:tcW w:type="dxa" w:w="2160"/>
          </w:tcPr>
          <w:p>
            <w:r>
              <w:t>▲ +0.33%</w:t>
            </w:r>
          </w:p>
        </w:tc>
      </w:tr>
      <w:tr>
        <w:tc>
          <w:tcPr>
            <w:tcW w:type="dxa" w:w="2160"/>
          </w:tcPr>
          <w:p>
            <w:r>
              <w:t>JPY</w:t>
            </w:r>
          </w:p>
        </w:tc>
        <w:tc>
          <w:tcPr>
            <w:tcW w:type="dxa" w:w="2160"/>
          </w:tcPr>
          <w:p>
            <w:r>
              <w:t>0.063000</w:t>
            </w:r>
          </w:p>
        </w:tc>
        <w:tc>
          <w:tcPr>
            <w:tcW w:type="dxa" w:w="2160"/>
          </w:tcPr>
          <w:p>
            <w:r>
              <w:t>0.047000</w:t>
            </w:r>
          </w:p>
        </w:tc>
        <w:tc>
          <w:tcPr>
            <w:tcW w:type="dxa" w:w="2160"/>
          </w:tcPr>
          <w:p>
            <w:r>
              <w:t>▲ +34.04%</w:t>
            </w:r>
          </w:p>
        </w:tc>
      </w:tr>
      <w:tr>
        <w:tc>
          <w:tcPr>
            <w:tcW w:type="dxa" w:w="2160"/>
          </w:tcPr>
          <w:p>
            <w:r>
              <w:t>KRW</w:t>
            </w:r>
          </w:p>
        </w:tc>
        <w:tc>
          <w:tcPr>
            <w:tcW w:type="dxa" w:w="2160"/>
          </w:tcPr>
          <w:p>
            <w:r>
              <w:t>0.147000</w:t>
            </w:r>
          </w:p>
        </w:tc>
        <w:tc>
          <w:tcPr>
            <w:tcW w:type="dxa" w:w="2160"/>
          </w:tcPr>
          <w:p>
            <w:r>
              <w:t>0.155667</w:t>
            </w:r>
          </w:p>
        </w:tc>
        <w:tc>
          <w:tcPr>
            <w:tcW w:type="dxa" w:w="2160"/>
          </w:tcPr>
          <w:p>
            <w:r>
              <w:t>▼ -5.57%</w:t>
            </w:r>
          </w:p>
        </w:tc>
      </w:tr>
      <w:tr>
        <w:tc>
          <w:tcPr>
            <w:tcW w:type="dxa" w:w="2160"/>
          </w:tcPr>
          <w:p>
            <w:r>
              <w:t>LTL</w:t>
            </w:r>
          </w:p>
        </w:tc>
        <w:tc>
          <w:tcPr>
            <w:tcW w:type="dxa" w:w="2160"/>
          </w:tcPr>
          <w:p>
            <w:r>
              <w:t>0.042333</w:t>
            </w:r>
          </w:p>
        </w:tc>
        <w:tc>
          <w:tcPr>
            <w:tcW w:type="dxa" w:w="2160"/>
          </w:tcPr>
          <w:p>
            <w:r>
              <w:t>0.045667</w:t>
            </w:r>
          </w:p>
        </w:tc>
        <w:tc>
          <w:tcPr>
            <w:tcW w:type="dxa" w:w="2160"/>
          </w:tcPr>
          <w:p>
            <w:r>
              <w:t>▼ -7.30%</w:t>
            </w:r>
          </w:p>
        </w:tc>
      </w:tr>
      <w:tr>
        <w:tc>
          <w:tcPr>
            <w:tcW w:type="dxa" w:w="2160"/>
          </w:tcPr>
          <w:p>
            <w:r>
              <w:t>MKD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MXN</w:t>
            </w:r>
          </w:p>
        </w:tc>
        <w:tc>
          <w:tcPr>
            <w:tcW w:type="dxa" w:w="2160"/>
          </w:tcPr>
          <w:p>
            <w:r>
              <w:t>0.242667</w:t>
            </w:r>
          </w:p>
        </w:tc>
        <w:tc>
          <w:tcPr>
            <w:tcW w:type="dxa" w:w="2160"/>
          </w:tcPr>
          <w:p>
            <w:r>
              <w:t>0.542667</w:t>
            </w:r>
          </w:p>
        </w:tc>
        <w:tc>
          <w:tcPr>
            <w:tcW w:type="dxa" w:w="2160"/>
          </w:tcPr>
          <w:p>
            <w:r>
              <w:t>▼ -55.28%</w:t>
            </w:r>
          </w:p>
        </w:tc>
      </w:tr>
      <w:tr>
        <w:tc>
          <w:tcPr>
            <w:tcW w:type="dxa" w:w="2160"/>
          </w:tcPr>
          <w:p>
            <w:r>
              <w:t>NIS</w:t>
            </w:r>
          </w:p>
        </w:tc>
        <w:tc>
          <w:tcPr>
            <w:tcW w:type="dxa" w:w="2160"/>
          </w:tcPr>
          <w:p>
            <w:r>
              <w:t>3.488333</w:t>
            </w:r>
          </w:p>
        </w:tc>
        <w:tc>
          <w:tcPr>
            <w:tcW w:type="dxa" w:w="2160"/>
          </w:tcPr>
          <w:p>
            <w:r>
              <w:t>3.488333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PEN</w:t>
            </w:r>
          </w:p>
        </w:tc>
        <w:tc>
          <w:tcPr>
            <w:tcW w:type="dxa" w:w="2160"/>
          </w:tcPr>
          <w:p>
            <w:r>
              <w:t>0.084000</w:t>
            </w:r>
          </w:p>
        </w:tc>
        <w:tc>
          <w:tcPr>
            <w:tcW w:type="dxa" w:w="2160"/>
          </w:tcPr>
          <w:p>
            <w:r>
              <w:t>0.153000</w:t>
            </w:r>
          </w:p>
        </w:tc>
        <w:tc>
          <w:tcPr>
            <w:tcW w:type="dxa" w:w="2160"/>
          </w:tcPr>
          <w:p>
            <w:r>
              <w:t>▼ -45.10%</w:t>
            </w:r>
          </w:p>
        </w:tc>
      </w:tr>
      <w:tr>
        <w:tc>
          <w:tcPr>
            <w:tcW w:type="dxa" w:w="2160"/>
          </w:tcPr>
          <w:p>
            <w:r>
              <w:t>PHP</w:t>
            </w:r>
          </w:p>
        </w:tc>
        <w:tc>
          <w:tcPr>
            <w:tcW w:type="dxa" w:w="2160"/>
          </w:tcPr>
          <w:p>
            <w:r>
              <w:t>748.500000</w:t>
            </w:r>
          </w:p>
        </w:tc>
        <w:tc>
          <w:tcPr>
            <w:tcW w:type="dxa" w:w="2160"/>
          </w:tcPr>
          <w:p>
            <w:r>
              <w:t>748.500000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PKR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PLN</w:t>
            </w:r>
          </w:p>
        </w:tc>
        <w:tc>
          <w:tcPr>
            <w:tcW w:type="dxa" w:w="2160"/>
          </w:tcPr>
          <w:p>
            <w:r>
              <w:t>0.250000</w:t>
            </w:r>
          </w:p>
        </w:tc>
        <w:tc>
          <w:tcPr>
            <w:tcW w:type="dxa" w:w="2160"/>
          </w:tcPr>
          <w:p>
            <w:r>
              <w:t>0.251000</w:t>
            </w:r>
          </w:p>
        </w:tc>
        <w:tc>
          <w:tcPr>
            <w:tcW w:type="dxa" w:w="2160"/>
          </w:tcPr>
          <w:p>
            <w:r>
              <w:t>▼ -0.40%</w:t>
            </w:r>
          </w:p>
        </w:tc>
      </w:tr>
      <w:tr>
        <w:tc>
          <w:tcPr>
            <w:tcW w:type="dxa" w:w="2160"/>
          </w:tcPr>
          <w:p>
            <w:r>
              <w:t>PTE</w:t>
            </w:r>
          </w:p>
        </w:tc>
        <w:tc>
          <w:tcPr>
            <w:tcW w:type="dxa" w:w="2160"/>
          </w:tcPr>
          <w:p>
            <w:r>
              <w:t>0.166333</w:t>
            </w:r>
          </w:p>
        </w:tc>
        <w:tc>
          <w:tcPr>
            <w:tcW w:type="dxa" w:w="2160"/>
          </w:tcPr>
          <w:p>
            <w:r>
              <w:t>0.166667</w:t>
            </w:r>
          </w:p>
        </w:tc>
        <w:tc>
          <w:tcPr>
            <w:tcW w:type="dxa" w:w="2160"/>
          </w:tcPr>
          <w:p>
            <w:r>
              <w:t>▼ -0.20%</w:t>
            </w:r>
          </w:p>
        </w:tc>
      </w:tr>
      <w:tr>
        <w:tc>
          <w:tcPr>
            <w:tcW w:type="dxa" w:w="2160"/>
          </w:tcPr>
          <w:p>
            <w:r>
              <w:t>RON</w:t>
            </w:r>
          </w:p>
        </w:tc>
        <w:tc>
          <w:tcPr>
            <w:tcW w:type="dxa" w:w="2160"/>
          </w:tcPr>
          <w:p>
            <w:r>
              <w:t>0.081000</w:t>
            </w:r>
          </w:p>
        </w:tc>
        <w:tc>
          <w:tcPr>
            <w:tcW w:type="dxa" w:w="2160"/>
          </w:tcPr>
          <w:p>
            <w:r>
              <w:t>0.084000</w:t>
            </w:r>
          </w:p>
        </w:tc>
        <w:tc>
          <w:tcPr>
            <w:tcW w:type="dxa" w:w="2160"/>
          </w:tcPr>
          <w:p>
            <w:r>
              <w:t>▼ -3.57%</w:t>
            </w:r>
          </w:p>
        </w:tc>
      </w:tr>
      <w:tr>
        <w:tc>
          <w:tcPr>
            <w:tcW w:type="dxa" w:w="2160"/>
          </w:tcPr>
          <w:p>
            <w:r>
              <w:t>RSD</w:t>
            </w:r>
          </w:p>
        </w:tc>
        <w:tc>
          <w:tcPr>
            <w:tcW w:type="dxa" w:w="2160"/>
          </w:tcPr>
          <w:p>
            <w:r>
              <w:t>0.195333</w:t>
            </w:r>
          </w:p>
        </w:tc>
        <w:tc>
          <w:tcPr>
            <w:tcW w:type="dxa" w:w="2160"/>
          </w:tcPr>
          <w:p>
            <w:r>
              <w:t>0.159333</w:t>
            </w:r>
          </w:p>
        </w:tc>
        <w:tc>
          <w:tcPr>
            <w:tcW w:type="dxa" w:w="2160"/>
          </w:tcPr>
          <w:p>
            <w:r>
              <w:t>▲ +22.59%</w:t>
            </w:r>
          </w:p>
        </w:tc>
      </w:tr>
      <w:tr>
        <w:tc>
          <w:tcPr>
            <w:tcW w:type="dxa" w:w="2160"/>
          </w:tcPr>
          <w:p>
            <w:r>
              <w:t>RUB</w:t>
            </w:r>
          </w:p>
        </w:tc>
        <w:tc>
          <w:tcPr>
            <w:tcW w:type="dxa" w:w="2160"/>
          </w:tcPr>
          <w:p>
            <w:r>
              <w:t>0.750000</w:t>
            </w:r>
          </w:p>
        </w:tc>
        <w:tc>
          <w:tcPr>
            <w:tcW w:type="dxa" w:w="2160"/>
          </w:tcPr>
          <w:p>
            <w:r>
              <w:t>0.750000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SAR</w:t>
            </w:r>
          </w:p>
        </w:tc>
        <w:tc>
          <w:tcPr>
            <w:tcW w:type="dxa" w:w="2160"/>
          </w:tcPr>
          <w:p>
            <w:r>
              <w:t>0.047000</w:t>
            </w:r>
          </w:p>
        </w:tc>
        <w:tc>
          <w:tcPr>
            <w:tcW w:type="dxa" w:w="2160"/>
          </w:tcPr>
          <w:p>
            <w:r>
              <w:t>0.096667</w:t>
            </w:r>
          </w:p>
        </w:tc>
        <w:tc>
          <w:tcPr>
            <w:tcW w:type="dxa" w:w="2160"/>
          </w:tcPr>
          <w:p>
            <w:r>
              <w:t>▼ -51.38%</w:t>
            </w:r>
          </w:p>
        </w:tc>
      </w:tr>
      <w:tr>
        <w:tc>
          <w:tcPr>
            <w:tcW w:type="dxa" w:w="2160"/>
          </w:tcPr>
          <w:p>
            <w:r>
              <w:t>SEK</w:t>
            </w:r>
          </w:p>
        </w:tc>
        <w:tc>
          <w:tcPr>
            <w:tcW w:type="dxa" w:w="2160"/>
          </w:tcPr>
          <w:p>
            <w:r>
              <w:t>0.101667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▲ +0.66%</w:t>
            </w:r>
          </w:p>
        </w:tc>
      </w:tr>
      <w:tr>
        <w:tc>
          <w:tcPr>
            <w:tcW w:type="dxa" w:w="2160"/>
          </w:tcPr>
          <w:p>
            <w:r>
              <w:t>SIT</w:t>
            </w:r>
          </w:p>
        </w:tc>
        <w:tc>
          <w:tcPr>
            <w:tcW w:type="dxa" w:w="2160"/>
          </w:tcPr>
          <w:p>
            <w:r>
              <w:t>0.103333</w:t>
            </w:r>
          </w:p>
        </w:tc>
        <w:tc>
          <w:tcPr>
            <w:tcW w:type="dxa" w:w="2160"/>
          </w:tcPr>
          <w:p>
            <w:r>
              <w:t>0.233333</w:t>
            </w:r>
          </w:p>
        </w:tc>
        <w:tc>
          <w:tcPr>
            <w:tcW w:type="dxa" w:w="2160"/>
          </w:tcPr>
          <w:p>
            <w:r>
              <w:t>▼ -55.71%</w:t>
            </w:r>
          </w:p>
        </w:tc>
      </w:tr>
      <w:tr>
        <w:tc>
          <w:tcPr>
            <w:tcW w:type="dxa" w:w="2160"/>
          </w:tcPr>
          <w:p>
            <w:r>
              <w:t>TRY</w:t>
            </w:r>
          </w:p>
        </w:tc>
        <w:tc>
          <w:tcPr>
            <w:tcW w:type="dxa" w:w="2160"/>
          </w:tcPr>
          <w:p>
            <w:r>
              <w:t>0.379000</w:t>
            </w:r>
          </w:p>
        </w:tc>
        <w:tc>
          <w:tcPr>
            <w:tcW w:type="dxa" w:w="2160"/>
          </w:tcPr>
          <w:p>
            <w:r>
              <w:t>0.396333</w:t>
            </w:r>
          </w:p>
        </w:tc>
        <w:tc>
          <w:tcPr>
            <w:tcW w:type="dxa" w:w="2160"/>
          </w:tcPr>
          <w:p>
            <w:r>
              <w:t>▼ -4.37%</w:t>
            </w:r>
          </w:p>
        </w:tc>
      </w:tr>
      <w:tr>
        <w:tc>
          <w:tcPr>
            <w:tcW w:type="dxa" w:w="2160"/>
          </w:tcPr>
          <w:p>
            <w:r>
              <w:t>UAH</w:t>
            </w:r>
          </w:p>
        </w:tc>
        <w:tc>
          <w:tcPr>
            <w:tcW w:type="dxa" w:w="2160"/>
          </w:tcPr>
          <w:p>
            <w:r>
              <w:t>0.246500</w:t>
            </w:r>
          </w:p>
        </w:tc>
        <w:tc>
          <w:tcPr>
            <w:tcW w:type="dxa" w:w="2160"/>
          </w:tcPr>
          <w:p>
            <w:r>
              <w:t>0.246500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USD</w:t>
            </w:r>
          </w:p>
        </w:tc>
        <w:tc>
          <w:tcPr>
            <w:tcW w:type="dxa" w:w="2160"/>
          </w:tcPr>
          <w:p>
            <w:r>
              <w:t>0.102000</w:t>
            </w:r>
          </w:p>
        </w:tc>
        <w:tc>
          <w:tcPr>
            <w:tcW w:type="dxa" w:w="2160"/>
          </w:tcPr>
          <w:p>
            <w:r>
              <w:t>0.143000</w:t>
            </w:r>
          </w:p>
        </w:tc>
        <w:tc>
          <w:tcPr>
            <w:tcW w:type="dxa" w:w="2160"/>
          </w:tcPr>
          <w:p>
            <w:r>
              <w:t>▼ -28.67%</w:t>
            </w:r>
          </w:p>
        </w:tc>
      </w:tr>
      <w:tr>
        <w:tc>
          <w:tcPr>
            <w:tcW w:type="dxa" w:w="2160"/>
          </w:tcPr>
          <w:p>
            <w:r>
              <w:t>ZAR</w:t>
            </w:r>
          </w:p>
        </w:tc>
        <w:tc>
          <w:tcPr>
            <w:tcW w:type="dxa" w:w="2160"/>
          </w:tcPr>
          <w:p>
            <w:r>
              <w:t>0.195333</w:t>
            </w:r>
          </w:p>
        </w:tc>
        <w:tc>
          <w:tcPr>
            <w:tcW w:type="dxa" w:w="2160"/>
          </w:tcPr>
          <w:p>
            <w:r>
              <w:t>0.195333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</w:tbl>
    <w:p>
      <w:pPr>
        <w:pStyle w:val="Heading2"/>
      </w:pPr>
      <w:r>
        <w:t>🌍 Najtańsze towary ze wszystkich krajów</w:t>
      </w:r>
    </w:p>
    <w:p>
      <w:r>
        <w:t>Najtańsze towary każdego typu ze wszystkich krajów:</w:t>
      </w:r>
    </w:p>
    <w:p>
      <w:pPr>
        <w:pStyle w:val="Heading3"/>
      </w:pPr>
      <w:r>
        <w:t>Grain (No Quality)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Saudi Arabia</w:t>
            </w:r>
          </w:p>
        </w:tc>
        <w:tc>
          <w:tcPr>
            <w:tcW w:type="dxa" w:w="1440"/>
          </w:tcPr>
          <w:p>
            <w:r>
              <w:t>0.289 SAR</w:t>
            </w:r>
          </w:p>
        </w:tc>
        <w:tc>
          <w:tcPr>
            <w:tcW w:type="dxa" w:w="1440"/>
          </w:tcPr>
          <w:p>
            <w:r>
              <w:t>0.013583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0.016723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0.070 AUD</w:t>
            </w:r>
          </w:p>
        </w:tc>
        <w:tc>
          <w:tcPr>
            <w:tcW w:type="dxa" w:w="1440"/>
          </w:tcPr>
          <w:p>
            <w:r>
              <w:t>0.013977</w:t>
            </w:r>
          </w:p>
        </w:tc>
        <w:tc>
          <w:tcPr>
            <w:tcW w:type="dxa" w:w="1440"/>
          </w:tcPr>
          <w:p>
            <w:r>
              <w:t>302</w:t>
            </w:r>
          </w:p>
        </w:tc>
        <w:tc>
          <w:tcPr>
            <w:tcW w:type="dxa" w:w="1440"/>
          </w:tcPr>
          <w:p>
            <w:r>
              <w:t>0.484791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0.041 ESP</w:t>
            </w:r>
          </w:p>
        </w:tc>
        <w:tc>
          <w:tcPr>
            <w:tcW w:type="dxa" w:w="1440"/>
          </w:tcPr>
          <w:p>
            <w:r>
              <w:t>0.014227</w:t>
            </w:r>
          </w:p>
        </w:tc>
        <w:tc>
          <w:tcPr>
            <w:tcW w:type="dxa" w:w="1440"/>
          </w:tcPr>
          <w:p>
            <w:r>
              <w:t>66</w:t>
            </w:r>
          </w:p>
        </w:tc>
        <w:tc>
          <w:tcPr>
            <w:tcW w:type="dxa" w:w="1440"/>
          </w:tcPr>
          <w:p>
            <w:r>
              <w:t>0.019501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0.140 USD</w:t>
            </w:r>
          </w:p>
        </w:tc>
        <w:tc>
          <w:tcPr>
            <w:tcW w:type="dxa" w:w="1440"/>
          </w:tcPr>
          <w:p>
            <w:r>
              <w:t>0.014280</w:t>
            </w:r>
          </w:p>
        </w:tc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0.015708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0.075 DEM</w:t>
            </w:r>
          </w:p>
        </w:tc>
        <w:tc>
          <w:tcPr>
            <w:tcW w:type="dxa" w:w="1440"/>
          </w:tcPr>
          <w:p>
            <w:r>
              <w:t>0.014725</w:t>
            </w:r>
          </w:p>
        </w:tc>
        <w:tc>
          <w:tcPr>
            <w:tcW w:type="dxa" w:w="1440"/>
          </w:tcPr>
          <w:p>
            <w:r>
              <w:t>451</w:t>
            </w:r>
          </w:p>
        </w:tc>
        <w:tc>
          <w:tcPr>
            <w:tcW w:type="dxa" w:w="1440"/>
          </w:tcPr>
          <w:p>
            <w:r>
              <w:t>0.016178</w:t>
            </w:r>
          </w:p>
        </w:tc>
      </w:tr>
    </w:tbl>
    <w:p/>
    <w:p>
      <w:pPr>
        <w:pStyle w:val="Heading3"/>
      </w:pPr>
      <w:r>
        <w:t>Food Q1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0.084 PLN</w:t>
            </w:r>
          </w:p>
        </w:tc>
        <w:tc>
          <w:tcPr>
            <w:tcW w:type="dxa" w:w="1440"/>
          </w:tcPr>
          <w:p>
            <w:r>
              <w:t>0.021000</w:t>
            </w:r>
          </w:p>
        </w:tc>
        <w:tc>
          <w:tcPr>
            <w:tcW w:type="dxa" w:w="1440"/>
          </w:tcPr>
          <w:p>
            <w:r>
              <w:t>66</w:t>
            </w:r>
          </w:p>
        </w:tc>
        <w:tc>
          <w:tcPr>
            <w:tcW w:type="dxa" w:w="1440"/>
          </w:tcPr>
          <w:p>
            <w:r>
              <w:t>0.021450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0.280 USD</w:t>
            </w:r>
          </w:p>
        </w:tc>
        <w:tc>
          <w:tcPr>
            <w:tcW w:type="dxa" w:w="1440"/>
          </w:tcPr>
          <w:p>
            <w:r>
              <w:t>0.028560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0.037108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0.180 HRK</w:t>
            </w:r>
          </w:p>
        </w:tc>
        <w:tc>
          <w:tcPr>
            <w:tcW w:type="dxa" w:w="1440"/>
          </w:tcPr>
          <w:p>
            <w:r>
              <w:t>0.028800</w:t>
            </w:r>
          </w:p>
        </w:tc>
        <w:tc>
          <w:tcPr>
            <w:tcW w:type="dxa" w:w="1440"/>
          </w:tcPr>
          <w:p>
            <w:r>
              <w:t>98</w:t>
            </w:r>
          </w:p>
        </w:tc>
        <w:tc>
          <w:tcPr>
            <w:tcW w:type="dxa" w:w="1440"/>
          </w:tcPr>
          <w:p>
            <w:r>
              <w:t>0.033152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Argentina</w:t>
            </w:r>
          </w:p>
        </w:tc>
        <w:tc>
          <w:tcPr>
            <w:tcW w:type="dxa" w:w="1440"/>
          </w:tcPr>
          <w:p>
            <w:r>
              <w:t>0.150 ARS</w:t>
            </w:r>
          </w:p>
        </w:tc>
        <w:tc>
          <w:tcPr>
            <w:tcW w:type="dxa" w:w="1440"/>
          </w:tcPr>
          <w:p>
            <w:r>
              <w:t>0.029950</w:t>
            </w:r>
          </w:p>
        </w:tc>
        <w:tc>
          <w:tcPr>
            <w:tcW w:type="dxa" w:w="1440"/>
          </w:tcPr>
          <w:p>
            <w:r>
              <w:t>260</w:t>
            </w:r>
          </w:p>
        </w:tc>
        <w:tc>
          <w:tcPr>
            <w:tcW w:type="dxa" w:w="1440"/>
          </w:tcPr>
          <w:p>
            <w:r>
              <w:t>0.405323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0.150 AUD</w:t>
            </w:r>
          </w:p>
        </w:tc>
        <w:tc>
          <w:tcPr>
            <w:tcW w:type="dxa" w:w="1440"/>
          </w:tcPr>
          <w:p>
            <w:r>
              <w:t>0.029950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0.116126</w:t>
            </w:r>
          </w:p>
        </w:tc>
      </w:tr>
    </w:tbl>
    <w:p/>
    <w:p>
      <w:pPr>
        <w:pStyle w:val="Heading3"/>
      </w:pPr>
      <w:r>
        <w:t>Food Q2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0.178 PLN</w:t>
            </w:r>
          </w:p>
        </w:tc>
        <w:tc>
          <w:tcPr>
            <w:tcW w:type="dxa" w:w="1440"/>
          </w:tcPr>
          <w:p>
            <w:r>
              <w:t>0.044500</w:t>
            </w:r>
          </w:p>
        </w:tc>
        <w:tc>
          <w:tcPr>
            <w:tcW w:type="dxa" w:w="1440"/>
          </w:tcPr>
          <w:p>
            <w:r>
              <w:t>300</w:t>
            </w:r>
          </w:p>
        </w:tc>
        <w:tc>
          <w:tcPr>
            <w:tcW w:type="dxa" w:w="1440"/>
          </w:tcPr>
          <w:p>
            <w:r>
              <w:t>0.045350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0.229 DEM</w:t>
            </w:r>
          </w:p>
        </w:tc>
        <w:tc>
          <w:tcPr>
            <w:tcW w:type="dxa" w:w="1440"/>
          </w:tcPr>
          <w:p>
            <w:r>
              <w:t>0.044960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0.219069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0.229 AUD</w:t>
            </w:r>
          </w:p>
        </w:tc>
        <w:tc>
          <w:tcPr>
            <w:tcW w:type="dxa" w:w="1440"/>
          </w:tcPr>
          <w:p>
            <w:r>
              <w:t>0.045724</w:t>
            </w:r>
          </w:p>
        </w:tc>
        <w:tc>
          <w:tcPr>
            <w:tcW w:type="dxa" w:w="1440"/>
          </w:tcPr>
          <w:p>
            <w:r>
              <w:t>840</w:t>
            </w:r>
          </w:p>
        </w:tc>
        <w:tc>
          <w:tcPr>
            <w:tcW w:type="dxa" w:w="1440"/>
          </w:tcPr>
          <w:p>
            <w:r>
              <w:t>0.046173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0.480 USD</w:t>
            </w:r>
          </w:p>
        </w:tc>
        <w:tc>
          <w:tcPr>
            <w:tcW w:type="dxa" w:w="1440"/>
          </w:tcPr>
          <w:p>
            <w:r>
              <w:t>0.048960</w:t>
            </w:r>
          </w:p>
        </w:tc>
        <w:tc>
          <w:tcPr>
            <w:tcW w:type="dxa" w:w="1440"/>
          </w:tcPr>
          <w:p>
            <w:r>
              <w:t>428</w:t>
            </w:r>
          </w:p>
        </w:tc>
        <w:tc>
          <w:tcPr>
            <w:tcW w:type="dxa" w:w="1440"/>
          </w:tcPr>
          <w:p>
            <w:r>
              <w:t>0.132172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0.148 ESP</w:t>
            </w:r>
          </w:p>
        </w:tc>
        <w:tc>
          <w:tcPr>
            <w:tcW w:type="dxa" w:w="1440"/>
          </w:tcPr>
          <w:p>
            <w:r>
              <w:t>0.051356</w:t>
            </w:r>
          </w:p>
        </w:tc>
        <w:tc>
          <w:tcPr>
            <w:tcW w:type="dxa" w:w="1440"/>
          </w:tcPr>
          <w:p>
            <w:r>
              <w:t>101</w:t>
            </w:r>
          </w:p>
        </w:tc>
        <w:tc>
          <w:tcPr>
            <w:tcW w:type="dxa" w:w="1440"/>
          </w:tcPr>
          <w:p>
            <w:r>
              <w:t>0.168729</w:t>
            </w:r>
          </w:p>
        </w:tc>
      </w:tr>
    </w:tbl>
    <w:p/>
    <w:p>
      <w:pPr>
        <w:pStyle w:val="Heading3"/>
      </w:pPr>
      <w:r>
        <w:t>Food Q3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0.257 PLN</w:t>
            </w:r>
          </w:p>
        </w:tc>
        <w:tc>
          <w:tcPr>
            <w:tcW w:type="dxa" w:w="1440"/>
          </w:tcPr>
          <w:p>
            <w:r>
              <w:t>0.064250</w:t>
            </w:r>
          </w:p>
        </w:tc>
        <w:tc>
          <w:tcPr>
            <w:tcW w:type="dxa" w:w="1440"/>
          </w:tcPr>
          <w:p>
            <w:r>
              <w:t>242</w:t>
            </w:r>
          </w:p>
        </w:tc>
        <w:tc>
          <w:tcPr>
            <w:tcW w:type="dxa" w:w="1440"/>
          </w:tcPr>
          <w:p>
            <w:r>
              <w:t>0.064750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0.350 AUD</w:t>
            </w:r>
          </w:p>
        </w:tc>
        <w:tc>
          <w:tcPr>
            <w:tcW w:type="dxa" w:w="1440"/>
          </w:tcPr>
          <w:p>
            <w:r>
              <w:t>0.069883</w:t>
            </w:r>
          </w:p>
        </w:tc>
        <w:tc>
          <w:tcPr>
            <w:tcW w:type="dxa" w:w="1440"/>
          </w:tcPr>
          <w:p>
            <w:r>
              <w:t>310</w:t>
            </w:r>
          </w:p>
        </w:tc>
        <w:tc>
          <w:tcPr>
            <w:tcW w:type="dxa" w:w="1440"/>
          </w:tcPr>
          <w:p>
            <w:r>
              <w:t>0.069883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0.389 DEM</w:t>
            </w:r>
          </w:p>
        </w:tc>
        <w:tc>
          <w:tcPr>
            <w:tcW w:type="dxa" w:w="1440"/>
          </w:tcPr>
          <w:p>
            <w:r>
              <w:t>0.076374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0.356070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0.750 USD</w:t>
            </w:r>
          </w:p>
        </w:tc>
        <w:tc>
          <w:tcPr>
            <w:tcW w:type="dxa" w:w="1440"/>
          </w:tcPr>
          <w:p>
            <w:r>
              <w:t>0.076500</w:t>
            </w:r>
          </w:p>
        </w:tc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0.139740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1.000 BRL</w:t>
            </w:r>
          </w:p>
        </w:tc>
        <w:tc>
          <w:tcPr>
            <w:tcW w:type="dxa" w:w="1440"/>
          </w:tcPr>
          <w:p>
            <w:r>
              <w:t>0.084000</w:t>
            </w:r>
          </w:p>
        </w:tc>
        <w:tc>
          <w:tcPr>
            <w:tcW w:type="dxa" w:w="1440"/>
          </w:tcPr>
          <w:p>
            <w:r>
              <w:t>94</w:t>
            </w:r>
          </w:p>
        </w:tc>
        <w:tc>
          <w:tcPr>
            <w:tcW w:type="dxa" w:w="1440"/>
          </w:tcPr>
          <w:p>
            <w:r>
              <w:t>0.139720</w:t>
            </w:r>
          </w:p>
        </w:tc>
      </w:tr>
    </w:tbl>
    <w:p/>
    <w:p>
      <w:pPr>
        <w:pStyle w:val="Heading3"/>
      </w:pPr>
      <w:r>
        <w:t>Food Q4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0.940 GRD</w:t>
            </w:r>
          </w:p>
        </w:tc>
        <w:tc>
          <w:tcPr>
            <w:tcW w:type="dxa" w:w="1440"/>
          </w:tcPr>
          <w:p>
            <w:r>
              <w:t>0.093687</w:t>
            </w:r>
          </w:p>
        </w:tc>
        <w:tc>
          <w:tcPr>
            <w:tcW w:type="dxa" w:w="1440"/>
          </w:tcPr>
          <w:p>
            <w:r>
              <w:t>552</w:t>
            </w:r>
          </w:p>
        </w:tc>
        <w:tc>
          <w:tcPr>
            <w:tcW w:type="dxa" w:w="1440"/>
          </w:tcPr>
          <w:p>
            <w:r>
              <w:t>0.151493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0.500 DEM</w:t>
            </w:r>
          </w:p>
        </w:tc>
        <w:tc>
          <w:tcPr>
            <w:tcW w:type="dxa" w:w="1440"/>
          </w:tcPr>
          <w:p>
            <w:r>
              <w:t>0.098167</w:t>
            </w:r>
          </w:p>
        </w:tc>
        <w:tc>
          <w:tcPr>
            <w:tcW w:type="dxa" w:w="1440"/>
          </w:tcPr>
          <w:p>
            <w:r>
              <w:t>250</w:t>
            </w:r>
          </w:p>
        </w:tc>
        <w:tc>
          <w:tcPr>
            <w:tcW w:type="dxa" w:w="1440"/>
          </w:tcPr>
          <w:p>
            <w:r>
              <w:t>0.746067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0.498 AUD</w:t>
            </w:r>
          </w:p>
        </w:tc>
        <w:tc>
          <w:tcPr>
            <w:tcW w:type="dxa" w:w="1440"/>
          </w:tcPr>
          <w:p>
            <w:r>
              <w:t>0.099434</w:t>
            </w:r>
          </w:p>
        </w:tc>
        <w:tc>
          <w:tcPr>
            <w:tcW w:type="dxa" w:w="1440"/>
          </w:tcPr>
          <w:p>
            <w:r>
              <w:t>283</w:t>
            </w:r>
          </w:p>
        </w:tc>
        <w:tc>
          <w:tcPr>
            <w:tcW w:type="dxa" w:w="1440"/>
          </w:tcPr>
          <w:p>
            <w:r>
              <w:t>0.099700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1.200 BRL</w:t>
            </w:r>
          </w:p>
        </w:tc>
        <w:tc>
          <w:tcPr>
            <w:tcW w:type="dxa" w:w="1440"/>
          </w:tcPr>
          <w:p>
            <w:r>
              <w:t>0.100800</w:t>
            </w:r>
          </w:p>
        </w:tc>
        <w:tc>
          <w:tcPr>
            <w:tcW w:type="dxa" w:w="1440"/>
          </w:tcPr>
          <w:p>
            <w:r>
              <w:t>839</w:t>
            </w:r>
          </w:p>
        </w:tc>
        <w:tc>
          <w:tcPr>
            <w:tcW w:type="dxa" w:w="1440"/>
          </w:tcPr>
          <w:p>
            <w:r>
              <w:t>0.162400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0.405 PLN</w:t>
            </w:r>
          </w:p>
        </w:tc>
        <w:tc>
          <w:tcPr>
            <w:tcW w:type="dxa" w:w="1440"/>
          </w:tcPr>
          <w:p>
            <w:r>
              <w:t>0.101250</w:t>
            </w:r>
          </w:p>
        </w:tc>
        <w:tc>
          <w:tcPr>
            <w:tcW w:type="dxa" w:w="1440"/>
          </w:tcPr>
          <w:p>
            <w:r>
              <w:t>54</w:t>
            </w:r>
          </w:p>
        </w:tc>
        <w:tc>
          <w:tcPr>
            <w:tcW w:type="dxa" w:w="1440"/>
          </w:tcPr>
          <w:p>
            <w:r>
              <w:t>0.101950</w:t>
            </w:r>
          </w:p>
        </w:tc>
      </w:tr>
    </w:tbl>
    <w:p/>
    <w:p>
      <w:pPr>
        <w:pStyle w:val="Heading3"/>
      </w:pPr>
      <w:r>
        <w:t>Food Q5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1.700 GRD</w:t>
            </w:r>
          </w:p>
        </w:tc>
        <w:tc>
          <w:tcPr>
            <w:tcW w:type="dxa" w:w="1440"/>
          </w:tcPr>
          <w:p>
            <w:r>
              <w:t>0.169433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0.169433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0.899 DEM</w:t>
            </w:r>
          </w:p>
        </w:tc>
        <w:tc>
          <w:tcPr>
            <w:tcW w:type="dxa" w:w="1440"/>
          </w:tcPr>
          <w:p>
            <w:r>
              <w:t>0.176504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0.176602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1.000 AUD</w:t>
            </w:r>
          </w:p>
        </w:tc>
        <w:tc>
          <w:tcPr>
            <w:tcW w:type="dxa" w:w="1440"/>
          </w:tcPr>
          <w:p>
            <w:r>
              <w:t>0.199667</w:t>
            </w:r>
          </w:p>
        </w:tc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6.805306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2.000 FRF</w:t>
            </w:r>
          </w:p>
        </w:tc>
        <w:tc>
          <w:tcPr>
            <w:tcW w:type="dxa" w:w="1440"/>
          </w:tcPr>
          <w:p>
            <w:r>
              <w:t>0.200667</w:t>
            </w:r>
          </w:p>
        </w:tc>
        <w:tc>
          <w:tcPr>
            <w:tcW w:type="dxa" w:w="1440"/>
          </w:tcPr>
          <w:p>
            <w:r>
              <w:t>961</w:t>
            </w:r>
          </w:p>
        </w:tc>
        <w:tc>
          <w:tcPr>
            <w:tcW w:type="dxa" w:w="1440"/>
          </w:tcPr>
          <w:p>
            <w:r>
              <w:t>0.739958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Chile</w:t>
            </w:r>
          </w:p>
        </w:tc>
        <w:tc>
          <w:tcPr>
            <w:tcW w:type="dxa" w:w="1440"/>
          </w:tcPr>
          <w:p>
            <w:r>
              <w:t>2.500 CLP</w:t>
            </w:r>
          </w:p>
        </w:tc>
        <w:tc>
          <w:tcPr>
            <w:tcW w:type="dxa" w:w="1440"/>
          </w:tcPr>
          <w:p>
            <w:r>
              <w:t>0.212500</w:t>
            </w:r>
          </w:p>
        </w:tc>
        <w:tc>
          <w:tcPr>
            <w:tcW w:type="dxa" w:w="1440"/>
          </w:tcPr>
          <w:p>
            <w:r>
              <w:t>353</w:t>
            </w:r>
          </w:p>
        </w:tc>
        <w:tc>
          <w:tcPr>
            <w:tcW w:type="dxa" w:w="1440"/>
          </w:tcPr>
          <w:p>
            <w:r>
              <w:t>0.300688</w:t>
            </w:r>
          </w:p>
        </w:tc>
      </w:tr>
    </w:tbl>
    <w:p/>
    <w:p>
      <w:pPr>
        <w:pStyle w:val="Heading3"/>
      </w:pPr>
      <w:r>
        <w:t>Iron (No Quality)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0.140 USD</w:t>
            </w:r>
          </w:p>
        </w:tc>
        <w:tc>
          <w:tcPr>
            <w:tcW w:type="dxa" w:w="1440"/>
          </w:tcPr>
          <w:p>
            <w:r>
              <w:t>0.014280</w:t>
            </w:r>
          </w:p>
        </w:tc>
        <w:tc>
          <w:tcPr>
            <w:tcW w:type="dxa" w:w="1440"/>
          </w:tcPr>
          <w:p>
            <w:r>
              <w:t>1248</w:t>
            </w:r>
          </w:p>
        </w:tc>
        <w:tc>
          <w:tcPr>
            <w:tcW w:type="dxa" w:w="1440"/>
          </w:tcPr>
          <w:p>
            <w:r>
              <w:t>0.038352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0.075 DEM</w:t>
            </w:r>
          </w:p>
        </w:tc>
        <w:tc>
          <w:tcPr>
            <w:tcW w:type="dxa" w:w="1440"/>
          </w:tcPr>
          <w:p>
            <w:r>
              <w:t>0.014725</w:t>
            </w:r>
          </w:p>
        </w:tc>
        <w:tc>
          <w:tcPr>
            <w:tcW w:type="dxa" w:w="1440"/>
          </w:tcPr>
          <w:p>
            <w:r>
              <w:t>401</w:t>
            </w:r>
          </w:p>
        </w:tc>
        <w:tc>
          <w:tcPr>
            <w:tcW w:type="dxa" w:w="1440"/>
          </w:tcPr>
          <w:p>
            <w:r>
              <w:t>0.017709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0.149 FRF</w:t>
            </w:r>
          </w:p>
        </w:tc>
        <w:tc>
          <w:tcPr>
            <w:tcW w:type="dxa" w:w="1440"/>
          </w:tcPr>
          <w:p>
            <w:r>
              <w:t>0.014950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0.015291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0.060 PLN</w:t>
            </w:r>
          </w:p>
        </w:tc>
        <w:tc>
          <w:tcPr>
            <w:tcW w:type="dxa" w:w="1440"/>
          </w:tcPr>
          <w:p>
            <w:r>
              <w:t>0.015000</w:t>
            </w:r>
          </w:p>
        </w:tc>
        <w:tc>
          <w:tcPr>
            <w:tcW w:type="dxa" w:w="1440"/>
          </w:tcPr>
          <w:p>
            <w:r>
              <w:t>222</w:t>
            </w:r>
          </w:p>
        </w:tc>
        <w:tc>
          <w:tcPr>
            <w:tcW w:type="dxa" w:w="1440"/>
          </w:tcPr>
          <w:p>
            <w:r>
              <w:t>0.015300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0.200 BRL</w:t>
            </w:r>
          </w:p>
        </w:tc>
        <w:tc>
          <w:tcPr>
            <w:tcW w:type="dxa" w:w="1440"/>
          </w:tcPr>
          <w:p>
            <w:r>
              <w:t>0.016800</w:t>
            </w:r>
          </w:p>
        </w:tc>
        <w:tc>
          <w:tcPr>
            <w:tcW w:type="dxa" w:w="1440"/>
          </w:tcPr>
          <w:p>
            <w:r>
              <w:t>53</w:t>
            </w:r>
          </w:p>
        </w:tc>
        <w:tc>
          <w:tcPr>
            <w:tcW w:type="dxa" w:w="1440"/>
          </w:tcPr>
          <w:p>
            <w:r>
              <w:t>0.044822</w:t>
            </w:r>
          </w:p>
        </w:tc>
      </w:tr>
    </w:tbl>
    <w:p/>
    <w:p>
      <w:pPr>
        <w:pStyle w:val="Heading3"/>
      </w:pPr>
      <w:r>
        <w:t>Weapon Q1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0.039 DEM</w:t>
            </w:r>
          </w:p>
        </w:tc>
        <w:tc>
          <w:tcPr>
            <w:tcW w:type="dxa" w:w="1440"/>
          </w:tcPr>
          <w:p>
            <w:r>
              <w:t>0.007657</w:t>
            </w:r>
          </w:p>
        </w:tc>
        <w:tc>
          <w:tcPr>
            <w:tcW w:type="dxa" w:w="1440"/>
          </w:tcPr>
          <w:p>
            <w:r>
              <w:t>232</w:t>
            </w:r>
          </w:p>
        </w:tc>
        <w:tc>
          <w:tcPr>
            <w:tcW w:type="dxa" w:w="1440"/>
          </w:tcPr>
          <w:p>
            <w:r>
              <w:t>0.011819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0.035 PLN</w:t>
            </w:r>
          </w:p>
        </w:tc>
        <w:tc>
          <w:tcPr>
            <w:tcW w:type="dxa" w:w="1440"/>
          </w:tcPr>
          <w:p>
            <w:r>
              <w:t>0.008750</w:t>
            </w:r>
          </w:p>
        </w:tc>
        <w:tc>
          <w:tcPr>
            <w:tcW w:type="dxa" w:w="1440"/>
          </w:tcPr>
          <w:p>
            <w:r>
              <w:t>136</w:t>
            </w:r>
          </w:p>
        </w:tc>
        <w:tc>
          <w:tcPr>
            <w:tcW w:type="dxa" w:w="1440"/>
          </w:tcPr>
          <w:p>
            <w:r>
              <w:t>0.009250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South Africa</w:t>
            </w:r>
          </w:p>
        </w:tc>
        <w:tc>
          <w:tcPr>
            <w:tcW w:type="dxa" w:w="1440"/>
          </w:tcPr>
          <w:p>
            <w:r>
              <w:t>0.059 ZAR</w:t>
            </w:r>
          </w:p>
        </w:tc>
        <w:tc>
          <w:tcPr>
            <w:tcW w:type="dxa" w:w="1440"/>
          </w:tcPr>
          <w:p>
            <w:r>
              <w:t>0.011525</w:t>
            </w:r>
          </w:p>
        </w:tc>
        <w:tc>
          <w:tcPr>
            <w:tcW w:type="dxa" w:w="1440"/>
          </w:tcPr>
          <w:p>
            <w:r>
              <w:t>270</w:t>
            </w:r>
          </w:p>
        </w:tc>
        <w:tc>
          <w:tcPr>
            <w:tcW w:type="dxa" w:w="1440"/>
          </w:tcPr>
          <w:p>
            <w:r>
              <w:t>0.011525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0.143 USD</w:t>
            </w:r>
          </w:p>
        </w:tc>
        <w:tc>
          <w:tcPr>
            <w:tcW w:type="dxa" w:w="1440"/>
          </w:tcPr>
          <w:p>
            <w:r>
              <w:t>0.014586</w:t>
            </w:r>
          </w:p>
        </w:tc>
        <w:tc>
          <w:tcPr>
            <w:tcW w:type="dxa" w:w="1440"/>
          </w:tcPr>
          <w:p>
            <w:r>
              <w:t>460</w:t>
            </w:r>
          </w:p>
        </w:tc>
        <w:tc>
          <w:tcPr>
            <w:tcW w:type="dxa" w:w="1440"/>
          </w:tcPr>
          <w:p>
            <w:r>
              <w:t>0.016320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0.093 HRK</w:t>
            </w:r>
          </w:p>
        </w:tc>
        <w:tc>
          <w:tcPr>
            <w:tcW w:type="dxa" w:w="1440"/>
          </w:tcPr>
          <w:p>
            <w:r>
              <w:t>0.014880</w:t>
            </w:r>
          </w:p>
        </w:tc>
        <w:tc>
          <w:tcPr>
            <w:tcW w:type="dxa" w:w="1440"/>
          </w:tcPr>
          <w:p>
            <w:r>
              <w:t>198</w:t>
            </w:r>
          </w:p>
        </w:tc>
        <w:tc>
          <w:tcPr>
            <w:tcW w:type="dxa" w:w="1440"/>
          </w:tcPr>
          <w:p>
            <w:r>
              <w:t>0.098816</w:t>
            </w:r>
          </w:p>
        </w:tc>
      </w:tr>
    </w:tbl>
    <w:p/>
    <w:p>
      <w:pPr>
        <w:pStyle w:val="Heading3"/>
      </w:pPr>
      <w:r>
        <w:t>Weapon Q2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0.057 PLN</w:t>
            </w:r>
          </w:p>
        </w:tc>
        <w:tc>
          <w:tcPr>
            <w:tcW w:type="dxa" w:w="1440"/>
          </w:tcPr>
          <w:p>
            <w:r>
              <w:t>0.014250</w:t>
            </w:r>
          </w:p>
        </w:tc>
        <w:tc>
          <w:tcPr>
            <w:tcW w:type="dxa" w:w="1440"/>
          </w:tcPr>
          <w:p>
            <w:r>
              <w:t>314</w:t>
            </w:r>
          </w:p>
        </w:tc>
        <w:tc>
          <w:tcPr>
            <w:tcW w:type="dxa" w:w="1440"/>
          </w:tcPr>
          <w:p>
            <w:r>
              <w:t>0.015100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0.077 DEM</w:t>
            </w:r>
          </w:p>
        </w:tc>
        <w:tc>
          <w:tcPr>
            <w:tcW w:type="dxa" w:w="1440"/>
          </w:tcPr>
          <w:p>
            <w:r>
              <w:t>0.015118</w:t>
            </w:r>
          </w:p>
        </w:tc>
        <w:tc>
          <w:tcPr>
            <w:tcW w:type="dxa" w:w="1440"/>
          </w:tcPr>
          <w:p>
            <w:r>
              <w:t>430</w:t>
            </w:r>
          </w:p>
        </w:tc>
        <w:tc>
          <w:tcPr>
            <w:tcW w:type="dxa" w:w="1440"/>
          </w:tcPr>
          <w:p>
            <w:r>
              <w:t>0.173755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0.182 SEK</w:t>
            </w:r>
          </w:p>
        </w:tc>
        <w:tc>
          <w:tcPr>
            <w:tcW w:type="dxa" w:w="1440"/>
          </w:tcPr>
          <w:p>
            <w:r>
              <w:t>0.018503</w:t>
            </w:r>
          </w:p>
        </w:tc>
        <w:tc>
          <w:tcPr>
            <w:tcW w:type="dxa" w:w="1440"/>
          </w:tcPr>
          <w:p>
            <w:r>
              <w:t>1560</w:t>
            </w:r>
          </w:p>
        </w:tc>
        <w:tc>
          <w:tcPr>
            <w:tcW w:type="dxa" w:w="1440"/>
          </w:tcPr>
          <w:p>
            <w:r>
              <w:t>0.023505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Chile</w:t>
            </w:r>
          </w:p>
        </w:tc>
        <w:tc>
          <w:tcPr>
            <w:tcW w:type="dxa" w:w="1440"/>
          </w:tcPr>
          <w:p>
            <w:r>
              <w:t>0.245 CLP</w:t>
            </w:r>
          </w:p>
        </w:tc>
        <w:tc>
          <w:tcPr>
            <w:tcW w:type="dxa" w:w="1440"/>
          </w:tcPr>
          <w:p>
            <w:r>
              <w:t>0.020825</w:t>
            </w:r>
          </w:p>
        </w:tc>
        <w:tc>
          <w:tcPr>
            <w:tcW w:type="dxa" w:w="1440"/>
          </w:tcPr>
          <w:p>
            <w:r>
              <w:t>610</w:t>
            </w:r>
          </w:p>
        </w:tc>
        <w:tc>
          <w:tcPr>
            <w:tcW w:type="dxa" w:w="1440"/>
          </w:tcPr>
          <w:p>
            <w:r>
              <w:t>0.020825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0.222 FRF</w:t>
            </w:r>
          </w:p>
        </w:tc>
        <w:tc>
          <w:tcPr>
            <w:tcW w:type="dxa" w:w="1440"/>
          </w:tcPr>
          <w:p>
            <w:r>
              <w:t>0.022274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0.022274</w:t>
            </w:r>
          </w:p>
        </w:tc>
      </w:tr>
    </w:tbl>
    <w:p/>
    <w:p>
      <w:pPr>
        <w:pStyle w:val="Heading3"/>
      </w:pPr>
      <w:r>
        <w:t>Weapon Q3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0.086 PLN</w:t>
            </w:r>
          </w:p>
        </w:tc>
        <w:tc>
          <w:tcPr>
            <w:tcW w:type="dxa" w:w="1440"/>
          </w:tcPr>
          <w:p>
            <w:r>
              <w:t>0.021500</w:t>
            </w:r>
          </w:p>
        </w:tc>
        <w:tc>
          <w:tcPr>
            <w:tcW w:type="dxa" w:w="1440"/>
          </w:tcPr>
          <w:p>
            <w:r>
              <w:t>1273</w:t>
            </w:r>
          </w:p>
        </w:tc>
        <w:tc>
          <w:tcPr>
            <w:tcW w:type="dxa" w:w="1440"/>
          </w:tcPr>
          <w:p>
            <w:r>
              <w:t>0.021950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0.140 DEM</w:t>
            </w:r>
          </w:p>
        </w:tc>
        <w:tc>
          <w:tcPr>
            <w:tcW w:type="dxa" w:w="1440"/>
          </w:tcPr>
          <w:p>
            <w:r>
              <w:t>0.027487</w:t>
            </w:r>
          </w:p>
        </w:tc>
        <w:tc>
          <w:tcPr>
            <w:tcW w:type="dxa" w:w="1440"/>
          </w:tcPr>
          <w:p>
            <w:r>
              <w:t>93</w:t>
            </w:r>
          </w:p>
        </w:tc>
        <w:tc>
          <w:tcPr>
            <w:tcW w:type="dxa" w:w="1440"/>
          </w:tcPr>
          <w:p>
            <w:r>
              <w:t>0.028665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0.141 HUF</w:t>
            </w:r>
          </w:p>
        </w:tc>
        <w:tc>
          <w:tcPr>
            <w:tcW w:type="dxa" w:w="1440"/>
          </w:tcPr>
          <w:p>
            <w:r>
              <w:t>0.027824</w:t>
            </w:r>
          </w:p>
        </w:tc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0.027923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Bulgaria</w:t>
            </w:r>
          </w:p>
        </w:tc>
        <w:tc>
          <w:tcPr>
            <w:tcW w:type="dxa" w:w="1440"/>
          </w:tcPr>
          <w:p>
            <w:r>
              <w:t>0.314 BGN</w:t>
            </w:r>
          </w:p>
        </w:tc>
        <w:tc>
          <w:tcPr>
            <w:tcW w:type="dxa" w:w="1440"/>
          </w:tcPr>
          <w:p>
            <w:r>
              <w:t>0.029202</w:t>
            </w:r>
          </w:p>
        </w:tc>
        <w:tc>
          <w:tcPr>
            <w:tcW w:type="dxa" w:w="1440"/>
          </w:tcPr>
          <w:p>
            <w:r>
              <w:t>138</w:t>
            </w:r>
          </w:p>
        </w:tc>
        <w:tc>
          <w:tcPr>
            <w:tcW w:type="dxa" w:w="1440"/>
          </w:tcPr>
          <w:p>
            <w:r>
              <w:t>0.029723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0.294 SEK</w:t>
            </w:r>
          </w:p>
        </w:tc>
        <w:tc>
          <w:tcPr>
            <w:tcW w:type="dxa" w:w="1440"/>
          </w:tcPr>
          <w:p>
            <w:r>
              <w:t>0.029890</w:t>
            </w:r>
          </w:p>
        </w:tc>
        <w:tc>
          <w:tcPr>
            <w:tcW w:type="dxa" w:w="1440"/>
          </w:tcPr>
          <w:p>
            <w:r>
              <w:t>951</w:t>
            </w:r>
          </w:p>
        </w:tc>
        <w:tc>
          <w:tcPr>
            <w:tcW w:type="dxa" w:w="1440"/>
          </w:tcPr>
          <w:p>
            <w:r>
              <w:t>0.100116</w:t>
            </w:r>
          </w:p>
        </w:tc>
      </w:tr>
    </w:tbl>
    <w:p/>
    <w:p>
      <w:pPr>
        <w:pStyle w:val="Heading3"/>
      </w:pPr>
      <w:r>
        <w:t>Weapon Q4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0.132 PLN</w:t>
            </w:r>
          </w:p>
        </w:tc>
        <w:tc>
          <w:tcPr>
            <w:tcW w:type="dxa" w:w="1440"/>
          </w:tcPr>
          <w:p>
            <w:r>
              <w:t>0.033000</w:t>
            </w:r>
          </w:p>
        </w:tc>
        <w:tc>
          <w:tcPr>
            <w:tcW w:type="dxa" w:w="1440"/>
          </w:tcPr>
          <w:p>
            <w:r>
              <w:t>250</w:t>
            </w:r>
          </w:p>
        </w:tc>
        <w:tc>
          <w:tcPr>
            <w:tcW w:type="dxa" w:w="1440"/>
          </w:tcPr>
          <w:p>
            <w:r>
              <w:t>0.033800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0.399 SEK</w:t>
            </w:r>
          </w:p>
        </w:tc>
        <w:tc>
          <w:tcPr>
            <w:tcW w:type="dxa" w:w="1440"/>
          </w:tcPr>
          <w:p>
            <w:r>
              <w:t>0.040565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0.053253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0.450 MKD</w:t>
            </w:r>
          </w:p>
        </w:tc>
        <w:tc>
          <w:tcPr>
            <w:tcW w:type="dxa" w:w="1440"/>
          </w:tcPr>
          <w:p>
            <w:r>
              <w:t>0.044550</w:t>
            </w:r>
          </w:p>
        </w:tc>
        <w:tc>
          <w:tcPr>
            <w:tcW w:type="dxa" w:w="1440"/>
          </w:tcPr>
          <w:p>
            <w:r>
              <w:t>897</w:t>
            </w:r>
          </w:p>
        </w:tc>
        <w:tc>
          <w:tcPr>
            <w:tcW w:type="dxa" w:w="1440"/>
          </w:tcPr>
          <w:p>
            <w:r>
              <w:t>0.044550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0.445 FRF</w:t>
            </w:r>
          </w:p>
        </w:tc>
        <w:tc>
          <w:tcPr>
            <w:tcW w:type="dxa" w:w="1440"/>
          </w:tcPr>
          <w:p>
            <w:r>
              <w:t>0.044648</w:t>
            </w:r>
          </w:p>
        </w:tc>
        <w:tc>
          <w:tcPr>
            <w:tcW w:type="dxa" w:w="1440"/>
          </w:tcPr>
          <w:p>
            <w:r>
              <w:t>1380</w:t>
            </w:r>
          </w:p>
        </w:tc>
        <w:tc>
          <w:tcPr>
            <w:tcW w:type="dxa" w:w="1440"/>
          </w:tcPr>
          <w:p>
            <w:r>
              <w:t>0.045993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0.550 BRL</w:t>
            </w:r>
          </w:p>
        </w:tc>
        <w:tc>
          <w:tcPr>
            <w:tcW w:type="dxa" w:w="1440"/>
          </w:tcPr>
          <w:p>
            <w:r>
              <w:t>0.046200</w:t>
            </w:r>
          </w:p>
        </w:tc>
        <w:tc>
          <w:tcPr>
            <w:tcW w:type="dxa" w:w="1440"/>
          </w:tcPr>
          <w:p>
            <w:r>
              <w:t>340</w:t>
            </w:r>
          </w:p>
        </w:tc>
        <w:tc>
          <w:tcPr>
            <w:tcW w:type="dxa" w:w="1440"/>
          </w:tcPr>
          <w:p>
            <w:r>
              <w:t>0.046200</w:t>
            </w:r>
          </w:p>
        </w:tc>
      </w:tr>
    </w:tbl>
    <w:p/>
    <w:p>
      <w:pPr>
        <w:pStyle w:val="Heading3"/>
      </w:pPr>
      <w:r>
        <w:t>Weapon Q5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0.600 GRD</w:t>
            </w:r>
          </w:p>
        </w:tc>
        <w:tc>
          <w:tcPr>
            <w:tcW w:type="dxa" w:w="1440"/>
          </w:tcPr>
          <w:p>
            <w:r>
              <w:t>0.059800</w:t>
            </w:r>
          </w:p>
        </w:tc>
        <w:tc>
          <w:tcPr>
            <w:tcW w:type="dxa" w:w="1440"/>
          </w:tcPr>
          <w:p>
            <w:r>
              <w:t>847</w:t>
            </w:r>
          </w:p>
        </w:tc>
        <w:tc>
          <w:tcPr>
            <w:tcW w:type="dxa" w:w="1440"/>
          </w:tcPr>
          <w:p>
            <w:r>
              <w:t>0.229233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0.241 PLN</w:t>
            </w:r>
          </w:p>
        </w:tc>
        <w:tc>
          <w:tcPr>
            <w:tcW w:type="dxa" w:w="1440"/>
          </w:tcPr>
          <w:p>
            <w:r>
              <w:t>0.060250</w:t>
            </w:r>
          </w:p>
        </w:tc>
        <w:tc>
          <w:tcPr>
            <w:tcW w:type="dxa" w:w="1440"/>
          </w:tcPr>
          <w:p>
            <w:r>
              <w:t>1100</w:t>
            </w:r>
          </w:p>
        </w:tc>
        <w:tc>
          <w:tcPr>
            <w:tcW w:type="dxa" w:w="1440"/>
          </w:tcPr>
          <w:p>
            <w:r>
              <w:t>0.060600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0.650 MKD</w:t>
            </w:r>
          </w:p>
        </w:tc>
        <w:tc>
          <w:tcPr>
            <w:tcW w:type="dxa" w:w="1440"/>
          </w:tcPr>
          <w:p>
            <w:r>
              <w:t>0.064350</w:t>
            </w:r>
          </w:p>
        </w:tc>
        <w:tc>
          <w:tcPr>
            <w:tcW w:type="dxa" w:w="1440"/>
          </w:tcPr>
          <w:p>
            <w:r>
              <w:t>1407</w:t>
            </w:r>
          </w:p>
        </w:tc>
        <w:tc>
          <w:tcPr>
            <w:tcW w:type="dxa" w:w="1440"/>
          </w:tcPr>
          <w:p>
            <w:r>
              <w:t>0.064350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0.639 SEK</w:t>
            </w:r>
          </w:p>
        </w:tc>
        <w:tc>
          <w:tcPr>
            <w:tcW w:type="dxa" w:w="1440"/>
          </w:tcPr>
          <w:p>
            <w:r>
              <w:t>0.064965</w:t>
            </w:r>
          </w:p>
        </w:tc>
        <w:tc>
          <w:tcPr>
            <w:tcW w:type="dxa" w:w="1440"/>
          </w:tcPr>
          <w:p>
            <w:r>
              <w:t>692</w:t>
            </w:r>
          </w:p>
        </w:tc>
        <w:tc>
          <w:tcPr>
            <w:tcW w:type="dxa" w:w="1440"/>
          </w:tcPr>
          <w:p>
            <w:r>
              <w:t>0.067405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0.649 FRF</w:t>
            </w:r>
          </w:p>
        </w:tc>
        <w:tc>
          <w:tcPr>
            <w:tcW w:type="dxa" w:w="1440"/>
          </w:tcPr>
          <w:p>
            <w:r>
              <w:t>0.065116</w:t>
            </w:r>
          </w:p>
        </w:tc>
        <w:tc>
          <w:tcPr>
            <w:tcW w:type="dxa" w:w="1440"/>
          </w:tcPr>
          <w:p>
            <w:r>
              <w:t>800</w:t>
            </w:r>
          </w:p>
        </w:tc>
        <w:tc>
          <w:tcPr>
            <w:tcW w:type="dxa" w:w="1440"/>
          </w:tcPr>
          <w:p>
            <w:r>
              <w:t>0.065183</w:t>
            </w:r>
          </w:p>
        </w:tc>
      </w:tr>
    </w:tbl>
    <w:p/>
    <w:p>
      <w:pPr>
        <w:pStyle w:val="Heading3"/>
      </w:pPr>
      <w:r>
        <w:t>Fuel (No Quality)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0.070 AUD</w:t>
            </w:r>
          </w:p>
        </w:tc>
        <w:tc>
          <w:tcPr>
            <w:tcW w:type="dxa" w:w="1440"/>
          </w:tcPr>
          <w:p>
            <w:r>
              <w:t>0.013977</w:t>
            </w:r>
          </w:p>
        </w:tc>
        <w:tc>
          <w:tcPr>
            <w:tcW w:type="dxa" w:w="1440"/>
          </w:tcPr>
          <w:p>
            <w:r>
              <w:t>644</w:t>
            </w:r>
          </w:p>
        </w:tc>
        <w:tc>
          <w:tcPr>
            <w:tcW w:type="dxa" w:w="1440"/>
          </w:tcPr>
          <w:p>
            <w:r>
              <w:t>0.090609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0.144 USD</w:t>
            </w:r>
          </w:p>
        </w:tc>
        <w:tc>
          <w:tcPr>
            <w:tcW w:type="dxa" w:w="1440"/>
          </w:tcPr>
          <w:p>
            <w:r>
              <w:t>0.014688</w:t>
            </w:r>
          </w:p>
        </w:tc>
        <w:tc>
          <w:tcPr>
            <w:tcW w:type="dxa" w:w="1440"/>
          </w:tcPr>
          <w:p>
            <w:r>
              <w:t>2696</w:t>
            </w:r>
          </w:p>
        </w:tc>
        <w:tc>
          <w:tcPr>
            <w:tcW w:type="dxa" w:w="1440"/>
          </w:tcPr>
          <w:p>
            <w:r>
              <w:t>0.026581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0.075 DEM</w:t>
            </w:r>
          </w:p>
        </w:tc>
        <w:tc>
          <w:tcPr>
            <w:tcW w:type="dxa" w:w="1440"/>
          </w:tcPr>
          <w:p>
            <w:r>
              <w:t>0.014725</w:t>
            </w:r>
          </w:p>
        </w:tc>
        <w:tc>
          <w:tcPr>
            <w:tcW w:type="dxa" w:w="1440"/>
          </w:tcPr>
          <w:p>
            <w:r>
              <w:t>557</w:t>
            </w:r>
          </w:p>
        </w:tc>
        <w:tc>
          <w:tcPr>
            <w:tcW w:type="dxa" w:w="1440"/>
          </w:tcPr>
          <w:p>
            <w:r>
              <w:t>0.028233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0.150 GRD</w:t>
            </w:r>
          </w:p>
        </w:tc>
        <w:tc>
          <w:tcPr>
            <w:tcW w:type="dxa" w:w="1440"/>
          </w:tcPr>
          <w:p>
            <w:r>
              <w:t>0.014950</w:t>
            </w:r>
          </w:p>
        </w:tc>
        <w:tc>
          <w:tcPr>
            <w:tcW w:type="dxa" w:w="1440"/>
          </w:tcPr>
          <w:p>
            <w:r>
              <w:t>167</w:t>
            </w:r>
          </w:p>
        </w:tc>
        <w:tc>
          <w:tcPr>
            <w:tcW w:type="dxa" w:w="1440"/>
          </w:tcPr>
          <w:p>
            <w:r>
              <w:t>0.014950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0.060 PLN</w:t>
            </w:r>
          </w:p>
        </w:tc>
        <w:tc>
          <w:tcPr>
            <w:tcW w:type="dxa" w:w="1440"/>
          </w:tcPr>
          <w:p>
            <w:r>
              <w:t>0.015000</w:t>
            </w:r>
          </w:p>
        </w:tc>
        <w:tc>
          <w:tcPr>
            <w:tcW w:type="dxa" w:w="1440"/>
          </w:tcPr>
          <w:p>
            <w:r>
              <w:t>996</w:t>
            </w:r>
          </w:p>
        </w:tc>
        <w:tc>
          <w:tcPr>
            <w:tcW w:type="dxa" w:w="1440"/>
          </w:tcPr>
          <w:p>
            <w:r>
              <w:t>0.015350</w:t>
            </w:r>
          </w:p>
        </w:tc>
      </w:tr>
    </w:tbl>
    <w:p/>
    <w:p>
      <w:pPr>
        <w:pStyle w:val="Heading3"/>
      </w:pPr>
      <w:r>
        <w:t>Airplane Ticket Q1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0.094 PLN</w:t>
            </w:r>
          </w:p>
        </w:tc>
        <w:tc>
          <w:tcPr>
            <w:tcW w:type="dxa" w:w="1440"/>
          </w:tcPr>
          <w:p>
            <w:r>
              <w:t>0.023500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0.024000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Portugal</w:t>
            </w:r>
          </w:p>
        </w:tc>
        <w:tc>
          <w:tcPr>
            <w:tcW w:type="dxa" w:w="1440"/>
          </w:tcPr>
          <w:p>
            <w:r>
              <w:t>0.190 PTE</w:t>
            </w:r>
          </w:p>
        </w:tc>
        <w:tc>
          <w:tcPr>
            <w:tcW w:type="dxa" w:w="1440"/>
          </w:tcPr>
          <w:p>
            <w:r>
              <w:t>0.031603</w:t>
            </w:r>
          </w:p>
        </w:tc>
        <w:tc>
          <w:tcPr>
            <w:tcW w:type="dxa" w:w="1440"/>
          </w:tcPr>
          <w:p>
            <w:r>
              <w:t>150</w:t>
            </w:r>
          </w:p>
        </w:tc>
        <w:tc>
          <w:tcPr>
            <w:tcW w:type="dxa" w:w="1440"/>
          </w:tcPr>
          <w:p>
            <w:r>
              <w:t>0.033267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0.389 SEK</w:t>
            </w:r>
          </w:p>
        </w:tc>
        <w:tc>
          <w:tcPr>
            <w:tcW w:type="dxa" w:w="1440"/>
          </w:tcPr>
          <w:p>
            <w:r>
              <w:t>0.039548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0.064396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Lithuania</w:t>
            </w:r>
          </w:p>
        </w:tc>
        <w:tc>
          <w:tcPr>
            <w:tcW w:type="dxa" w:w="1440"/>
          </w:tcPr>
          <w:p>
            <w:r>
              <w:t>1.000 LTL</w:t>
            </w:r>
          </w:p>
        </w:tc>
        <w:tc>
          <w:tcPr>
            <w:tcW w:type="dxa" w:w="1440"/>
          </w:tcPr>
          <w:p>
            <w:r>
              <w:t>0.042333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0.707390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Egypt</w:t>
            </w:r>
          </w:p>
        </w:tc>
        <w:tc>
          <w:tcPr>
            <w:tcW w:type="dxa" w:w="1440"/>
          </w:tcPr>
          <w:p>
            <w:r>
              <w:t>0.419 EGP</w:t>
            </w:r>
          </w:p>
        </w:tc>
        <w:tc>
          <w:tcPr>
            <w:tcW w:type="dxa" w:w="1440"/>
          </w:tcPr>
          <w:p>
            <w:r>
              <w:t>0.043157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0.043157</w:t>
            </w:r>
          </w:p>
        </w:tc>
      </w:tr>
    </w:tbl>
    <w:p/>
    <w:p>
      <w:pPr>
        <w:pStyle w:val="Heading3"/>
      </w:pPr>
      <w:r>
        <w:t>Airplane Ticket Q2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0.140 PLN</w:t>
            </w:r>
          </w:p>
        </w:tc>
        <w:tc>
          <w:tcPr>
            <w:tcW w:type="dxa" w:w="1440"/>
          </w:tcPr>
          <w:p>
            <w:r>
              <w:t>0.035000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0.038500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0.350 HUF</w:t>
            </w:r>
          </w:p>
        </w:tc>
        <w:tc>
          <w:tcPr>
            <w:tcW w:type="dxa" w:w="1440"/>
          </w:tcPr>
          <w:p>
            <w:r>
              <w:t>0.069067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0.074000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0.800 MKD</w:t>
            </w:r>
          </w:p>
        </w:tc>
        <w:tc>
          <w:tcPr>
            <w:tcW w:type="dxa" w:w="1440"/>
          </w:tcPr>
          <w:p>
            <w:r>
              <w:t>0.079200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0.079200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0.844 SIT</w:t>
            </w:r>
          </w:p>
        </w:tc>
        <w:tc>
          <w:tcPr>
            <w:tcW w:type="dxa" w:w="1440"/>
          </w:tcPr>
          <w:p>
            <w:r>
              <w:t>0.087213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0.088619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Albania</w:t>
            </w:r>
          </w:p>
        </w:tc>
        <w:tc>
          <w:tcPr>
            <w:tcW w:type="dxa" w:w="1440"/>
          </w:tcPr>
          <w:p>
            <w:r>
              <w:t>3.500 ALL</w:t>
            </w:r>
          </w:p>
        </w:tc>
        <w:tc>
          <w:tcPr>
            <w:tcW w:type="dxa" w:w="1440"/>
          </w:tcPr>
          <w:p>
            <w:r>
              <w:t>0.088667</w:t>
            </w:r>
          </w:p>
        </w:tc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0.088667</w:t>
            </w:r>
          </w:p>
        </w:tc>
      </w:tr>
    </w:tbl>
    <w:p/>
    <w:p>
      <w:pPr>
        <w:pStyle w:val="Heading3"/>
      </w:pPr>
      <w:r>
        <w:t>Airplane Ticket Q3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0.800 SIT</w:t>
            </w:r>
          </w:p>
        </w:tc>
        <w:tc>
          <w:tcPr>
            <w:tcW w:type="dxa" w:w="1440"/>
          </w:tcPr>
          <w:p>
            <w:r>
              <w:t>0.082667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0.125447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0.459 PLN</w:t>
            </w:r>
          </w:p>
        </w:tc>
        <w:tc>
          <w:tcPr>
            <w:tcW w:type="dxa" w:w="1440"/>
          </w:tcPr>
          <w:p>
            <w:r>
              <w:t>0.114750</w:t>
            </w:r>
          </w:p>
        </w:tc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0.115600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1.480 SEK</w:t>
            </w:r>
          </w:p>
        </w:tc>
        <w:tc>
          <w:tcPr>
            <w:tcW w:type="dxa" w:w="1440"/>
          </w:tcPr>
          <w:p>
            <w:r>
              <w:t>0.150467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0.406260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1.500 FRF</w:t>
            </w:r>
          </w:p>
        </w:tc>
        <w:tc>
          <w:tcPr>
            <w:tcW w:type="dxa" w:w="1440"/>
          </w:tcPr>
          <w:p>
            <w:r>
              <w:t>0.150500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0.180600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1.589 USD</w:t>
            </w:r>
          </w:p>
        </w:tc>
        <w:tc>
          <w:tcPr>
            <w:tcW w:type="dxa" w:w="1440"/>
          </w:tcPr>
          <w:p>
            <w:r>
              <w:t>0.162078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8.726896</w:t>
            </w:r>
          </w:p>
        </w:tc>
      </w:tr>
    </w:tbl>
    <w:p/>
    <w:p>
      <w:pPr>
        <w:pStyle w:val="Heading3"/>
      </w:pPr>
      <w:r>
        <w:t>Airplane Ticket Q4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1.700 SEK</w:t>
            </w:r>
          </w:p>
        </w:tc>
        <w:tc>
          <w:tcPr>
            <w:tcW w:type="dxa" w:w="1440"/>
          </w:tcPr>
          <w:p>
            <w:r>
              <w:t>0.172833</w:t>
            </w:r>
          </w:p>
        </w:tc>
        <w:tc>
          <w:tcPr>
            <w:tcW w:type="dxa" w:w="1440"/>
          </w:tcPr>
          <w:p>
            <w:r>
              <w:t>142</w:t>
            </w:r>
          </w:p>
        </w:tc>
        <w:tc>
          <w:tcPr>
            <w:tcW w:type="dxa" w:w="1440"/>
          </w:tcPr>
          <w:p>
            <w:r>
              <w:t>33.941417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1.100 HRK</w:t>
            </w:r>
          </w:p>
        </w:tc>
        <w:tc>
          <w:tcPr>
            <w:tcW w:type="dxa" w:w="1440"/>
          </w:tcPr>
          <w:p>
            <w:r>
              <w:t>0.176000</w:t>
            </w:r>
          </w:p>
        </w:tc>
        <w:tc>
          <w:tcPr>
            <w:tcW w:type="dxa" w:w="1440"/>
          </w:tcPr>
          <w:p>
            <w:r>
              <w:t>180</w:t>
            </w:r>
          </w:p>
        </w:tc>
        <w:tc>
          <w:tcPr>
            <w:tcW w:type="dxa" w:w="1440"/>
          </w:tcPr>
          <w:p>
            <w:r>
              <w:t>0.187200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1.800 GRD</w:t>
            </w:r>
          </w:p>
        </w:tc>
        <w:tc>
          <w:tcPr>
            <w:tcW w:type="dxa" w:w="1440"/>
          </w:tcPr>
          <w:p>
            <w:r>
              <w:t>0.179400</w:t>
            </w:r>
          </w:p>
        </w:tc>
        <w:tc>
          <w:tcPr>
            <w:tcW w:type="dxa" w:w="1440"/>
          </w:tcPr>
          <w:p>
            <w:r>
              <w:t>82</w:t>
            </w:r>
          </w:p>
        </w:tc>
        <w:tc>
          <w:tcPr>
            <w:tcW w:type="dxa" w:w="1440"/>
          </w:tcPr>
          <w:p>
            <w:r>
              <w:t>0.787367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1.000 DEM</w:t>
            </w:r>
          </w:p>
        </w:tc>
        <w:tc>
          <w:tcPr>
            <w:tcW w:type="dxa" w:w="1440"/>
          </w:tcPr>
          <w:p>
            <w:r>
              <w:t>0.196333</w:t>
            </w:r>
          </w:p>
        </w:tc>
        <w:tc>
          <w:tcPr>
            <w:tcW w:type="dxa" w:w="1440"/>
          </w:tcPr>
          <w:p>
            <w:r>
              <w:t>400</w:t>
            </w:r>
          </w:p>
        </w:tc>
        <w:tc>
          <w:tcPr>
            <w:tcW w:type="dxa" w:w="1440"/>
          </w:tcPr>
          <w:p>
            <w:r>
              <w:t>0.255168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0.995 HUF</w:t>
            </w:r>
          </w:p>
        </w:tc>
        <w:tc>
          <w:tcPr>
            <w:tcW w:type="dxa" w:w="1440"/>
          </w:tcPr>
          <w:p>
            <w:r>
              <w:t>0.196347</w:t>
            </w:r>
          </w:p>
        </w:tc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0.264703</w:t>
            </w:r>
          </w:p>
        </w:tc>
      </w:tr>
    </w:tbl>
    <w:p/>
    <w:p>
      <w:pPr>
        <w:pStyle w:val="Heading3"/>
      </w:pPr>
      <w:r>
        <w:t>Airplane Ticket Q5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1.350 DEM</w:t>
            </w:r>
          </w:p>
        </w:tc>
        <w:tc>
          <w:tcPr>
            <w:tcW w:type="dxa" w:w="1440"/>
          </w:tcPr>
          <w:p>
            <w:r>
              <w:t>0.265050</w:t>
            </w:r>
          </w:p>
        </w:tc>
        <w:tc>
          <w:tcPr>
            <w:tcW w:type="dxa" w:w="1440"/>
          </w:tcPr>
          <w:p>
            <w:r>
              <w:t>76</w:t>
            </w:r>
          </w:p>
        </w:tc>
        <w:tc>
          <w:tcPr>
            <w:tcW w:type="dxa" w:w="1440"/>
          </w:tcPr>
          <w:p>
            <w:r>
              <w:t>0.453491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2.970 SEK</w:t>
            </w:r>
          </w:p>
        </w:tc>
        <w:tc>
          <w:tcPr>
            <w:tcW w:type="dxa" w:w="1440"/>
          </w:tcPr>
          <w:p>
            <w:r>
              <w:t>0.301950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2.256390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1.239 PLN</w:t>
            </w:r>
          </w:p>
        </w:tc>
        <w:tc>
          <w:tcPr>
            <w:tcW w:type="dxa" w:w="1440"/>
          </w:tcPr>
          <w:p>
            <w:r>
              <w:t>0.309750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0.333250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3.000 SIT</w:t>
            </w:r>
          </w:p>
        </w:tc>
        <w:tc>
          <w:tcPr>
            <w:tcW w:type="dxa" w:w="1440"/>
          </w:tcPr>
          <w:p>
            <w:r>
              <w:t>0.310000</w:t>
            </w:r>
          </w:p>
        </w:tc>
        <w:tc>
          <w:tcPr>
            <w:tcW w:type="dxa" w:w="1440"/>
          </w:tcPr>
          <w:p>
            <w:r>
              <w:t>150</w:t>
            </w:r>
          </w:p>
        </w:tc>
        <w:tc>
          <w:tcPr>
            <w:tcW w:type="dxa" w:w="1440"/>
          </w:tcPr>
          <w:p>
            <w:r>
              <w:t>0.930000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2.100 HRK</w:t>
            </w:r>
          </w:p>
        </w:tc>
        <w:tc>
          <w:tcPr>
            <w:tcW w:type="dxa" w:w="1440"/>
          </w:tcPr>
          <w:p>
            <w:r>
              <w:t>0.336000</w:t>
            </w:r>
          </w:p>
        </w:tc>
        <w:tc>
          <w:tcPr>
            <w:tcW w:type="dxa" w:w="1440"/>
          </w:tcPr>
          <w:p>
            <w:r>
              <w:t>162</w:t>
            </w:r>
          </w:p>
        </w:tc>
        <w:tc>
          <w:tcPr>
            <w:tcW w:type="dxa" w:w="1440"/>
          </w:tcPr>
          <w:p>
            <w:r>
              <w:t>0.348267</w:t>
            </w:r>
          </w:p>
        </w:tc>
      </w:tr>
    </w:tbl>
    <w:p/>
    <w:p>
      <w:pPr>
        <w:pStyle w:val="Heading3"/>
      </w:pPr>
      <w:r>
        <w:t>Titanium (No Quality)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Pakistan</w:t>
            </w:r>
          </w:p>
        </w:tc>
        <w:tc>
          <w:tcPr>
            <w:tcW w:type="dxa" w:w="1440"/>
          </w:tcPr>
          <w:p>
            <w:r>
              <w:t>0.100 PKR</w:t>
            </w:r>
          </w:p>
        </w:tc>
        <w:tc>
          <w:tcPr>
            <w:tcW w:type="dxa" w:w="1440"/>
          </w:tcPr>
          <w:p>
            <w:r>
              <w:t>0.010000</w:t>
            </w:r>
          </w:p>
        </w:tc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5.557500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Saudi Arabia</w:t>
            </w:r>
          </w:p>
        </w:tc>
        <w:tc>
          <w:tcPr>
            <w:tcW w:type="dxa" w:w="1440"/>
          </w:tcPr>
          <w:p>
            <w:r>
              <w:t>0.299 SAR</w:t>
            </w:r>
          </w:p>
        </w:tc>
        <w:tc>
          <w:tcPr>
            <w:tcW w:type="dxa" w:w="1440"/>
          </w:tcPr>
          <w:p>
            <w:r>
              <w:t>0.014053</w:t>
            </w:r>
          </w:p>
        </w:tc>
        <w:tc>
          <w:tcPr>
            <w:tcW w:type="dxa" w:w="1440"/>
          </w:tcPr>
          <w:p>
            <w:r>
              <w:t>91</w:t>
            </w:r>
          </w:p>
        </w:tc>
        <w:tc>
          <w:tcPr>
            <w:tcW w:type="dxa" w:w="1440"/>
          </w:tcPr>
          <w:p>
            <w:r>
              <w:t>0.020182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0.150 FRF</w:t>
            </w:r>
          </w:p>
        </w:tc>
        <w:tc>
          <w:tcPr>
            <w:tcW w:type="dxa" w:w="1440"/>
          </w:tcPr>
          <w:p>
            <w:r>
              <w:t>0.015050</w:t>
            </w:r>
          </w:p>
        </w:tc>
        <w:tc>
          <w:tcPr>
            <w:tcW w:type="dxa" w:w="1440"/>
          </w:tcPr>
          <w:p>
            <w:r>
              <w:t>343</w:t>
            </w:r>
          </w:p>
        </w:tc>
        <w:tc>
          <w:tcPr>
            <w:tcW w:type="dxa" w:w="1440"/>
          </w:tcPr>
          <w:p>
            <w:r>
              <w:t>0.016475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0.150 USD</w:t>
            </w:r>
          </w:p>
        </w:tc>
        <w:tc>
          <w:tcPr>
            <w:tcW w:type="dxa" w:w="1440"/>
          </w:tcPr>
          <w:p>
            <w:r>
              <w:t>0.015300</w:t>
            </w:r>
          </w:p>
        </w:tc>
        <w:tc>
          <w:tcPr>
            <w:tcW w:type="dxa" w:w="1440"/>
          </w:tcPr>
          <w:p>
            <w:r>
              <w:t>1349</w:t>
            </w:r>
          </w:p>
        </w:tc>
        <w:tc>
          <w:tcPr>
            <w:tcW w:type="dxa" w:w="1440"/>
          </w:tcPr>
          <w:p>
            <w:r>
              <w:t>0.035496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0.080 AUD</w:t>
            </w:r>
          </w:p>
        </w:tc>
        <w:tc>
          <w:tcPr>
            <w:tcW w:type="dxa" w:w="1440"/>
          </w:tcPr>
          <w:p>
            <w:r>
              <w:t>0.015973</w:t>
            </w:r>
          </w:p>
        </w:tc>
        <w:tc>
          <w:tcPr>
            <w:tcW w:type="dxa" w:w="1440"/>
          </w:tcPr>
          <w:p>
            <w:r>
              <w:t>103</w:t>
            </w:r>
          </w:p>
        </w:tc>
        <w:tc>
          <w:tcPr>
            <w:tcW w:type="dxa" w:w="1440"/>
          </w:tcPr>
          <w:p>
            <w:r>
              <w:t>0.509549</w:t>
            </w:r>
          </w:p>
        </w:tc>
      </w:tr>
    </w:tbl>
    <w:p/>
    <w:p>
      <w:pPr>
        <w:pStyle w:val="Heading3"/>
      </w:pPr>
      <w:r>
        <w:t>Aircraft Q1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0.200 USD</w:t>
            </w:r>
          </w:p>
        </w:tc>
        <w:tc>
          <w:tcPr>
            <w:tcW w:type="dxa" w:w="1440"/>
          </w:tcPr>
          <w:p>
            <w:r>
              <w:t>0.020400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0.025949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0.123 DEM</w:t>
            </w:r>
          </w:p>
        </w:tc>
        <w:tc>
          <w:tcPr>
            <w:tcW w:type="dxa" w:w="1440"/>
          </w:tcPr>
          <w:p>
            <w:r>
              <w:t>0.024149</w:t>
            </w:r>
          </w:p>
        </w:tc>
        <w:tc>
          <w:tcPr>
            <w:tcW w:type="dxa" w:w="1440"/>
          </w:tcPr>
          <w:p>
            <w:r>
              <w:t>393</w:t>
            </w:r>
          </w:p>
        </w:tc>
        <w:tc>
          <w:tcPr>
            <w:tcW w:type="dxa" w:w="1440"/>
          </w:tcPr>
          <w:p>
            <w:r>
              <w:t>0.452431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0.097 PLN</w:t>
            </w:r>
          </w:p>
        </w:tc>
        <w:tc>
          <w:tcPr>
            <w:tcW w:type="dxa" w:w="1440"/>
          </w:tcPr>
          <w:p>
            <w:r>
              <w:t>0.024250</w:t>
            </w:r>
          </w:p>
        </w:tc>
        <w:tc>
          <w:tcPr>
            <w:tcW w:type="dxa" w:w="1440"/>
          </w:tcPr>
          <w:p>
            <w:r>
              <w:t>80</w:t>
            </w:r>
          </w:p>
        </w:tc>
        <w:tc>
          <w:tcPr>
            <w:tcW w:type="dxa" w:w="1440"/>
          </w:tcPr>
          <w:p>
            <w:r>
              <w:t>0.025550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0.250 FRF</w:t>
            </w:r>
          </w:p>
        </w:tc>
        <w:tc>
          <w:tcPr>
            <w:tcW w:type="dxa" w:w="1440"/>
          </w:tcPr>
          <w:p>
            <w:r>
              <w:t>0.025083</w:t>
            </w:r>
          </w:p>
        </w:tc>
        <w:tc>
          <w:tcPr>
            <w:tcW w:type="dxa" w:w="1440"/>
          </w:tcPr>
          <w:p>
            <w:r>
              <w:t>84</w:t>
            </w:r>
          </w:p>
        </w:tc>
        <w:tc>
          <w:tcPr>
            <w:tcW w:type="dxa" w:w="1440"/>
          </w:tcPr>
          <w:p>
            <w:r>
              <w:t>71.488838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0.390 BRL</w:t>
            </w:r>
          </w:p>
        </w:tc>
        <w:tc>
          <w:tcPr>
            <w:tcW w:type="dxa" w:w="1440"/>
          </w:tcPr>
          <w:p>
            <w:r>
              <w:t>0.032760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44.910159</w:t>
            </w:r>
          </w:p>
        </w:tc>
      </w:tr>
    </w:tbl>
    <w:p/>
    <w:p>
      <w:pPr>
        <w:pStyle w:val="Heading3"/>
      </w:pPr>
      <w:r>
        <w:t>Aircraft Q2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0.112 PLN</w:t>
            </w:r>
          </w:p>
        </w:tc>
        <w:tc>
          <w:tcPr>
            <w:tcW w:type="dxa" w:w="1440"/>
          </w:tcPr>
          <w:p>
            <w:r>
              <w:t>0.028000</w:t>
            </w:r>
          </w:p>
        </w:tc>
        <w:tc>
          <w:tcPr>
            <w:tcW w:type="dxa" w:w="1440"/>
          </w:tcPr>
          <w:p>
            <w:r>
              <w:t>587</w:t>
            </w:r>
          </w:p>
        </w:tc>
        <w:tc>
          <w:tcPr>
            <w:tcW w:type="dxa" w:w="1440"/>
          </w:tcPr>
          <w:p>
            <w:r>
              <w:t>0.032400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0.199 HUF</w:t>
            </w:r>
          </w:p>
        </w:tc>
        <w:tc>
          <w:tcPr>
            <w:tcW w:type="dxa" w:w="1440"/>
          </w:tcPr>
          <w:p>
            <w:r>
              <w:t>0.039269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0.039368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0.600 FRF</w:t>
            </w:r>
          </w:p>
        </w:tc>
        <w:tc>
          <w:tcPr>
            <w:tcW w:type="dxa" w:w="1440"/>
          </w:tcPr>
          <w:p>
            <w:r>
              <w:t>0.060200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0.060200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Albania</w:t>
            </w:r>
          </w:p>
        </w:tc>
        <w:tc>
          <w:tcPr>
            <w:tcW w:type="dxa" w:w="1440"/>
          </w:tcPr>
          <w:p>
            <w:r>
              <w:t>3.100 ALL</w:t>
            </w:r>
          </w:p>
        </w:tc>
        <w:tc>
          <w:tcPr>
            <w:tcW w:type="dxa" w:w="1440"/>
          </w:tcPr>
          <w:p>
            <w:r>
              <w:t>0.078533</w:t>
            </w:r>
          </w:p>
        </w:tc>
        <w:tc>
          <w:tcPr>
            <w:tcW w:type="dxa" w:w="1440"/>
          </w:tcPr>
          <w:p>
            <w:r>
              <w:t>83</w:t>
            </w:r>
          </w:p>
        </w:tc>
        <w:tc>
          <w:tcPr>
            <w:tcW w:type="dxa" w:w="1440"/>
          </w:tcPr>
          <w:p>
            <w:r>
              <w:t>1.305933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Bulgaria</w:t>
            </w:r>
          </w:p>
        </w:tc>
        <w:tc>
          <w:tcPr>
            <w:tcW w:type="dxa" w:w="1440"/>
          </w:tcPr>
          <w:p>
            <w:r>
              <w:t>0.900 BGN</w:t>
            </w:r>
          </w:p>
        </w:tc>
        <w:tc>
          <w:tcPr>
            <w:tcW w:type="dxa" w:w="1440"/>
          </w:tcPr>
          <w:p>
            <w:r>
              <w:t>0.083700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0.087885</w:t>
            </w:r>
          </w:p>
        </w:tc>
      </w:tr>
    </w:tbl>
    <w:p/>
    <w:p>
      <w:pPr>
        <w:pStyle w:val="Heading3"/>
      </w:pPr>
      <w:r>
        <w:t>Aircraft Q3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0.190 PLN</w:t>
            </w:r>
          </w:p>
        </w:tc>
        <w:tc>
          <w:tcPr>
            <w:tcW w:type="dxa" w:w="1440"/>
          </w:tcPr>
          <w:p>
            <w:r>
              <w:t>0.047500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0.065200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0.297 HUF</w:t>
            </w:r>
          </w:p>
        </w:tc>
        <w:tc>
          <w:tcPr>
            <w:tcW w:type="dxa" w:w="1440"/>
          </w:tcPr>
          <w:p>
            <w:r>
              <w:t>0.058608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0.068771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0.600 SEK</w:t>
            </w:r>
          </w:p>
        </w:tc>
        <w:tc>
          <w:tcPr>
            <w:tcW w:type="dxa" w:w="1440"/>
          </w:tcPr>
          <w:p>
            <w:r>
              <w:t>0.061000</w:t>
            </w:r>
          </w:p>
        </w:tc>
        <w:tc>
          <w:tcPr>
            <w:tcW w:type="dxa" w:w="1440"/>
          </w:tcPr>
          <w:p>
            <w:r>
              <w:t>93</w:t>
            </w:r>
          </w:p>
        </w:tc>
        <w:tc>
          <w:tcPr>
            <w:tcW w:type="dxa" w:w="1440"/>
          </w:tcPr>
          <w:p>
            <w:r>
              <w:t>17.222333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0.329 DEM</w:t>
            </w:r>
          </w:p>
        </w:tc>
        <w:tc>
          <w:tcPr>
            <w:tcW w:type="dxa" w:w="1440"/>
          </w:tcPr>
          <w:p>
            <w:r>
              <w:t>0.064594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0.357680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0.190 ESP</w:t>
            </w:r>
          </w:p>
        </w:tc>
        <w:tc>
          <w:tcPr>
            <w:tcW w:type="dxa" w:w="1440"/>
          </w:tcPr>
          <w:p>
            <w:r>
              <w:t>0.065930</w:t>
            </w:r>
          </w:p>
        </w:tc>
        <w:tc>
          <w:tcPr>
            <w:tcW w:type="dxa" w:w="1440"/>
          </w:tcPr>
          <w:p>
            <w:r>
              <w:t>86</w:t>
            </w:r>
          </w:p>
        </w:tc>
        <w:tc>
          <w:tcPr>
            <w:tcW w:type="dxa" w:w="1440"/>
          </w:tcPr>
          <w:p>
            <w:r>
              <w:t>1.294310</w:t>
            </w:r>
          </w:p>
        </w:tc>
      </w:tr>
    </w:tbl>
    <w:p/>
    <w:p>
      <w:pPr>
        <w:pStyle w:val="Heading3"/>
      </w:pPr>
      <w:r>
        <w:t>Aircraft Q4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0.372 DEM</w:t>
            </w:r>
          </w:p>
        </w:tc>
        <w:tc>
          <w:tcPr>
            <w:tcW w:type="dxa" w:w="1440"/>
          </w:tcPr>
          <w:p>
            <w:r>
              <w:t>0.073036</w:t>
            </w:r>
          </w:p>
        </w:tc>
        <w:tc>
          <w:tcPr>
            <w:tcW w:type="dxa" w:w="1440"/>
          </w:tcPr>
          <w:p>
            <w:r>
              <w:t>154</w:t>
            </w:r>
          </w:p>
        </w:tc>
        <w:tc>
          <w:tcPr>
            <w:tcW w:type="dxa" w:w="1440"/>
          </w:tcPr>
          <w:p>
            <w:r>
              <w:t>0.073232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0.304 PLN</w:t>
            </w:r>
          </w:p>
        </w:tc>
        <w:tc>
          <w:tcPr>
            <w:tcW w:type="dxa" w:w="1440"/>
          </w:tcPr>
          <w:p>
            <w:r>
              <w:t>0.076000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0.094100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0.800 SEK</w:t>
            </w:r>
          </w:p>
        </w:tc>
        <w:tc>
          <w:tcPr>
            <w:tcW w:type="dxa" w:w="1440"/>
          </w:tcPr>
          <w:p>
            <w:r>
              <w:t>0.081333</w:t>
            </w:r>
          </w:p>
        </w:tc>
        <w:tc>
          <w:tcPr>
            <w:tcW w:type="dxa" w:w="1440"/>
          </w:tcPr>
          <w:p>
            <w:r>
              <w:t>2970</w:t>
            </w:r>
          </w:p>
        </w:tc>
        <w:tc>
          <w:tcPr>
            <w:tcW w:type="dxa" w:w="1440"/>
          </w:tcPr>
          <w:p>
            <w:r>
              <w:t>0.081333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0.900 FRF</w:t>
            </w:r>
          </w:p>
        </w:tc>
        <w:tc>
          <w:tcPr>
            <w:tcW w:type="dxa" w:w="1440"/>
          </w:tcPr>
          <w:p>
            <w:r>
              <w:t>0.090300</w:t>
            </w:r>
          </w:p>
        </w:tc>
        <w:tc>
          <w:tcPr>
            <w:tcW w:type="dxa" w:w="1440"/>
          </w:tcPr>
          <w:p>
            <w:r>
              <w:t>1477</w:t>
            </w:r>
          </w:p>
        </w:tc>
        <w:tc>
          <w:tcPr>
            <w:tcW w:type="dxa" w:w="1440"/>
          </w:tcPr>
          <w:p>
            <w:r>
              <w:t>0.100333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0.590 HRK</w:t>
            </w:r>
          </w:p>
        </w:tc>
        <w:tc>
          <w:tcPr>
            <w:tcW w:type="dxa" w:w="1440"/>
          </w:tcPr>
          <w:p>
            <w:r>
              <w:t>0.094400</w:t>
            </w:r>
          </w:p>
        </w:tc>
        <w:tc>
          <w:tcPr>
            <w:tcW w:type="dxa" w:w="1440"/>
          </w:tcPr>
          <w:p>
            <w:r>
              <w:t>88</w:t>
            </w:r>
          </w:p>
        </w:tc>
        <w:tc>
          <w:tcPr>
            <w:tcW w:type="dxa" w:w="1440"/>
          </w:tcPr>
          <w:p>
            <w:r>
              <w:t>0.098133</w:t>
            </w:r>
          </w:p>
        </w:tc>
      </w:tr>
    </w:tbl>
    <w:p/>
    <w:p>
      <w:pPr>
        <w:pStyle w:val="Heading3"/>
      </w:pPr>
      <w:r>
        <w:t>Aircraft Q5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0.600 AUD</w:t>
            </w:r>
          </w:p>
        </w:tc>
        <w:tc>
          <w:tcPr>
            <w:tcW w:type="dxa" w:w="1440"/>
          </w:tcPr>
          <w:p>
            <w:r>
              <w:t>0.119800</w:t>
            </w:r>
          </w:p>
        </w:tc>
        <w:tc>
          <w:tcPr>
            <w:tcW w:type="dxa" w:w="1440"/>
          </w:tcPr>
          <w:p>
            <w:r>
              <w:t>113</w:t>
            </w:r>
          </w:p>
        </w:tc>
        <w:tc>
          <w:tcPr>
            <w:tcW w:type="dxa" w:w="1440"/>
          </w:tcPr>
          <w:p>
            <w:r>
              <w:t>9.843567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1.400 SEK</w:t>
            </w:r>
          </w:p>
        </w:tc>
        <w:tc>
          <w:tcPr>
            <w:tcW w:type="dxa" w:w="1440"/>
          </w:tcPr>
          <w:p>
            <w:r>
              <w:t>0.142333</w:t>
            </w:r>
          </w:p>
        </w:tc>
        <w:tc>
          <w:tcPr>
            <w:tcW w:type="dxa" w:w="1440"/>
          </w:tcPr>
          <w:p>
            <w:r>
              <w:t>999</w:t>
            </w:r>
          </w:p>
        </w:tc>
        <w:tc>
          <w:tcPr>
            <w:tcW w:type="dxa" w:w="1440"/>
          </w:tcPr>
          <w:p>
            <w:r>
              <w:t>0.142333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1.740 BRL</w:t>
            </w:r>
          </w:p>
        </w:tc>
        <w:tc>
          <w:tcPr>
            <w:tcW w:type="dxa" w:w="1440"/>
          </w:tcPr>
          <w:p>
            <w:r>
              <w:t>0.146160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0.146160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1.450 SIT</w:t>
            </w:r>
          </w:p>
        </w:tc>
        <w:tc>
          <w:tcPr>
            <w:tcW w:type="dxa" w:w="1440"/>
          </w:tcPr>
          <w:p>
            <w:r>
              <w:t>0.149833</w:t>
            </w:r>
          </w:p>
        </w:tc>
        <w:tc>
          <w:tcPr>
            <w:tcW w:type="dxa" w:w="1440"/>
          </w:tcPr>
          <w:p>
            <w:r>
              <w:t>52</w:t>
            </w:r>
          </w:p>
        </w:tc>
        <w:tc>
          <w:tcPr>
            <w:tcW w:type="dxa" w:w="1440"/>
          </w:tcPr>
          <w:p>
            <w:r>
              <w:t>51.741583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1.500 FRF</w:t>
            </w:r>
          </w:p>
        </w:tc>
        <w:tc>
          <w:tcPr>
            <w:tcW w:type="dxa" w:w="1440"/>
          </w:tcPr>
          <w:p>
            <w:r>
              <w:t>0.150500</w:t>
            </w:r>
          </w:p>
        </w:tc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0.150500</w:t>
            </w:r>
          </w:p>
        </w:tc>
      </w:tr>
    </w:tbl>
    <w:p/>
    <w:p>
      <w:pPr>
        <w:pStyle w:val="Heading1"/>
      </w:pPr>
      <w:r>
        <w:t>🏭 Analiza Produktywności Regionów</w:t>
      </w:r>
    </w:p>
    <w:p>
      <w:r>
        <w:t>Analiza efektywności produkcji w różnych regionach dla różnych towarów.</w:t>
      </w:r>
    </w:p>
    <w:p>
      <w:pPr>
        <w:pStyle w:val="Heading2"/>
      </w:pPr>
      <w:r>
        <w:t>Produkt: Titanium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Kraj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Arar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445.99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280</w:t>
            </w:r>
          </w:p>
        </w:tc>
        <w:tc>
          <w:tcPr>
            <w:tcW w:type="dxa" w:w="960"/>
          </w:tcPr>
          <w:p>
            <w:r>
              <w:t>351</w:t>
            </w:r>
          </w:p>
        </w:tc>
        <w:tc>
          <w:tcPr>
            <w:tcW w:type="dxa" w:w="960"/>
          </w:tcPr>
          <w:p>
            <w:r>
              <w:t>468</w:t>
            </w:r>
          </w:p>
        </w:tc>
        <w:tc>
          <w:tcPr>
            <w:tcW w:type="dxa" w:w="960"/>
          </w:tcPr>
          <w:p>
            <w:r>
              <w:t>702</w:t>
            </w:r>
          </w:p>
        </w:tc>
      </w:tr>
      <w:tr>
        <w:tc>
          <w:tcPr>
            <w:tcW w:type="dxa" w:w="960"/>
          </w:tcPr>
          <w:p>
            <w:r>
              <w:t>Mashhad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441.21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280</w:t>
            </w:r>
          </w:p>
        </w:tc>
        <w:tc>
          <w:tcPr>
            <w:tcW w:type="dxa" w:w="960"/>
          </w:tcPr>
          <w:p>
            <w:r>
              <w:t>351</w:t>
            </w:r>
          </w:p>
        </w:tc>
        <w:tc>
          <w:tcPr>
            <w:tcW w:type="dxa" w:w="960"/>
          </w:tcPr>
          <w:p>
            <w:r>
              <w:t>468</w:t>
            </w:r>
          </w:p>
        </w:tc>
        <w:tc>
          <w:tcPr>
            <w:tcW w:type="dxa" w:w="960"/>
          </w:tcPr>
          <w:p>
            <w:r>
              <w:t>702</w:t>
            </w:r>
          </w:p>
        </w:tc>
      </w:tr>
      <w:tr>
        <w:tc>
          <w:tcPr>
            <w:tcW w:type="dxa" w:w="960"/>
          </w:tcPr>
          <w:p>
            <w:r>
              <w:t>Constanta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424.59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280</w:t>
            </w:r>
          </w:p>
        </w:tc>
        <w:tc>
          <w:tcPr>
            <w:tcW w:type="dxa" w:w="960"/>
          </w:tcPr>
          <w:p>
            <w:r>
              <w:t>351</w:t>
            </w:r>
          </w:p>
        </w:tc>
        <w:tc>
          <w:tcPr>
            <w:tcW w:type="dxa" w:w="960"/>
          </w:tcPr>
          <w:p>
            <w:r>
              <w:t>468</w:t>
            </w:r>
          </w:p>
        </w:tc>
        <w:tc>
          <w:tcPr>
            <w:tcW w:type="dxa" w:w="960"/>
          </w:tcPr>
          <w:p>
            <w:r>
              <w:t>702</w:t>
            </w:r>
          </w:p>
        </w:tc>
      </w:tr>
      <w:tr>
        <w:tc>
          <w:tcPr>
            <w:tcW w:type="dxa" w:w="960"/>
          </w:tcPr>
          <w:p>
            <w:r>
              <w:t>Telavi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424.11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280</w:t>
            </w:r>
          </w:p>
        </w:tc>
        <w:tc>
          <w:tcPr>
            <w:tcW w:type="dxa" w:w="960"/>
          </w:tcPr>
          <w:p>
            <w:r>
              <w:t>351</w:t>
            </w:r>
          </w:p>
        </w:tc>
        <w:tc>
          <w:tcPr>
            <w:tcW w:type="dxa" w:w="960"/>
          </w:tcPr>
          <w:p>
            <w:r>
              <w:t>468</w:t>
            </w:r>
          </w:p>
        </w:tc>
        <w:tc>
          <w:tcPr>
            <w:tcW w:type="dxa" w:w="960"/>
          </w:tcPr>
          <w:p>
            <w:r>
              <w:t>702</w:t>
            </w:r>
          </w:p>
        </w:tc>
      </w:tr>
      <w:tr>
        <w:tc>
          <w:tcPr>
            <w:tcW w:type="dxa" w:w="960"/>
          </w:tcPr>
          <w:p>
            <w:r>
              <w:t>Bangalore</w:t>
            </w:r>
          </w:p>
        </w:tc>
        <w:tc>
          <w:tcPr>
            <w:tcW w:type="dxa" w:w="960"/>
          </w:tcPr>
          <w:p>
            <w:r>
              <w:t>Bulgaria</w:t>
            </w:r>
          </w:p>
        </w:tc>
        <w:tc>
          <w:tcPr>
            <w:tcW w:type="dxa" w:w="960"/>
          </w:tcPr>
          <w:p>
            <w:r>
              <w:t>423.84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280</w:t>
            </w:r>
          </w:p>
        </w:tc>
        <w:tc>
          <w:tcPr>
            <w:tcW w:type="dxa" w:w="960"/>
          </w:tcPr>
          <w:p>
            <w:r>
              <w:t>351</w:t>
            </w:r>
          </w:p>
        </w:tc>
        <w:tc>
          <w:tcPr>
            <w:tcW w:type="dxa" w:w="960"/>
          </w:tcPr>
          <w:p>
            <w:r>
              <w:t>468</w:t>
            </w:r>
          </w:p>
        </w:tc>
        <w:tc>
          <w:tcPr>
            <w:tcW w:type="dxa" w:w="960"/>
          </w:tcPr>
          <w:p>
            <w:r>
              <w:t>702</w:t>
            </w:r>
          </w:p>
        </w:tc>
      </w:tr>
      <w:tr>
        <w:tc>
          <w:tcPr>
            <w:tcW w:type="dxa" w:w="960"/>
          </w:tcPr>
          <w:p>
            <w:r>
              <w:t>Sevilla</w:t>
            </w:r>
          </w:p>
        </w:tc>
        <w:tc>
          <w:tcPr>
            <w:tcW w:type="dxa" w:w="960"/>
          </w:tcPr>
          <w:p>
            <w:r>
              <w:t>Spain</w:t>
            </w:r>
          </w:p>
        </w:tc>
        <w:tc>
          <w:tcPr>
            <w:tcW w:type="dxa" w:w="960"/>
          </w:tcPr>
          <w:p>
            <w:r>
              <w:t>416.50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280</w:t>
            </w:r>
          </w:p>
        </w:tc>
        <w:tc>
          <w:tcPr>
            <w:tcW w:type="dxa" w:w="960"/>
          </w:tcPr>
          <w:p>
            <w:r>
              <w:t>351</w:t>
            </w:r>
          </w:p>
        </w:tc>
        <w:tc>
          <w:tcPr>
            <w:tcW w:type="dxa" w:w="960"/>
          </w:tcPr>
          <w:p>
            <w:r>
              <w:t>468</w:t>
            </w:r>
          </w:p>
        </w:tc>
        <w:tc>
          <w:tcPr>
            <w:tcW w:type="dxa" w:w="960"/>
          </w:tcPr>
          <w:p>
            <w:r>
              <w:t>702</w:t>
            </w:r>
          </w:p>
        </w:tc>
      </w:tr>
      <w:tr>
        <w:tc>
          <w:tcPr>
            <w:tcW w:type="dxa" w:w="960"/>
          </w:tcPr>
          <w:p>
            <w:r>
              <w:t>Vidin</w:t>
            </w:r>
          </w:p>
        </w:tc>
        <w:tc>
          <w:tcPr>
            <w:tcW w:type="dxa" w:w="960"/>
          </w:tcPr>
          <w:p>
            <w:r>
              <w:t>Bulgaria</w:t>
            </w:r>
          </w:p>
        </w:tc>
        <w:tc>
          <w:tcPr>
            <w:tcW w:type="dxa" w:w="960"/>
          </w:tcPr>
          <w:p>
            <w:r>
              <w:t>416.39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280</w:t>
            </w:r>
          </w:p>
        </w:tc>
        <w:tc>
          <w:tcPr>
            <w:tcW w:type="dxa" w:w="960"/>
          </w:tcPr>
          <w:p>
            <w:r>
              <w:t>351</w:t>
            </w:r>
          </w:p>
        </w:tc>
        <w:tc>
          <w:tcPr>
            <w:tcW w:type="dxa" w:w="960"/>
          </w:tcPr>
          <w:p>
            <w:r>
              <w:t>468</w:t>
            </w:r>
          </w:p>
        </w:tc>
        <w:tc>
          <w:tcPr>
            <w:tcW w:type="dxa" w:w="960"/>
          </w:tcPr>
          <w:p>
            <w:r>
              <w:t>702</w:t>
            </w:r>
          </w:p>
        </w:tc>
      </w:tr>
      <w:tr>
        <w:tc>
          <w:tcPr>
            <w:tcW w:type="dxa" w:w="960"/>
          </w:tcPr>
          <w:p>
            <w:r>
              <w:t>Kharkiv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413.76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280</w:t>
            </w:r>
          </w:p>
        </w:tc>
        <w:tc>
          <w:tcPr>
            <w:tcW w:type="dxa" w:w="960"/>
          </w:tcPr>
          <w:p>
            <w:r>
              <w:t>351</w:t>
            </w:r>
          </w:p>
        </w:tc>
        <w:tc>
          <w:tcPr>
            <w:tcW w:type="dxa" w:w="960"/>
          </w:tcPr>
          <w:p>
            <w:r>
              <w:t>468</w:t>
            </w:r>
          </w:p>
        </w:tc>
        <w:tc>
          <w:tcPr>
            <w:tcW w:type="dxa" w:w="960"/>
          </w:tcPr>
          <w:p>
            <w:r>
              <w:t>702</w:t>
            </w:r>
          </w:p>
        </w:tc>
      </w:tr>
      <w:tr>
        <w:tc>
          <w:tcPr>
            <w:tcW w:type="dxa" w:w="960"/>
          </w:tcPr>
          <w:p>
            <w:r>
              <w:t>Voronezh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413.35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280</w:t>
            </w:r>
          </w:p>
        </w:tc>
        <w:tc>
          <w:tcPr>
            <w:tcW w:type="dxa" w:w="960"/>
          </w:tcPr>
          <w:p>
            <w:r>
              <w:t>351</w:t>
            </w:r>
          </w:p>
        </w:tc>
        <w:tc>
          <w:tcPr>
            <w:tcW w:type="dxa" w:w="960"/>
          </w:tcPr>
          <w:p>
            <w:r>
              <w:t>468</w:t>
            </w:r>
          </w:p>
        </w:tc>
        <w:tc>
          <w:tcPr>
            <w:tcW w:type="dxa" w:w="960"/>
          </w:tcPr>
          <w:p>
            <w:r>
              <w:t>702</w:t>
            </w:r>
          </w:p>
        </w:tc>
      </w:tr>
      <w:tr>
        <w:tc>
          <w:tcPr>
            <w:tcW w:type="dxa" w:w="960"/>
          </w:tcPr>
          <w:p>
            <w:r>
              <w:t>Guadalajara</w:t>
            </w:r>
          </w:p>
        </w:tc>
        <w:tc>
          <w:tcPr>
            <w:tcW w:type="dxa" w:w="960"/>
          </w:tcPr>
          <w:p>
            <w:r>
              <w:t>United States of America</w:t>
            </w:r>
          </w:p>
        </w:tc>
        <w:tc>
          <w:tcPr>
            <w:tcW w:type="dxa" w:w="960"/>
          </w:tcPr>
          <w:p>
            <w:r>
              <w:t>411.73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280</w:t>
            </w:r>
          </w:p>
        </w:tc>
        <w:tc>
          <w:tcPr>
            <w:tcW w:type="dxa" w:w="960"/>
          </w:tcPr>
          <w:p>
            <w:r>
              <w:t>351</w:t>
            </w:r>
          </w:p>
        </w:tc>
        <w:tc>
          <w:tcPr>
            <w:tcW w:type="dxa" w:w="960"/>
          </w:tcPr>
          <w:p>
            <w:r>
              <w:t>468</w:t>
            </w:r>
          </w:p>
        </w:tc>
        <w:tc>
          <w:tcPr>
            <w:tcW w:type="dxa" w:w="960"/>
          </w:tcPr>
          <w:p>
            <w:r>
              <w:t>702</w:t>
            </w:r>
          </w:p>
        </w:tc>
      </w:tr>
    </w:tbl>
    <w:p/>
    <w:p>
      <w:pPr>
        <w:pStyle w:val="Heading2"/>
      </w:pPr>
      <w:r>
        <w:t>Produkt: Iron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Kraj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Arar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297.36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Mashhad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294.18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Constanta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283.10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Telavi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282.78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Bangalore</w:t>
            </w:r>
          </w:p>
        </w:tc>
        <w:tc>
          <w:tcPr>
            <w:tcW w:type="dxa" w:w="960"/>
          </w:tcPr>
          <w:p>
            <w:r>
              <w:t>Bulgaria</w:t>
            </w:r>
          </w:p>
        </w:tc>
        <w:tc>
          <w:tcPr>
            <w:tcW w:type="dxa" w:w="960"/>
          </w:tcPr>
          <w:p>
            <w:r>
              <w:t>282.60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Sevilla</w:t>
            </w:r>
          </w:p>
        </w:tc>
        <w:tc>
          <w:tcPr>
            <w:tcW w:type="dxa" w:w="960"/>
          </w:tcPr>
          <w:p>
            <w:r>
              <w:t>Spain</w:t>
            </w:r>
          </w:p>
        </w:tc>
        <w:tc>
          <w:tcPr>
            <w:tcW w:type="dxa" w:w="960"/>
          </w:tcPr>
          <w:p>
            <w:r>
              <w:t>277.71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Vidin</w:t>
            </w:r>
          </w:p>
        </w:tc>
        <w:tc>
          <w:tcPr>
            <w:tcW w:type="dxa" w:w="960"/>
          </w:tcPr>
          <w:p>
            <w:r>
              <w:t>Bulgaria</w:t>
            </w:r>
          </w:p>
        </w:tc>
        <w:tc>
          <w:tcPr>
            <w:tcW w:type="dxa" w:w="960"/>
          </w:tcPr>
          <w:p>
            <w:r>
              <w:t>277.63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Kharkiv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275.88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Voronezh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275.60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Guadalajara</w:t>
            </w:r>
          </w:p>
        </w:tc>
        <w:tc>
          <w:tcPr>
            <w:tcW w:type="dxa" w:w="960"/>
          </w:tcPr>
          <w:p>
            <w:r>
              <w:t>United States of America</w:t>
            </w:r>
          </w:p>
        </w:tc>
        <w:tc>
          <w:tcPr>
            <w:tcW w:type="dxa" w:w="960"/>
          </w:tcPr>
          <w:p>
            <w:r>
              <w:t>274.53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</w:tbl>
    <w:p/>
    <w:p>
      <w:pPr>
        <w:pStyle w:val="Heading2"/>
      </w:pPr>
      <w:r>
        <w:t>Produkt: Aircraft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Kraj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Arar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297.36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Mashhad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294.18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Constanta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283.10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Telavi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282.78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Bangalore</w:t>
            </w:r>
          </w:p>
        </w:tc>
        <w:tc>
          <w:tcPr>
            <w:tcW w:type="dxa" w:w="960"/>
          </w:tcPr>
          <w:p>
            <w:r>
              <w:t>Bulgaria</w:t>
            </w:r>
          </w:p>
        </w:tc>
        <w:tc>
          <w:tcPr>
            <w:tcW w:type="dxa" w:w="960"/>
          </w:tcPr>
          <w:p>
            <w:r>
              <w:t>282.60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Sevilla</w:t>
            </w:r>
          </w:p>
        </w:tc>
        <w:tc>
          <w:tcPr>
            <w:tcW w:type="dxa" w:w="960"/>
          </w:tcPr>
          <w:p>
            <w:r>
              <w:t>Spain</w:t>
            </w:r>
          </w:p>
        </w:tc>
        <w:tc>
          <w:tcPr>
            <w:tcW w:type="dxa" w:w="960"/>
          </w:tcPr>
          <w:p>
            <w:r>
              <w:t>277.71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Vidin</w:t>
            </w:r>
          </w:p>
        </w:tc>
        <w:tc>
          <w:tcPr>
            <w:tcW w:type="dxa" w:w="960"/>
          </w:tcPr>
          <w:p>
            <w:r>
              <w:t>Bulgaria</w:t>
            </w:r>
          </w:p>
        </w:tc>
        <w:tc>
          <w:tcPr>
            <w:tcW w:type="dxa" w:w="960"/>
          </w:tcPr>
          <w:p>
            <w:r>
              <w:t>277.63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Kharkiv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275.88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Voronezh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275.60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Guadalajara</w:t>
            </w:r>
          </w:p>
        </w:tc>
        <w:tc>
          <w:tcPr>
            <w:tcW w:type="dxa" w:w="960"/>
          </w:tcPr>
          <w:p>
            <w:r>
              <w:t>United States of America</w:t>
            </w:r>
          </w:p>
        </w:tc>
        <w:tc>
          <w:tcPr>
            <w:tcW w:type="dxa" w:w="960"/>
          </w:tcPr>
          <w:p>
            <w:r>
              <w:t>274.53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</w:tbl>
    <w:p/>
    <w:p>
      <w:pPr>
        <w:pStyle w:val="Heading2"/>
      </w:pPr>
      <w:r>
        <w:t>Produkt: Fuel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Kraj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Arar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247.82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195</w:t>
            </w:r>
          </w:p>
        </w:tc>
        <w:tc>
          <w:tcPr>
            <w:tcW w:type="dxa" w:w="960"/>
          </w:tcPr>
          <w:p>
            <w:r>
              <w:t>260</w:t>
            </w:r>
          </w:p>
        </w:tc>
        <w:tc>
          <w:tcPr>
            <w:tcW w:type="dxa" w:w="960"/>
          </w:tcPr>
          <w:p>
            <w:r>
              <w:t>390</w:t>
            </w:r>
          </w:p>
        </w:tc>
      </w:tr>
      <w:tr>
        <w:tc>
          <w:tcPr>
            <w:tcW w:type="dxa" w:w="960"/>
          </w:tcPr>
          <w:p>
            <w:r>
              <w:t>Mashhad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245.17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195</w:t>
            </w:r>
          </w:p>
        </w:tc>
        <w:tc>
          <w:tcPr>
            <w:tcW w:type="dxa" w:w="960"/>
          </w:tcPr>
          <w:p>
            <w:r>
              <w:t>260</w:t>
            </w:r>
          </w:p>
        </w:tc>
        <w:tc>
          <w:tcPr>
            <w:tcW w:type="dxa" w:w="960"/>
          </w:tcPr>
          <w:p>
            <w:r>
              <w:t>390</w:t>
            </w:r>
          </w:p>
        </w:tc>
      </w:tr>
      <w:tr>
        <w:tc>
          <w:tcPr>
            <w:tcW w:type="dxa" w:w="960"/>
          </w:tcPr>
          <w:p>
            <w:r>
              <w:t>Constanta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235.94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195</w:t>
            </w:r>
          </w:p>
        </w:tc>
        <w:tc>
          <w:tcPr>
            <w:tcW w:type="dxa" w:w="960"/>
          </w:tcPr>
          <w:p>
            <w:r>
              <w:t>260</w:t>
            </w:r>
          </w:p>
        </w:tc>
        <w:tc>
          <w:tcPr>
            <w:tcW w:type="dxa" w:w="960"/>
          </w:tcPr>
          <w:p>
            <w:r>
              <w:t>390</w:t>
            </w:r>
          </w:p>
        </w:tc>
      </w:tr>
      <w:tr>
        <w:tc>
          <w:tcPr>
            <w:tcW w:type="dxa" w:w="960"/>
          </w:tcPr>
          <w:p>
            <w:r>
              <w:t>Telavi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235.67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195</w:t>
            </w:r>
          </w:p>
        </w:tc>
        <w:tc>
          <w:tcPr>
            <w:tcW w:type="dxa" w:w="960"/>
          </w:tcPr>
          <w:p>
            <w:r>
              <w:t>260</w:t>
            </w:r>
          </w:p>
        </w:tc>
        <w:tc>
          <w:tcPr>
            <w:tcW w:type="dxa" w:w="960"/>
          </w:tcPr>
          <w:p>
            <w:r>
              <w:t>390</w:t>
            </w:r>
          </w:p>
        </w:tc>
      </w:tr>
      <w:tr>
        <w:tc>
          <w:tcPr>
            <w:tcW w:type="dxa" w:w="960"/>
          </w:tcPr>
          <w:p>
            <w:r>
              <w:t>Bangalore</w:t>
            </w:r>
          </w:p>
        </w:tc>
        <w:tc>
          <w:tcPr>
            <w:tcW w:type="dxa" w:w="960"/>
          </w:tcPr>
          <w:p>
            <w:r>
              <w:t>Bulgaria</w:t>
            </w:r>
          </w:p>
        </w:tc>
        <w:tc>
          <w:tcPr>
            <w:tcW w:type="dxa" w:w="960"/>
          </w:tcPr>
          <w:p>
            <w:r>
              <w:t>235.52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195</w:t>
            </w:r>
          </w:p>
        </w:tc>
        <w:tc>
          <w:tcPr>
            <w:tcW w:type="dxa" w:w="960"/>
          </w:tcPr>
          <w:p>
            <w:r>
              <w:t>260</w:t>
            </w:r>
          </w:p>
        </w:tc>
        <w:tc>
          <w:tcPr>
            <w:tcW w:type="dxa" w:w="960"/>
          </w:tcPr>
          <w:p>
            <w:r>
              <w:t>390</w:t>
            </w:r>
          </w:p>
        </w:tc>
      </w:tr>
      <w:tr>
        <w:tc>
          <w:tcPr>
            <w:tcW w:type="dxa" w:w="960"/>
          </w:tcPr>
          <w:p>
            <w:r>
              <w:t>Sevilla</w:t>
            </w:r>
          </w:p>
        </w:tc>
        <w:tc>
          <w:tcPr>
            <w:tcW w:type="dxa" w:w="960"/>
          </w:tcPr>
          <w:p>
            <w:r>
              <w:t>Spain</w:t>
            </w:r>
          </w:p>
        </w:tc>
        <w:tc>
          <w:tcPr>
            <w:tcW w:type="dxa" w:w="960"/>
          </w:tcPr>
          <w:p>
            <w:r>
              <w:t>231.44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195</w:t>
            </w:r>
          </w:p>
        </w:tc>
        <w:tc>
          <w:tcPr>
            <w:tcW w:type="dxa" w:w="960"/>
          </w:tcPr>
          <w:p>
            <w:r>
              <w:t>260</w:t>
            </w:r>
          </w:p>
        </w:tc>
        <w:tc>
          <w:tcPr>
            <w:tcW w:type="dxa" w:w="960"/>
          </w:tcPr>
          <w:p>
            <w:r>
              <w:t>390</w:t>
            </w:r>
          </w:p>
        </w:tc>
      </w:tr>
      <w:tr>
        <w:tc>
          <w:tcPr>
            <w:tcW w:type="dxa" w:w="960"/>
          </w:tcPr>
          <w:p>
            <w:r>
              <w:t>Vidin</w:t>
            </w:r>
          </w:p>
        </w:tc>
        <w:tc>
          <w:tcPr>
            <w:tcW w:type="dxa" w:w="960"/>
          </w:tcPr>
          <w:p>
            <w:r>
              <w:t>Bulgaria</w:t>
            </w:r>
          </w:p>
        </w:tc>
        <w:tc>
          <w:tcPr>
            <w:tcW w:type="dxa" w:w="960"/>
          </w:tcPr>
          <w:p>
            <w:r>
              <w:t>231.38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195</w:t>
            </w:r>
          </w:p>
        </w:tc>
        <w:tc>
          <w:tcPr>
            <w:tcW w:type="dxa" w:w="960"/>
          </w:tcPr>
          <w:p>
            <w:r>
              <w:t>260</w:t>
            </w:r>
          </w:p>
        </w:tc>
        <w:tc>
          <w:tcPr>
            <w:tcW w:type="dxa" w:w="960"/>
          </w:tcPr>
          <w:p>
            <w:r>
              <w:t>390</w:t>
            </w:r>
          </w:p>
        </w:tc>
      </w:tr>
      <w:tr>
        <w:tc>
          <w:tcPr>
            <w:tcW w:type="dxa" w:w="960"/>
          </w:tcPr>
          <w:p>
            <w:r>
              <w:t>Kharkiv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229.92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195</w:t>
            </w:r>
          </w:p>
        </w:tc>
        <w:tc>
          <w:tcPr>
            <w:tcW w:type="dxa" w:w="960"/>
          </w:tcPr>
          <w:p>
            <w:r>
              <w:t>260</w:t>
            </w:r>
          </w:p>
        </w:tc>
        <w:tc>
          <w:tcPr>
            <w:tcW w:type="dxa" w:w="960"/>
          </w:tcPr>
          <w:p>
            <w:r>
              <w:t>390</w:t>
            </w:r>
          </w:p>
        </w:tc>
      </w:tr>
      <w:tr>
        <w:tc>
          <w:tcPr>
            <w:tcW w:type="dxa" w:w="960"/>
          </w:tcPr>
          <w:p>
            <w:r>
              <w:t>Voronezh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229.69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195</w:t>
            </w:r>
          </w:p>
        </w:tc>
        <w:tc>
          <w:tcPr>
            <w:tcW w:type="dxa" w:w="960"/>
          </w:tcPr>
          <w:p>
            <w:r>
              <w:t>260</w:t>
            </w:r>
          </w:p>
        </w:tc>
        <w:tc>
          <w:tcPr>
            <w:tcW w:type="dxa" w:w="960"/>
          </w:tcPr>
          <w:p>
            <w:r>
              <w:t>390</w:t>
            </w:r>
          </w:p>
        </w:tc>
      </w:tr>
      <w:tr>
        <w:tc>
          <w:tcPr>
            <w:tcW w:type="dxa" w:w="960"/>
          </w:tcPr>
          <w:p>
            <w:r>
              <w:t>Guadalajara</w:t>
            </w:r>
          </w:p>
        </w:tc>
        <w:tc>
          <w:tcPr>
            <w:tcW w:type="dxa" w:w="960"/>
          </w:tcPr>
          <w:p>
            <w:r>
              <w:t>United States of America</w:t>
            </w:r>
          </w:p>
        </w:tc>
        <w:tc>
          <w:tcPr>
            <w:tcW w:type="dxa" w:w="960"/>
          </w:tcPr>
          <w:p>
            <w:r>
              <w:t>228.79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195</w:t>
            </w:r>
          </w:p>
        </w:tc>
        <w:tc>
          <w:tcPr>
            <w:tcW w:type="dxa" w:w="960"/>
          </w:tcPr>
          <w:p>
            <w:r>
              <w:t>260</w:t>
            </w:r>
          </w:p>
        </w:tc>
        <w:tc>
          <w:tcPr>
            <w:tcW w:type="dxa" w:w="960"/>
          </w:tcPr>
          <w:p>
            <w:r>
              <w:t>390</w:t>
            </w:r>
          </w:p>
        </w:tc>
      </w:tr>
    </w:tbl>
    <w:p/>
    <w:p>
      <w:pPr>
        <w:pStyle w:val="Heading2"/>
      </w:pPr>
      <w:r>
        <w:t>Produkt: Weapon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Kraj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Arar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222.90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140</w:t>
            </w:r>
          </w:p>
        </w:tc>
        <w:tc>
          <w:tcPr>
            <w:tcW w:type="dxa" w:w="960"/>
          </w:tcPr>
          <w:p>
            <w:r>
              <w:t>175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351</w:t>
            </w:r>
          </w:p>
        </w:tc>
      </w:tr>
      <w:tr>
        <w:tc>
          <w:tcPr>
            <w:tcW w:type="dxa" w:w="960"/>
          </w:tcPr>
          <w:p>
            <w:r>
              <w:t>Mashhad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220.52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140</w:t>
            </w:r>
          </w:p>
        </w:tc>
        <w:tc>
          <w:tcPr>
            <w:tcW w:type="dxa" w:w="960"/>
          </w:tcPr>
          <w:p>
            <w:r>
              <w:t>175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351</w:t>
            </w:r>
          </w:p>
        </w:tc>
      </w:tr>
      <w:tr>
        <w:tc>
          <w:tcPr>
            <w:tcW w:type="dxa" w:w="960"/>
          </w:tcPr>
          <w:p>
            <w:r>
              <w:t>Constanta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212.21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140</w:t>
            </w:r>
          </w:p>
        </w:tc>
        <w:tc>
          <w:tcPr>
            <w:tcW w:type="dxa" w:w="960"/>
          </w:tcPr>
          <w:p>
            <w:r>
              <w:t>175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351</w:t>
            </w:r>
          </w:p>
        </w:tc>
      </w:tr>
      <w:tr>
        <w:tc>
          <w:tcPr>
            <w:tcW w:type="dxa" w:w="960"/>
          </w:tcPr>
          <w:p>
            <w:r>
              <w:t>Telavi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211.97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140</w:t>
            </w:r>
          </w:p>
        </w:tc>
        <w:tc>
          <w:tcPr>
            <w:tcW w:type="dxa" w:w="960"/>
          </w:tcPr>
          <w:p>
            <w:r>
              <w:t>175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351</w:t>
            </w:r>
          </w:p>
        </w:tc>
      </w:tr>
      <w:tr>
        <w:tc>
          <w:tcPr>
            <w:tcW w:type="dxa" w:w="960"/>
          </w:tcPr>
          <w:p>
            <w:r>
              <w:t>Bangalore</w:t>
            </w:r>
          </w:p>
        </w:tc>
        <w:tc>
          <w:tcPr>
            <w:tcW w:type="dxa" w:w="960"/>
          </w:tcPr>
          <w:p>
            <w:r>
              <w:t>Bulgaria</w:t>
            </w:r>
          </w:p>
        </w:tc>
        <w:tc>
          <w:tcPr>
            <w:tcW w:type="dxa" w:w="960"/>
          </w:tcPr>
          <w:p>
            <w:r>
              <w:t>211.83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140</w:t>
            </w:r>
          </w:p>
        </w:tc>
        <w:tc>
          <w:tcPr>
            <w:tcW w:type="dxa" w:w="960"/>
          </w:tcPr>
          <w:p>
            <w:r>
              <w:t>175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351</w:t>
            </w:r>
          </w:p>
        </w:tc>
      </w:tr>
      <w:tr>
        <w:tc>
          <w:tcPr>
            <w:tcW w:type="dxa" w:w="960"/>
          </w:tcPr>
          <w:p>
            <w:r>
              <w:t>Sevilla</w:t>
            </w:r>
          </w:p>
        </w:tc>
        <w:tc>
          <w:tcPr>
            <w:tcW w:type="dxa" w:w="960"/>
          </w:tcPr>
          <w:p>
            <w:r>
              <w:t>Spain</w:t>
            </w:r>
          </w:p>
        </w:tc>
        <w:tc>
          <w:tcPr>
            <w:tcW w:type="dxa" w:w="960"/>
          </w:tcPr>
          <w:p>
            <w:r>
              <w:t>208.16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140</w:t>
            </w:r>
          </w:p>
        </w:tc>
        <w:tc>
          <w:tcPr>
            <w:tcW w:type="dxa" w:w="960"/>
          </w:tcPr>
          <w:p>
            <w:r>
              <w:t>175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351</w:t>
            </w:r>
          </w:p>
        </w:tc>
      </w:tr>
      <w:tr>
        <w:tc>
          <w:tcPr>
            <w:tcW w:type="dxa" w:w="960"/>
          </w:tcPr>
          <w:p>
            <w:r>
              <w:t>Vidin</w:t>
            </w:r>
          </w:p>
        </w:tc>
        <w:tc>
          <w:tcPr>
            <w:tcW w:type="dxa" w:w="960"/>
          </w:tcPr>
          <w:p>
            <w:r>
              <w:t>Bulgaria</w:t>
            </w:r>
          </w:p>
        </w:tc>
        <w:tc>
          <w:tcPr>
            <w:tcW w:type="dxa" w:w="960"/>
          </w:tcPr>
          <w:p>
            <w:r>
              <w:t>208.11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140</w:t>
            </w:r>
          </w:p>
        </w:tc>
        <w:tc>
          <w:tcPr>
            <w:tcW w:type="dxa" w:w="960"/>
          </w:tcPr>
          <w:p>
            <w:r>
              <w:t>175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351</w:t>
            </w:r>
          </w:p>
        </w:tc>
      </w:tr>
      <w:tr>
        <w:tc>
          <w:tcPr>
            <w:tcW w:type="dxa" w:w="960"/>
          </w:tcPr>
          <w:p>
            <w:r>
              <w:t>Kharkiv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206.79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140</w:t>
            </w:r>
          </w:p>
        </w:tc>
        <w:tc>
          <w:tcPr>
            <w:tcW w:type="dxa" w:w="960"/>
          </w:tcPr>
          <w:p>
            <w:r>
              <w:t>175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351</w:t>
            </w:r>
          </w:p>
        </w:tc>
      </w:tr>
      <w:tr>
        <w:tc>
          <w:tcPr>
            <w:tcW w:type="dxa" w:w="960"/>
          </w:tcPr>
          <w:p>
            <w:r>
              <w:t>Voronezh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206.59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140</w:t>
            </w:r>
          </w:p>
        </w:tc>
        <w:tc>
          <w:tcPr>
            <w:tcW w:type="dxa" w:w="960"/>
          </w:tcPr>
          <w:p>
            <w:r>
              <w:t>175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351</w:t>
            </w:r>
          </w:p>
        </w:tc>
      </w:tr>
      <w:tr>
        <w:tc>
          <w:tcPr>
            <w:tcW w:type="dxa" w:w="960"/>
          </w:tcPr>
          <w:p>
            <w:r>
              <w:t>Guadalajara</w:t>
            </w:r>
          </w:p>
        </w:tc>
        <w:tc>
          <w:tcPr>
            <w:tcW w:type="dxa" w:w="960"/>
          </w:tcPr>
          <w:p>
            <w:r>
              <w:t>United States of America</w:t>
            </w:r>
          </w:p>
        </w:tc>
        <w:tc>
          <w:tcPr>
            <w:tcW w:type="dxa" w:w="960"/>
          </w:tcPr>
          <w:p>
            <w:r>
              <w:t>205.78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140</w:t>
            </w:r>
          </w:p>
        </w:tc>
        <w:tc>
          <w:tcPr>
            <w:tcW w:type="dxa" w:w="960"/>
          </w:tcPr>
          <w:p>
            <w:r>
              <w:t>175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351</w:t>
            </w:r>
          </w:p>
        </w:tc>
      </w:tr>
    </w:tbl>
    <w:p/>
    <w:p>
      <w:pPr>
        <w:pStyle w:val="Heading2"/>
      </w:pPr>
      <w:r>
        <w:t>Produkt: Grain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Kraj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Arar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198.16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104</w:t>
            </w:r>
          </w:p>
        </w:tc>
        <w:tc>
          <w:tcPr>
            <w:tcW w:type="dxa" w:w="960"/>
          </w:tcPr>
          <w:p>
            <w:r>
              <w:t>124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208</w:t>
            </w:r>
          </w:p>
        </w:tc>
        <w:tc>
          <w:tcPr>
            <w:tcW w:type="dxa" w:w="960"/>
          </w:tcPr>
          <w:p>
            <w:r>
              <w:t>312</w:t>
            </w:r>
          </w:p>
        </w:tc>
      </w:tr>
      <w:tr>
        <w:tc>
          <w:tcPr>
            <w:tcW w:type="dxa" w:w="960"/>
          </w:tcPr>
          <w:p>
            <w:r>
              <w:t>Mashhad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196.04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104</w:t>
            </w:r>
          </w:p>
        </w:tc>
        <w:tc>
          <w:tcPr>
            <w:tcW w:type="dxa" w:w="960"/>
          </w:tcPr>
          <w:p>
            <w:r>
              <w:t>124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208</w:t>
            </w:r>
          </w:p>
        </w:tc>
        <w:tc>
          <w:tcPr>
            <w:tcW w:type="dxa" w:w="960"/>
          </w:tcPr>
          <w:p>
            <w:r>
              <w:t>312</w:t>
            </w:r>
          </w:p>
        </w:tc>
      </w:tr>
      <w:tr>
        <w:tc>
          <w:tcPr>
            <w:tcW w:type="dxa" w:w="960"/>
          </w:tcPr>
          <w:p>
            <w:r>
              <w:t>Constanta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188.66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104</w:t>
            </w:r>
          </w:p>
        </w:tc>
        <w:tc>
          <w:tcPr>
            <w:tcW w:type="dxa" w:w="960"/>
          </w:tcPr>
          <w:p>
            <w:r>
              <w:t>124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208</w:t>
            </w:r>
          </w:p>
        </w:tc>
        <w:tc>
          <w:tcPr>
            <w:tcW w:type="dxa" w:w="960"/>
          </w:tcPr>
          <w:p>
            <w:r>
              <w:t>312</w:t>
            </w:r>
          </w:p>
        </w:tc>
      </w:tr>
      <w:tr>
        <w:tc>
          <w:tcPr>
            <w:tcW w:type="dxa" w:w="960"/>
          </w:tcPr>
          <w:p>
            <w:r>
              <w:t>Telavi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188.44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104</w:t>
            </w:r>
          </w:p>
        </w:tc>
        <w:tc>
          <w:tcPr>
            <w:tcW w:type="dxa" w:w="960"/>
          </w:tcPr>
          <w:p>
            <w:r>
              <w:t>124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208</w:t>
            </w:r>
          </w:p>
        </w:tc>
        <w:tc>
          <w:tcPr>
            <w:tcW w:type="dxa" w:w="960"/>
          </w:tcPr>
          <w:p>
            <w:r>
              <w:t>312</w:t>
            </w:r>
          </w:p>
        </w:tc>
      </w:tr>
      <w:tr>
        <w:tc>
          <w:tcPr>
            <w:tcW w:type="dxa" w:w="960"/>
          </w:tcPr>
          <w:p>
            <w:r>
              <w:t>Bangalore</w:t>
            </w:r>
          </w:p>
        </w:tc>
        <w:tc>
          <w:tcPr>
            <w:tcW w:type="dxa" w:w="960"/>
          </w:tcPr>
          <w:p>
            <w:r>
              <w:t>Bulgaria</w:t>
            </w:r>
          </w:p>
        </w:tc>
        <w:tc>
          <w:tcPr>
            <w:tcW w:type="dxa" w:w="960"/>
          </w:tcPr>
          <w:p>
            <w:r>
              <w:t>188.32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104</w:t>
            </w:r>
          </w:p>
        </w:tc>
        <w:tc>
          <w:tcPr>
            <w:tcW w:type="dxa" w:w="960"/>
          </w:tcPr>
          <w:p>
            <w:r>
              <w:t>124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208</w:t>
            </w:r>
          </w:p>
        </w:tc>
        <w:tc>
          <w:tcPr>
            <w:tcW w:type="dxa" w:w="960"/>
          </w:tcPr>
          <w:p>
            <w:r>
              <w:t>312</w:t>
            </w:r>
          </w:p>
        </w:tc>
      </w:tr>
      <w:tr>
        <w:tc>
          <w:tcPr>
            <w:tcW w:type="dxa" w:w="960"/>
          </w:tcPr>
          <w:p>
            <w:r>
              <w:t>Sevilla</w:t>
            </w:r>
          </w:p>
        </w:tc>
        <w:tc>
          <w:tcPr>
            <w:tcW w:type="dxa" w:w="960"/>
          </w:tcPr>
          <w:p>
            <w:r>
              <w:t>Spain</w:t>
            </w:r>
          </w:p>
        </w:tc>
        <w:tc>
          <w:tcPr>
            <w:tcW w:type="dxa" w:w="960"/>
          </w:tcPr>
          <w:p>
            <w:r>
              <w:t>185.06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104</w:t>
            </w:r>
          </w:p>
        </w:tc>
        <w:tc>
          <w:tcPr>
            <w:tcW w:type="dxa" w:w="960"/>
          </w:tcPr>
          <w:p>
            <w:r>
              <w:t>124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208</w:t>
            </w:r>
          </w:p>
        </w:tc>
        <w:tc>
          <w:tcPr>
            <w:tcW w:type="dxa" w:w="960"/>
          </w:tcPr>
          <w:p>
            <w:r>
              <w:t>312</w:t>
            </w:r>
          </w:p>
        </w:tc>
      </w:tr>
      <w:tr>
        <w:tc>
          <w:tcPr>
            <w:tcW w:type="dxa" w:w="960"/>
          </w:tcPr>
          <w:p>
            <w:r>
              <w:t>Vidin</w:t>
            </w:r>
          </w:p>
        </w:tc>
        <w:tc>
          <w:tcPr>
            <w:tcW w:type="dxa" w:w="960"/>
          </w:tcPr>
          <w:p>
            <w:r>
              <w:t>Bulgaria</w:t>
            </w:r>
          </w:p>
        </w:tc>
        <w:tc>
          <w:tcPr>
            <w:tcW w:type="dxa" w:w="960"/>
          </w:tcPr>
          <w:p>
            <w:r>
              <w:t>185.01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104</w:t>
            </w:r>
          </w:p>
        </w:tc>
        <w:tc>
          <w:tcPr>
            <w:tcW w:type="dxa" w:w="960"/>
          </w:tcPr>
          <w:p>
            <w:r>
              <w:t>124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208</w:t>
            </w:r>
          </w:p>
        </w:tc>
        <w:tc>
          <w:tcPr>
            <w:tcW w:type="dxa" w:w="960"/>
          </w:tcPr>
          <w:p>
            <w:r>
              <w:t>312</w:t>
            </w:r>
          </w:p>
        </w:tc>
      </w:tr>
      <w:tr>
        <w:tc>
          <w:tcPr>
            <w:tcW w:type="dxa" w:w="960"/>
          </w:tcPr>
          <w:p>
            <w:r>
              <w:t>Kharkiv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183.84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104</w:t>
            </w:r>
          </w:p>
        </w:tc>
        <w:tc>
          <w:tcPr>
            <w:tcW w:type="dxa" w:w="960"/>
          </w:tcPr>
          <w:p>
            <w:r>
              <w:t>124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208</w:t>
            </w:r>
          </w:p>
        </w:tc>
        <w:tc>
          <w:tcPr>
            <w:tcW w:type="dxa" w:w="960"/>
          </w:tcPr>
          <w:p>
            <w:r>
              <w:t>312</w:t>
            </w:r>
          </w:p>
        </w:tc>
      </w:tr>
      <w:tr>
        <w:tc>
          <w:tcPr>
            <w:tcW w:type="dxa" w:w="960"/>
          </w:tcPr>
          <w:p>
            <w:r>
              <w:t>Voronezh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183.66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104</w:t>
            </w:r>
          </w:p>
        </w:tc>
        <w:tc>
          <w:tcPr>
            <w:tcW w:type="dxa" w:w="960"/>
          </w:tcPr>
          <w:p>
            <w:r>
              <w:t>124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208</w:t>
            </w:r>
          </w:p>
        </w:tc>
        <w:tc>
          <w:tcPr>
            <w:tcW w:type="dxa" w:w="960"/>
          </w:tcPr>
          <w:p>
            <w:r>
              <w:t>312</w:t>
            </w:r>
          </w:p>
        </w:tc>
      </w:tr>
      <w:tr>
        <w:tc>
          <w:tcPr>
            <w:tcW w:type="dxa" w:w="960"/>
          </w:tcPr>
          <w:p>
            <w:r>
              <w:t>Guadalajara</w:t>
            </w:r>
          </w:p>
        </w:tc>
        <w:tc>
          <w:tcPr>
            <w:tcW w:type="dxa" w:w="960"/>
          </w:tcPr>
          <w:p>
            <w:r>
              <w:t>United States of America</w:t>
            </w:r>
          </w:p>
        </w:tc>
        <w:tc>
          <w:tcPr>
            <w:tcW w:type="dxa" w:w="960"/>
          </w:tcPr>
          <w:p>
            <w:r>
              <w:t>182.94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104</w:t>
            </w:r>
          </w:p>
        </w:tc>
        <w:tc>
          <w:tcPr>
            <w:tcW w:type="dxa" w:w="960"/>
          </w:tcPr>
          <w:p>
            <w:r>
              <w:t>124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208</w:t>
            </w:r>
          </w:p>
        </w:tc>
        <w:tc>
          <w:tcPr>
            <w:tcW w:type="dxa" w:w="960"/>
          </w:tcPr>
          <w:p>
            <w:r>
              <w:t>312</w:t>
            </w:r>
          </w:p>
        </w:tc>
      </w:tr>
    </w:tbl>
    <w:p/>
    <w:p>
      <w:pPr>
        <w:pStyle w:val="Heading2"/>
      </w:pPr>
      <w:r>
        <w:t>Produkt: Food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Kraj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Arar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148.62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93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234</w:t>
            </w:r>
          </w:p>
        </w:tc>
      </w:tr>
      <w:tr>
        <w:tc>
          <w:tcPr>
            <w:tcW w:type="dxa" w:w="960"/>
          </w:tcPr>
          <w:p>
            <w:r>
              <w:t>Mashhad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147.03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93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234</w:t>
            </w:r>
          </w:p>
        </w:tc>
      </w:tr>
      <w:tr>
        <w:tc>
          <w:tcPr>
            <w:tcW w:type="dxa" w:w="960"/>
          </w:tcPr>
          <w:p>
            <w:r>
              <w:t>Constanta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141.49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93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234</w:t>
            </w:r>
          </w:p>
        </w:tc>
      </w:tr>
      <w:tr>
        <w:tc>
          <w:tcPr>
            <w:tcW w:type="dxa" w:w="960"/>
          </w:tcPr>
          <w:p>
            <w:r>
              <w:t>Telavi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141.33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93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234</w:t>
            </w:r>
          </w:p>
        </w:tc>
      </w:tr>
      <w:tr>
        <w:tc>
          <w:tcPr>
            <w:tcW w:type="dxa" w:w="960"/>
          </w:tcPr>
          <w:p>
            <w:r>
              <w:t>Bangalore</w:t>
            </w:r>
          </w:p>
        </w:tc>
        <w:tc>
          <w:tcPr>
            <w:tcW w:type="dxa" w:w="960"/>
          </w:tcPr>
          <w:p>
            <w:r>
              <w:t>Bulgaria</w:t>
            </w:r>
          </w:p>
        </w:tc>
        <w:tc>
          <w:tcPr>
            <w:tcW w:type="dxa" w:w="960"/>
          </w:tcPr>
          <w:p>
            <w:r>
              <w:t>141.24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93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234</w:t>
            </w:r>
          </w:p>
        </w:tc>
      </w:tr>
      <w:tr>
        <w:tc>
          <w:tcPr>
            <w:tcW w:type="dxa" w:w="960"/>
          </w:tcPr>
          <w:p>
            <w:r>
              <w:t>Sevilla</w:t>
            </w:r>
          </w:p>
        </w:tc>
        <w:tc>
          <w:tcPr>
            <w:tcW w:type="dxa" w:w="960"/>
          </w:tcPr>
          <w:p>
            <w:r>
              <w:t>Spain</w:t>
            </w:r>
          </w:p>
        </w:tc>
        <w:tc>
          <w:tcPr>
            <w:tcW w:type="dxa" w:w="960"/>
          </w:tcPr>
          <w:p>
            <w:r>
              <w:t>138.80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93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234</w:t>
            </w:r>
          </w:p>
        </w:tc>
      </w:tr>
      <w:tr>
        <w:tc>
          <w:tcPr>
            <w:tcW w:type="dxa" w:w="960"/>
          </w:tcPr>
          <w:p>
            <w:r>
              <w:t>Vidin</w:t>
            </w:r>
          </w:p>
        </w:tc>
        <w:tc>
          <w:tcPr>
            <w:tcW w:type="dxa" w:w="960"/>
          </w:tcPr>
          <w:p>
            <w:r>
              <w:t>Bulgaria</w:t>
            </w:r>
          </w:p>
        </w:tc>
        <w:tc>
          <w:tcPr>
            <w:tcW w:type="dxa" w:w="960"/>
          </w:tcPr>
          <w:p>
            <w:r>
              <w:t>138.76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93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234</w:t>
            </w:r>
          </w:p>
        </w:tc>
      </w:tr>
      <w:tr>
        <w:tc>
          <w:tcPr>
            <w:tcW w:type="dxa" w:w="960"/>
          </w:tcPr>
          <w:p>
            <w:r>
              <w:t>Kharkiv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137.88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93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234</w:t>
            </w:r>
          </w:p>
        </w:tc>
      </w:tr>
      <w:tr>
        <w:tc>
          <w:tcPr>
            <w:tcW w:type="dxa" w:w="960"/>
          </w:tcPr>
          <w:p>
            <w:r>
              <w:t>Voronezh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137.75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93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234</w:t>
            </w:r>
          </w:p>
        </w:tc>
      </w:tr>
      <w:tr>
        <w:tc>
          <w:tcPr>
            <w:tcW w:type="dxa" w:w="960"/>
          </w:tcPr>
          <w:p>
            <w:r>
              <w:t>Guadalajara</w:t>
            </w:r>
          </w:p>
        </w:tc>
        <w:tc>
          <w:tcPr>
            <w:tcW w:type="dxa" w:w="960"/>
          </w:tcPr>
          <w:p>
            <w:r>
              <w:t>United States of America</w:t>
            </w:r>
          </w:p>
        </w:tc>
        <w:tc>
          <w:tcPr>
            <w:tcW w:type="dxa" w:w="960"/>
          </w:tcPr>
          <w:p>
            <w:r>
              <w:t>137.21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93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234</w:t>
            </w:r>
          </w:p>
        </w:tc>
      </w:tr>
    </w:tbl>
    <w:p/>
    <w:p>
      <w:pPr>
        <w:pStyle w:val="Heading2"/>
      </w:pPr>
      <w:r>
        <w:t>Produkt: Airplane Ticket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Kraj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Arar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123.82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65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97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195</w:t>
            </w:r>
          </w:p>
        </w:tc>
      </w:tr>
      <w:tr>
        <w:tc>
          <w:tcPr>
            <w:tcW w:type="dxa" w:w="960"/>
          </w:tcPr>
          <w:p>
            <w:r>
              <w:t>Mashhad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122.49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65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97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195</w:t>
            </w:r>
          </w:p>
        </w:tc>
      </w:tr>
      <w:tr>
        <w:tc>
          <w:tcPr>
            <w:tcW w:type="dxa" w:w="960"/>
          </w:tcPr>
          <w:p>
            <w:r>
              <w:t>Constanta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117.88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65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97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195</w:t>
            </w:r>
          </w:p>
        </w:tc>
      </w:tr>
      <w:tr>
        <w:tc>
          <w:tcPr>
            <w:tcW w:type="dxa" w:w="960"/>
          </w:tcPr>
          <w:p>
            <w:r>
              <w:t>Telavi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117.75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65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97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195</w:t>
            </w:r>
          </w:p>
        </w:tc>
      </w:tr>
      <w:tr>
        <w:tc>
          <w:tcPr>
            <w:tcW w:type="dxa" w:w="960"/>
          </w:tcPr>
          <w:p>
            <w:r>
              <w:t>Bangalore</w:t>
            </w:r>
          </w:p>
        </w:tc>
        <w:tc>
          <w:tcPr>
            <w:tcW w:type="dxa" w:w="960"/>
          </w:tcPr>
          <w:p>
            <w:r>
              <w:t>Bulgaria</w:t>
            </w:r>
          </w:p>
        </w:tc>
        <w:tc>
          <w:tcPr>
            <w:tcW w:type="dxa" w:w="960"/>
          </w:tcPr>
          <w:p>
            <w:r>
              <w:t>117.67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65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97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195</w:t>
            </w:r>
          </w:p>
        </w:tc>
      </w:tr>
      <w:tr>
        <w:tc>
          <w:tcPr>
            <w:tcW w:type="dxa" w:w="960"/>
          </w:tcPr>
          <w:p>
            <w:r>
              <w:t>Sevilla</w:t>
            </w:r>
          </w:p>
        </w:tc>
        <w:tc>
          <w:tcPr>
            <w:tcW w:type="dxa" w:w="960"/>
          </w:tcPr>
          <w:p>
            <w:r>
              <w:t>Spain</w:t>
            </w:r>
          </w:p>
        </w:tc>
        <w:tc>
          <w:tcPr>
            <w:tcW w:type="dxa" w:w="960"/>
          </w:tcPr>
          <w:p>
            <w:r>
              <w:t>115.63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65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97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195</w:t>
            </w:r>
          </w:p>
        </w:tc>
      </w:tr>
      <w:tr>
        <w:tc>
          <w:tcPr>
            <w:tcW w:type="dxa" w:w="960"/>
          </w:tcPr>
          <w:p>
            <w:r>
              <w:t>Vidin</w:t>
            </w:r>
          </w:p>
        </w:tc>
        <w:tc>
          <w:tcPr>
            <w:tcW w:type="dxa" w:w="960"/>
          </w:tcPr>
          <w:p>
            <w:r>
              <w:t>Bulgaria</w:t>
            </w:r>
          </w:p>
        </w:tc>
        <w:tc>
          <w:tcPr>
            <w:tcW w:type="dxa" w:w="960"/>
          </w:tcPr>
          <w:p>
            <w:r>
              <w:t>115.60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65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97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195</w:t>
            </w:r>
          </w:p>
        </w:tc>
      </w:tr>
      <w:tr>
        <w:tc>
          <w:tcPr>
            <w:tcW w:type="dxa" w:w="960"/>
          </w:tcPr>
          <w:p>
            <w:r>
              <w:t>Kharkiv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114.87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65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97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195</w:t>
            </w:r>
          </w:p>
        </w:tc>
      </w:tr>
      <w:tr>
        <w:tc>
          <w:tcPr>
            <w:tcW w:type="dxa" w:w="960"/>
          </w:tcPr>
          <w:p>
            <w:r>
              <w:t>Voronezh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114.76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65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97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195</w:t>
            </w:r>
          </w:p>
        </w:tc>
      </w:tr>
      <w:tr>
        <w:tc>
          <w:tcPr>
            <w:tcW w:type="dxa" w:w="960"/>
          </w:tcPr>
          <w:p>
            <w:r>
              <w:t>Guadalajara</w:t>
            </w:r>
          </w:p>
        </w:tc>
        <w:tc>
          <w:tcPr>
            <w:tcW w:type="dxa" w:w="960"/>
          </w:tcPr>
          <w:p>
            <w:r>
              <w:t>United States of America</w:t>
            </w:r>
          </w:p>
        </w:tc>
        <w:tc>
          <w:tcPr>
            <w:tcW w:type="dxa" w:w="960"/>
          </w:tcPr>
          <w:p>
            <w:r>
              <w:t>114.31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65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97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195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