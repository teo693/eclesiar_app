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00008B"/>
          <w:sz w:val="56"/>
        </w:rPr>
        <w:t>🏰 Eclesiar's Pulse</w:t>
      </w:r>
    </w:p>
    <w:p>
      <w:r>
        <w:rPr>
          <w:color w:val="808080"/>
          <w:sz w:val="24"/>
        </w:rPr>
        <w:t>📅 Report generated: 2025-09-02 14:50</w:t>
      </w:r>
    </w:p>
    <w:p>
      <w:r>
        <w:rPr>
          <w:color w:val="808080"/>
          <w:sz w:val="22"/>
        </w:rPr>
        <w:t>📊 Source data fetched: 2025-09-02 14:28</w:t>
      </w:r>
    </w:p>
    <w:p>
      <w:r>
        <w:rPr>
          <w:b/>
          <w:color w:val="FFD700"/>
          <w:sz w:val="28"/>
        </w:rPr>
        <w:t>🏆 Congratulations to the Top Warrior: Colon3lBruce (Unknown Country)!</w:t>
      </w:r>
    </w:p>
    <w:p>
      <w:pPr>
        <w:pStyle w:val="Heading1"/>
      </w:pPr>
      <w:r>
        <w:rPr>
          <w:color w:val="8B0000"/>
        </w:rPr>
        <w:t>⚔️ Battlefield Pulse: Key War Statistics</w:t>
      </w:r>
    </w:p>
    <w:p>
      <w:r>
        <w:rPr>
          <w:i/>
          <w:sz w:val="22"/>
        </w:rP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Hungary vs Slovenia (war #12995) — region Murska Sobota (score 0:0)</w:t>
      </w:r>
    </w:p>
    <w:p>
      <w:pPr>
        <w:pStyle w:val="ListBullet"/>
      </w:pPr>
      <w:r>
        <w:t>Indonesia vs Bulgaria (war #12994) — region Medan (score 0:2)</w:t>
      </w:r>
    </w:p>
    <w:p>
      <w:pPr>
        <w:pStyle w:val="ListBullet"/>
      </w:pPr>
      <w:r>
        <w:t>Romania vs Poland (war #12993) — region Bucharest (score 0:3)</w:t>
      </w:r>
    </w:p>
    <w:p>
      <w:pPr>
        <w:pStyle w:val="ListBullet"/>
      </w:pPr>
      <w:r>
        <w:t>Argentina vs Serbia (war #12992) — region Comodoro Rivadavia (score 0:3)</w:t>
      </w:r>
    </w:p>
    <w:p>
      <w:pPr>
        <w:pStyle w:val="ListBullet"/>
      </w:pPr>
      <w:r>
        <w:t>Black vs White (war #12991) — region Stadium (score 4:0)</w:t>
      </w:r>
    </w:p>
    <w:p>
      <w:pPr>
        <w:pStyle w:val="ListBullet"/>
      </w:pPr>
      <w:r>
        <w:t>Argentina vs Sweden (war #12990) — region Posadas (score 1:4)</w:t>
      </w:r>
    </w:p>
    <w:p>
      <w:pPr>
        <w:pStyle w:val="ListBullet"/>
      </w:pPr>
      <w:r>
        <w:t>Croatia vs Slovenia (war #12989) — region Koper (score 2:6)</w:t>
      </w:r>
    </w:p>
    <w:p>
      <w:pPr>
        <w:pStyle w:val="ListBullet"/>
      </w:pPr>
      <w:r>
        <w:t>South Africa vs Portugal (war #12988) — region Upington (score 3:5)</w:t>
      </w:r>
    </w:p>
    <w:p>
      <w:r>
        <w:t>No finished battles to display.</w:t>
      </w:r>
    </w:p>
    <w:p>
      <w:pPr>
        <w:pStyle w:val="Heading3"/>
      </w:pPr>
      <w:r>
        <w:t>🗺️ Wars: Changes vs Yesterday</w:t>
      </w:r>
    </w:p>
    <w:p>
      <w:r>
        <w:t>Ongoing wars: ▼ -1 (8 vs 9)</w:t>
      </w:r>
    </w:p>
    <w:p>
      <w:r>
        <w:t>In the last 24 hours, military activity was recorded in 1 countries.</w:t>
      </w:r>
    </w:p>
    <w:p>
      <w:r>
        <w:t>Unknown Country: 9,263,328</w:t>
      </w:r>
    </w:p>
    <w:p>
      <w:pPr>
        <w:pStyle w:val="Heading2"/>
      </w:pPr>
      <w:r>
        <w:t>📊 Executive Summary: Key Changes</w:t>
      </w:r>
    </w:p>
    <w:p>
      <w:r>
        <w:t>⚔️ Total military activity: ▼ -13.8% (9,263,328 vs 10,745,200)</w:t>
      </w:r>
    </w:p>
    <w:p>
      <w:r>
        <w:t>💰 Currency volatility: 18 currencies changed by &gt;1%</w:t>
      </w:r>
    </w:p>
    <w:p>
      <w:r>
        <w:t>See detailed comparisons below for specific metrics.</w:t>
      </w:r>
    </w:p>
    <w:p>
      <w:pPr>
        <w:pStyle w:val="Heading2"/>
      </w:pPr>
      <w:r>
        <w:t>⚖️ Military: Compared to yesterday</w:t>
      </w:r>
    </w:p>
    <w:p>
      <w:r>
        <w:t>Top changes in military activity:</w:t>
      </w:r>
    </w:p>
    <w:p>
      <w:r>
        <w:t>• Unknown Country: +9,263,328 (▲ increase)</w:t>
      </w:r>
    </w:p>
    <w:p>
      <w:r>
        <w:t>• Sweden: -2,814,057 (▼ decrease)</w:t>
      </w:r>
    </w:p>
    <w:p>
      <w:r>
        <w:t>• Bulgaria: -2,094,098 (▼ decrease)</w:t>
      </w:r>
    </w:p>
    <w:p>
      <w:r>
        <w:t>• Slovenia: -1,385,442 (▼ decrease)</w:t>
      </w:r>
    </w:p>
    <w:p>
      <w:r>
        <w:t>• Croatia: -1,210,378 (▼ decrease)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Colon3lBruce (Unknown Country): 2,020,362 damage</w:t>
      </w:r>
    </w:p>
    <w:p>
      <w:pPr>
        <w:pStyle w:val="ListNumber"/>
      </w:pPr>
      <w:r>
        <w:t>THANОS (Unknown Country): 1,800,966 damage</w:t>
      </w:r>
    </w:p>
    <w:p>
      <w:pPr>
        <w:pStyle w:val="ListNumber"/>
      </w:pPr>
      <w:r>
        <w:t>Barbarbengt (Unknown Country): 745,901 damage</w:t>
      </w:r>
    </w:p>
    <w:p>
      <w:pPr>
        <w:pStyle w:val="ListNumber"/>
      </w:pPr>
      <w:r>
        <w:t>Bloodice (Unknown Country): 609,860 damage</w:t>
      </w:r>
    </w:p>
    <w:p>
      <w:pPr>
        <w:pStyle w:val="ListNumber"/>
      </w:pPr>
      <w:r>
        <w:t>TheIlluminated (Unknown Country): 608,356 damage</w:t>
      </w:r>
    </w:p>
    <w:p>
      <w:pPr>
        <w:pStyle w:val="ListNumber"/>
      </w:pPr>
      <w:r>
        <w:t>Lord_Marine (Unknown Country): 548,633 damage</w:t>
      </w:r>
    </w:p>
    <w:p>
      <w:pPr>
        <w:pStyle w:val="ListNumber"/>
      </w:pPr>
      <w:r>
        <w:t>josh gould (Unknown Country): 531,615 damage</w:t>
      </w:r>
    </w:p>
    <w:p>
      <w:pPr>
        <w:pStyle w:val="ListNumber"/>
      </w:pPr>
      <w:r>
        <w:t>King of Darkness (Unknown Country): 456,379 damage</w:t>
      </w:r>
    </w:p>
    <w:p>
      <w:pPr>
        <w:pStyle w:val="ListNumber"/>
      </w:pPr>
      <w:r>
        <w:t>Vaske (Unknown Country): 328,529 damage</w:t>
      </w:r>
    </w:p>
    <w:p>
      <w:pPr>
        <w:pStyle w:val="ListNumber"/>
      </w:pPr>
      <w:r>
        <w:t>SirTuga (Unknown Country): 316,285 damage</w:t>
      </w:r>
    </w:p>
    <w:p>
      <w:pPr>
        <w:pStyle w:val="Heading2"/>
      </w:pPr>
      <w:r>
        <w:t>🏆 Top Warriors: Changes vs Yesterday</w:t>
      </w:r>
    </w:p>
    <w:p>
      <w:r>
        <w:t>Warriors who maintained top positions:</w:t>
      </w:r>
    </w:p>
    <w:p>
      <w:r>
        <w:t>• Thanоs: ▲ +94.1% (1,800,966 vs 927,690)</w:t>
      </w:r>
    </w:p>
    <w:p>
      <w:r>
        <w:t>• Colon3Lbruce: ▲ +94.2% (2,020,362 vs 1,040,383)</w:t>
      </w:r>
    </w:p>
    <w:p>
      <w:r>
        <w:t>New warriors in top list:</w:t>
      </w:r>
    </w:p>
    <w:p>
      <w:r>
        <w:t>• Sirtuga (Nieznany Kraj): 316,285 damage</w:t>
      </w:r>
    </w:p>
    <w:p>
      <w:r>
        <w:t>• Theilluminated (Nieznany Kraj): 608,356 damage</w:t>
      </w:r>
    </w:p>
    <w:p>
      <w:r>
        <w:t>• Lord_Marine (Nieznany Kraj): 548,633 damage</w:t>
      </w:r>
    </w:p>
    <w:p>
      <w:pPr>
        <w:pStyle w:val="Heading1"/>
      </w:pPr>
      <w:r>
        <w:rPr>
          <w:color w:val="006400"/>
        </w:rPr>
        <w:t>💰 Economic Pulse</w:t>
      </w:r>
    </w:p>
    <w:p>
      <w:pPr>
        <w:pStyle w:val="Heading2"/>
      </w:pPr>
      <w:r>
        <w:rPr>
          <w:color w:val="006400"/>
        </w:rPr>
        <w:t>💼 Top 5 Best Job Offers Worldwide</w:t>
      </w:r>
    </w:p>
    <w:p>
      <w:r>
        <w:t>Best paid job offers across all countries (salary in GOLD):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Country</w:t>
            </w:r>
          </w:p>
        </w:tc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Company ID</w:t>
            </w:r>
          </w:p>
        </w:tc>
        <w:tc>
          <w:tcPr>
            <w:tcW w:type="dxa" w:w="2160"/>
          </w:tcPr>
          <w:p>
            <w:r>
              <w:t>Salary (GOLD)</w:t>
            </w:r>
          </w:p>
        </w:tc>
      </w:tr>
      <w:tr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7187</w:t>
            </w:r>
          </w:p>
        </w:tc>
        <w:tc>
          <w:tcPr>
            <w:tcW w:type="dxa" w:w="2160"/>
          </w:tcPr>
          <w:p>
            <w:r>
              <w:t>4.531500</w:t>
            </w:r>
          </w:p>
        </w:tc>
      </w:tr>
      <w:tr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2953</w:t>
            </w:r>
          </w:p>
        </w:tc>
        <w:tc>
          <w:tcPr>
            <w:tcW w:type="dxa" w:w="2160"/>
          </w:tcPr>
          <w:p>
            <w:r>
              <w:t>3.400000</w:t>
            </w:r>
          </w:p>
        </w:tc>
      </w:tr>
      <w:tr>
        <w:tc>
          <w:tcPr>
            <w:tcW w:type="dxa" w:w="2160"/>
          </w:tcPr>
          <w:p>
            <w:r>
              <w:t>Portugal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7713</w:t>
            </w:r>
          </w:p>
        </w:tc>
        <w:tc>
          <w:tcPr>
            <w:tcW w:type="dxa" w:w="2160"/>
          </w:tcPr>
          <w:p>
            <w:r>
              <w:t>2.323000</w:t>
            </w:r>
          </w:p>
        </w:tc>
      </w:tr>
      <w:tr>
        <w:tc>
          <w:tcPr>
            <w:tcW w:type="dxa" w:w="2160"/>
          </w:tcPr>
          <w:p>
            <w:r>
              <w:t>Slovenia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995</w:t>
            </w:r>
          </w:p>
        </w:tc>
        <w:tc>
          <w:tcPr>
            <w:tcW w:type="dxa" w:w="2160"/>
          </w:tcPr>
          <w:p>
            <w:r>
              <w:t>2.310000</w:t>
            </w:r>
          </w:p>
        </w:tc>
      </w:tr>
      <w:tr>
        <w:tc>
          <w:tcPr>
            <w:tcW w:type="dxa" w:w="2160"/>
          </w:tcPr>
          <w:p>
            <w:r>
              <w:t>South Korea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6057</w:t>
            </w:r>
          </w:p>
        </w:tc>
        <w:tc>
          <w:tcPr>
            <w:tcW w:type="dxa" w:w="2160"/>
          </w:tcPr>
          <w:p>
            <w:r>
              <w:t>2.250000</w:t>
            </w:r>
          </w:p>
        </w:tc>
      </w:tr>
    </w:tbl>
    <w:p>
      <w:r>
        <w:t>* flagged as potentially anomalous (re-check conversion)</w:t>
      </w:r>
    </w:p>
    <w:p/>
    <w:p>
      <w:pPr>
        <w:pStyle w:val="Heading2"/>
      </w:pPr>
      <w:r>
        <w:rPr>
          <w:color w:val="006400"/>
        </w:rPr>
        <w:t>💱 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0.086000</w:t>
            </w:r>
          </w:p>
        </w:tc>
        <w:tc>
          <w:tcPr>
            <w:tcW w:type="dxa" w:w="2160"/>
          </w:tcPr>
          <w:p>
            <w:r>
              <w:t>0.087000</w:t>
            </w:r>
          </w:p>
        </w:tc>
        <w:tc>
          <w:tcPr>
            <w:tcW w:type="dxa" w:w="2160"/>
          </w:tcPr>
          <w:p>
            <w:r>
              <w:t>▼ -1.15%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0.350000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0.191000</w:t>
            </w:r>
          </w:p>
        </w:tc>
        <w:tc>
          <w:tcPr>
            <w:tcW w:type="dxa" w:w="2160"/>
          </w:tcPr>
          <w:p>
            <w:r>
              <w:t>0.192000</w:t>
            </w:r>
          </w:p>
        </w:tc>
        <w:tc>
          <w:tcPr>
            <w:tcW w:type="dxa" w:w="2160"/>
          </w:tcPr>
          <w:p>
            <w:r>
              <w:t>▼ -0.52%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▼ -0.98%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0.033000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+0.99%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0.148000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▼ -1.33%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0.239000</w:t>
            </w:r>
          </w:p>
        </w:tc>
        <w:tc>
          <w:tcPr>
            <w:tcW w:type="dxa" w:w="2160"/>
          </w:tcPr>
          <w:p>
            <w:r>
              <w:t>0.244000</w:t>
            </w:r>
          </w:p>
        </w:tc>
        <w:tc>
          <w:tcPr>
            <w:tcW w:type="dxa" w:w="2160"/>
          </w:tcPr>
          <w:p>
            <w:r>
              <w:t>▼ -2.05%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0.023000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▼ -1.00%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0.213000</w:t>
            </w:r>
          </w:p>
        </w:tc>
        <w:tc>
          <w:tcPr>
            <w:tcW w:type="dxa" w:w="2160"/>
          </w:tcPr>
          <w:p>
            <w:r>
              <w:t>0.199000</w:t>
            </w:r>
          </w:p>
        </w:tc>
        <w:tc>
          <w:tcPr>
            <w:tcW w:type="dxa" w:w="2160"/>
          </w:tcPr>
          <w:p>
            <w:r>
              <w:t>▲ +7.04%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0.069000</w:t>
            </w:r>
          </w:p>
        </w:tc>
        <w:tc>
          <w:tcPr>
            <w:tcW w:type="dxa" w:w="2160"/>
          </w:tcPr>
          <w:p>
            <w:r>
              <w:t>▲ +44.93%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0.385000</w:t>
            </w:r>
          </w:p>
        </w:tc>
        <w:tc>
          <w:tcPr>
            <w:tcW w:type="dxa" w:w="2160"/>
          </w:tcPr>
          <w:p>
            <w:r>
              <w:t>0.390000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▲ +1.00%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0.246000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0.500000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3.500000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3.480000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0.105000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0.190000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0.088000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▼ -5.38%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5.000000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0.029000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0.128000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0.447000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0.300000</w:t>
            </w:r>
          </w:p>
        </w:tc>
        <w:tc>
          <w:tcPr>
            <w:tcW w:type="dxa" w:w="2160"/>
          </w:tcPr>
          <w:p>
            <w:r>
              <w:t>0.373000</w:t>
            </w:r>
          </w:p>
        </w:tc>
        <w:tc>
          <w:tcPr>
            <w:tcW w:type="dxa" w:w="2160"/>
          </w:tcPr>
          <w:p>
            <w:r>
              <w:t>▼ -19.57%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0.040000</w:t>
            </w:r>
          </w:p>
        </w:tc>
        <w:tc>
          <w:tcPr>
            <w:tcW w:type="dxa" w:w="2160"/>
          </w:tcPr>
          <w:p>
            <w:r>
              <w:t>0.045000</w:t>
            </w:r>
          </w:p>
        </w:tc>
        <w:tc>
          <w:tcPr>
            <w:tcW w:type="dxa" w:w="2160"/>
          </w:tcPr>
          <w:p>
            <w:r>
              <w:t>▼ -11.11%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0.150000</w:t>
            </w:r>
          </w:p>
        </w:tc>
        <w:tc>
          <w:tcPr>
            <w:tcW w:type="dxa" w:w="2160"/>
          </w:tcPr>
          <w:p>
            <w:r>
              <w:t>0.158000</w:t>
            </w:r>
          </w:p>
        </w:tc>
        <w:tc>
          <w:tcPr>
            <w:tcW w:type="dxa" w:w="2160"/>
          </w:tcPr>
          <w:p>
            <w:r>
              <w:t>▼ -5.06%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500.000000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0.079000</w:t>
            </w:r>
          </w:p>
        </w:tc>
        <w:tc>
          <w:tcPr>
            <w:tcW w:type="dxa" w:w="2160"/>
          </w:tcPr>
          <w:p>
            <w:r>
              <w:t>0.080000</w:t>
            </w:r>
          </w:p>
        </w:tc>
        <w:tc>
          <w:tcPr>
            <w:tcW w:type="dxa" w:w="2160"/>
          </w:tcPr>
          <w:p>
            <w:r>
              <w:t>▼ -1.25%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0.159000</w:t>
            </w:r>
          </w:p>
        </w:tc>
        <w:tc>
          <w:tcPr>
            <w:tcW w:type="dxa" w:w="2160"/>
          </w:tcPr>
          <w:p>
            <w:r>
              <w:t>0.162000</w:t>
            </w:r>
          </w:p>
        </w:tc>
        <w:tc>
          <w:tcPr>
            <w:tcW w:type="dxa" w:w="2160"/>
          </w:tcPr>
          <w:p>
            <w:r>
              <w:t>▼ -1.85%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▲ +17.65%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0.094000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▲ +16.05%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0.173000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Goods — cheapest offers</w:t>
      </w:r>
    </w:p>
    <w:p>
      <w:pPr>
        <w:pStyle w:val="Heading2"/>
      </w:pPr>
      <w:r>
        <w:rPr>
          <w:color w:val="006400"/>
        </w:rPr>
        <w:t>🌍 Cheapest Items from All Countries</w:t>
      </w:r>
    </w:p>
    <w:p>
      <w:r>
        <w:t>Cheapest items of each type across all countries:</w:t>
      </w:r>
    </w:p>
    <w:p>
      <w:pPr>
        <w:pStyle w:val="Heading3"/>
      </w:pPr>
      <w:r>
        <w:rPr>
          <w:color w:val="00008B"/>
        </w:rPr>
        <w:t>Raw Materials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(currency)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(GOLD)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 quantity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titanium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🏳️ Pakistan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 PKR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0.010000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5.557500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grain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0.08 RSD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0.012720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449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0.066780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fuel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0.08 AUD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0.016000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303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0.091160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iron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0.085 DEM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0.016235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1137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0.019826</w:t>
            </w:r>
          </w:p>
        </w:tc>
      </w:tr>
    </w:tbl>
    <w:p/>
    <w:p>
      <w:pPr>
        <w:pStyle w:val="Heading3"/>
      </w:pPr>
      <w:r>
        <w:rPr>
          <w:color w:val="00008B"/>
        </w:rPr>
        <w:t>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(currency)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(GOLD)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 quantity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food q1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0.122 DEM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0.023302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0.032737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food q2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0.446 SEK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0.045046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167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0.046601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food q3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🇨🇴 Colombia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0.7 COP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0.055300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0.082160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food q4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 USD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0.090900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0.147460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food q5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0.899 DEM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0.171709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0.171804</w:t>
            </w:r>
          </w:p>
        </w:tc>
      </w:tr>
    </w:tbl>
    <w:p/>
    <w:p>
      <w:pPr>
        <w:pStyle w:val="Heading3"/>
      </w:pPr>
      <w:r>
        <w:rPr>
          <w:color w:val="00008B"/>
        </w:rPr>
        <w:t>Weapons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(currency)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(GOLD)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 quantity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weapon q1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0.037 PLN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0.009250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0.009650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weapon q2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0.054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0.013500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477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0.013800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weapon q3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0.082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0.020500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326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0.020850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weapon q4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0.132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262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0.033600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weapon q5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0.052500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0.053700</w:t>
            </w:r>
          </w:p>
        </w:tc>
      </w:tr>
    </w:tbl>
    <w:p/>
    <w:p>
      <w:pPr>
        <w:pStyle w:val="Heading3"/>
      </w:pPr>
      <w:r>
        <w:rPr>
          <w:color w:val="00008B"/>
        </w:rPr>
        <w:t>Tickets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(currency)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(GOLD)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 quantity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airplane ticket q1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0.109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0.027250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0.028800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airplane ticket q2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0.21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0.052500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0.053150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airplane ticket q3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1.0 SEK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0.313100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airplane ticket q4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1.8 SEK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0.181800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22.617267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airplane ticket q5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2.9 SEK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0.292900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0.982200</w:t>
            </w:r>
          </w:p>
        </w:tc>
      </w:tr>
    </w:tbl>
    <w:p/>
    <w:p>
      <w:pPr>
        <w:pStyle w:val="Heading3"/>
      </w:pPr>
      <w:r>
        <w:rPr>
          <w:color w:val="00008B"/>
        </w:rPr>
        <w:t>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(currency)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Price (GOLD)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Item quantity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of 5 cheapest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aircraft q1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0.123 DEM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0.023493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395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0.311426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aircraft q2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0.121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0.030250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0.034300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aircraft q3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0.18 PLN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0.045000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0.100700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aircraft q4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0.37 DEM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0.070670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1063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0.071116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aircraft q5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1.0 PTE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534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0.130963</w:t>
            </w:r>
          </w:p>
        </w:tc>
      </w:tr>
    </w:tbl>
    <w:p/>
    <w:p>
      <w:pPr>
        <w:pStyle w:val="Heading2"/>
      </w:pPr>
      <w:r>
        <w:rPr>
          <w:color w:val="4B0082"/>
        </w:rPr>
        <w:t>🌍 World Pulse: Regions with Bonuses</w:t>
      </w:r>
    </w:p>
    <w:p>
      <w:r>
        <w:t>Total regions with bonuses: 135 | Total bonus score: 2250 | Average pollution: 23.0 | Average efficiency: 1.12</w:t>
      </w:r>
    </w:p>
    <w:p>
      <w:r>
        <w:t>🏆 Most efficient region: Waterford (score: 30.39)</w:t>
      </w:r>
    </w:p>
    <w:p>
      <w:r>
        <w:t>⚠️ Least efficient region: Bialystok (score: 0.12)</w:t>
      </w:r>
    </w:p>
    <w:p>
      <w:pPr>
        <w:pStyle w:val="Heading3"/>
      </w:pPr>
      <w:r>
        <w:t>Regions with Bonuses (sorted by pollution)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Country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Bonus Description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Population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NPCs</w:t>
            </w:r>
          </w:p>
        </w:tc>
        <w:tc>
          <w:tcPr>
            <w:tcW w:type="dxa" w:w="1440"/>
          </w:tcPr>
          <w:p>
            <w:r>
              <w:rPr>
                <w:b/>
                <w:color w:val="00008B"/>
                <w:sz w:val="22"/>
              </w:rPr>
              <w:t>Avg NPC Wages (Gold)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Waterford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Cebu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Tikrit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Jayapura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Alexandria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Erbil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Hurghada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Shenzhen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Lahore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Cali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Fukuoka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Gjirokastër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Haifa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Posadas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Kolkata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Cúcuta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Foca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Trujillo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Tuxtla Gutiérrez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Tabriz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Erzurum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Surabaya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Cagliari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Anchorage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Guadalajara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Sapporo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Zahedan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Mérida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Timisoara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Kutaisi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Quetta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Milano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Craiova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Bitola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Istanbul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Veles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Ioannina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Neum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 Aviv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Zrenjanin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Catania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0.3052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Edinburgh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Arequipa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Zalaegerszeg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Davao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Antofagasta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 xml:space="preserve">Klaipeda 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Dammam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Palma de Mallorca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Varaždin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Salonica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Polokwane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Arar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Shkodër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Murska Sobota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Punta Arenas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Cuiabá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Toulouse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Bihac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0.5716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Abha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Cordoba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Pécs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Iquitos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0.8090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Mashhad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0.1083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Norwich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Upington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Bangalore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Kocani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Telavi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Natal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Basra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Pogradec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Evora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Funchal (Madeira)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Constanta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Adelaide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Zaporizhzhia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Minneapolis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Zadar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Brisbane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Multan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Maribor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Sligo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Batumi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Temuco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0.1587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Plovdiv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Negotin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Balikpapan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Varna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Shanghai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Luleå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Perth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0.3521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Ahmedabad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Göteborg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Yakutsk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Szeged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0.3621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Santa Cruz de Tenerife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Subotica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Jeju City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Manaus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0.1629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Tacloban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Porto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Salta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54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Östersund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0.1747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Novo Mesto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Hamburg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Antalya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52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0.8379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Marseille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Chernihiv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Aswan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Alytus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143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Kavala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0.2009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Nantes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38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Pula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0.2228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Dortmund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Durban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40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0.1667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Be'er Sheva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0.1676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Gangneung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Tyumen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Vidin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0.0925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Kharkiv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159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Miami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0.1419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Mitú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27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0.1735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Bialystok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Stuttgart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76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0.2688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Sevilla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0.3843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Manchester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80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0.1617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Voronezh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91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Kunming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color w:val="0000FF"/>
                <w:sz w:val="18"/>
              </w:rPr>
              <w:t>0.6856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Busan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19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0.3417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Osaka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0.1140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Gdansk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220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Šiauliai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62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  <w:tr>
        <w:tc>
          <w:tcPr>
            <w:tcW w:type="dxa" w:w="1440"/>
          </w:tcPr>
          <w:p>
            <w:r>
              <w:rPr>
                <w:b/>
                <w:sz w:val="20"/>
              </w:rPr>
              <w:t>Kraków</w:t>
            </w:r>
          </w:p>
        </w:tc>
        <w:tc>
          <w:tcPr>
            <w:tcW w:type="dxa" w:w="144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 xml:space="preserve">295 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440"/>
          </w:tcPr>
          <w:p>
            <w:r>
              <w:rPr>
                <w:b/>
                <w:color w:val="008000"/>
                <w:sz w:val="18"/>
              </w:rPr>
              <w:t>0.2793</w:t>
            </w:r>
          </w:p>
        </w:tc>
      </w:tr>
    </w:tbl>
    <w:p/>
    <w:p>
      <w:pPr>
        <w:pStyle w:val="Heading3"/>
      </w:pPr>
      <w:r>
        <w:rPr>
          <w:color w:val="8B4513"/>
        </w:rPr>
        <w:t>🏭 Production Efficiency Tables by Item</w:t>
      </w:r>
    </w:p>
    <w:p>
      <w:r>
        <w:t>Below are the most profitable regions for each commodity, sorted by efficiency score. The efficiency score is calculated using the Eclesiar production formula: P = floor(base * (1.3 - workers/10) * (1 + eco_skill/50)) * (1 + (regional_bonus + country_bonus)/100) * (1 - 0.9 * pollution) * (1 + 0.05 * building_level). For this analysis, we assume 1 worker with skill level 1 and building levels 1-5 for Q1-Q5 quality. The final score considers production output, regional bonuses, pollution penalties, and NPC wages to rank regions by profitability.</w:t>
      </w:r>
    </w:p>
    <w:p>
      <w:pPr>
        <w:pStyle w:val="Heading4"/>
      </w:pPr>
      <w:r>
        <w:t>📊 B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Fukuoka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Posadas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Arequipa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17.5%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Shkodër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Tabriz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Multan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24.1%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Temuco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Subotica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28.5%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Neum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Ioannina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0.20 GOLD</w:t>
            </w:r>
          </w:p>
        </w:tc>
      </w:tr>
    </w:tbl>
    <w:p/>
    <w:p>
      <w:pPr>
        <w:pStyle w:val="Heading4"/>
      </w:pPr>
      <w:r>
        <w:t>📊 B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Waterford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0.2%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23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24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25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26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27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Cali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Foca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0.57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Erzurum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Zahedan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Sapporo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Constanta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Punta Arenas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Evora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Pogradec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</w:tbl>
    <w:p/>
    <w:p>
      <w:pPr>
        <w:pStyle w:val="Heading4"/>
      </w:pPr>
      <w:r>
        <w:t>📊 B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Cagliari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0.31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Cúcuta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9.8%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Veles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0.22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Minneapolis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Tacloban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Yakutsk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Batumi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Antalya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30.4%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Salta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29.6%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Shanghai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26.0%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</w:tbl>
    <w:p/>
    <w:p>
      <w:pPr>
        <w:pStyle w:val="Heading4"/>
      </w:pPr>
      <w:r>
        <w:t>📊 B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Tikrit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Shenzhen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Surabaya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10.5%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Guadalajara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Anchorage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11.8%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Lahore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6.1%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Zrenjanin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Haifa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7.7%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Telavi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21.6%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Davao City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18.6%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2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0.69 GOLD</w:t>
            </w:r>
          </w:p>
        </w:tc>
      </w:tr>
    </w:tbl>
    <w:p/>
    <w:p>
      <w:pPr>
        <w:pStyle w:val="Heading4"/>
      </w:pPr>
      <w:r>
        <w:t>📊 B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#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Δ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Region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Owner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Total Bonus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Pollution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q1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q2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q3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q4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Prod. q5</w:t>
            </w:r>
          </w:p>
        </w:tc>
        <w:tc>
          <w:tcPr>
            <w:tcW w:type="dxa" w:w="720"/>
          </w:tcPr>
          <w:p>
            <w:r>
              <w:rPr>
                <w:b/>
                <w:color w:val="00008B"/>
                <w:sz w:val="22"/>
              </w:rPr>
              <w:t>NPC Wages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Hurghada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008000"/>
                <w:sz w:val="18"/>
              </w:rPr>
              <w:t>4.2%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2.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Timisoara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12.9%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0.28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3.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Cork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18.2%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4.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Tel Aviv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16.3%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0.17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5.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Istanbul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15.4%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color w:val="0000FF"/>
                <w:sz w:val="18"/>
              </w:rPr>
              <w:t>0.84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6.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Polokwane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A500"/>
                <w:sz w:val="18"/>
              </w:rPr>
              <w:t>19.9%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7.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Cordoba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20.7%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0.16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8.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Basra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32%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22.2%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0.36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9.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Adelaide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23.0%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0.35 GOLD</w:t>
            </w:r>
          </w:p>
        </w:tc>
      </w:tr>
      <w:tr>
        <w:tc>
          <w:tcPr>
            <w:tcW w:type="dxa" w:w="720"/>
          </w:tcPr>
          <w:p>
            <w:r>
              <w:rPr>
                <w:b/>
                <w:color w:val="8B4513"/>
                <w:sz w:val="20"/>
              </w:rPr>
              <w:t>10.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b/>
                <w:color w:val="000000"/>
                <w:sz w:val="20"/>
              </w:rPr>
              <w:t>Varna</w:t>
            </w:r>
          </w:p>
        </w:tc>
        <w:tc>
          <w:tcPr>
            <w:tcW w:type="dxa" w:w="720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17% (+2%)</w:t>
            </w:r>
          </w:p>
        </w:tc>
        <w:tc>
          <w:tcPr>
            <w:tcW w:type="dxa" w:w="720"/>
          </w:tcPr>
          <w:p>
            <w:r>
              <w:rPr>
                <w:color w:val="FF0000"/>
                <w:sz w:val="18"/>
              </w:rPr>
              <w:t>25.8%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720"/>
          </w:tcPr>
          <w:p>
            <w:r>
              <w:rPr>
                <w:b/>
                <w:color w:val="008000"/>
                <w:sz w:val="18"/>
              </w:rPr>
              <w:t>0.09 GOLD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