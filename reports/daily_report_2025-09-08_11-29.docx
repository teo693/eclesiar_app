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11:29</w:t>
      </w:r>
    </w:p>
    <w:p>
      <w:r>
        <w:t>Source data fetched: 2025-09-08 11:29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-20.05%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0.195667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+0.69%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0.036333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-20.44%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0.133333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-20.00%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Goods from All Countries</w:t>
      </w:r>
    </w:p>
    <w:p>
      <w:r>
        <w:t>Cheapest goods of each type from all countries: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0.250 SAR</w:t>
            </w:r>
          </w:p>
        </w:tc>
        <w:tc>
          <w:tcPr>
            <w:tcW w:type="dxa" w:w="1440"/>
          </w:tcPr>
          <w:p>
            <w:r>
              <w:t>0.011750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301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0.014377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0.019707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0.400 LTL</w:t>
            </w:r>
          </w:p>
        </w:tc>
        <w:tc>
          <w:tcPr>
            <w:tcW w:type="dxa" w:w="1440"/>
          </w:tcPr>
          <w:p>
            <w:r>
              <w:t>0.014533</w:t>
            </w:r>
          </w:p>
        </w:tc>
        <w:tc>
          <w:tcPr>
            <w:tcW w:type="dxa" w:w="1440"/>
          </w:tcPr>
          <w:p>
            <w:r>
              <w:t>1759</w:t>
            </w:r>
          </w:p>
        </w:tc>
        <w:tc>
          <w:tcPr>
            <w:tcW w:type="dxa" w:w="1440"/>
          </w:tcPr>
          <w:p>
            <w:r>
              <w:t>0.043019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299</w:t>
            </w:r>
          </w:p>
        </w:tc>
        <w:tc>
          <w:tcPr>
            <w:tcW w:type="dxa" w:w="1440"/>
          </w:tcPr>
          <w:p>
            <w:r>
              <w:t>0.016728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0.022300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0.250 USD</w:t>
            </w:r>
          </w:p>
        </w:tc>
        <w:tc>
          <w:tcPr>
            <w:tcW w:type="dxa" w:w="1440"/>
          </w:tcPr>
          <w:p>
            <w:r>
              <w:t>0.025500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0.032008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0.299 FRF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0.149520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290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0.228 AUD</w:t>
            </w:r>
          </w:p>
        </w:tc>
        <w:tc>
          <w:tcPr>
            <w:tcW w:type="dxa" w:w="1440"/>
          </w:tcPr>
          <w:p>
            <w:r>
              <w:t>0.045524</w:t>
            </w:r>
          </w:p>
        </w:tc>
        <w:tc>
          <w:tcPr>
            <w:tcW w:type="dxa" w:w="1440"/>
          </w:tcPr>
          <w:p>
            <w:r>
              <w:t>762</w:t>
            </w:r>
          </w:p>
        </w:tc>
        <w:tc>
          <w:tcPr>
            <w:tcW w:type="dxa" w:w="1440"/>
          </w:tcPr>
          <w:p>
            <w:r>
              <w:t>0.046073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0.479 USD</w:t>
            </w:r>
          </w:p>
        </w:tc>
        <w:tc>
          <w:tcPr>
            <w:tcW w:type="dxa" w:w="1440"/>
          </w:tcPr>
          <w:p>
            <w:r>
              <w:t>0.048858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0.131764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0.051899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0.210049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0.570 SEK</w:t>
            </w:r>
          </w:p>
        </w:tc>
        <w:tc>
          <w:tcPr>
            <w:tcW w:type="dxa" w:w="1440"/>
          </w:tcPr>
          <w:p>
            <w:r>
              <w:t>0.057570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1.388467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0.256 PLN</w:t>
            </w:r>
          </w:p>
        </w:tc>
        <w:tc>
          <w:tcPr>
            <w:tcW w:type="dxa" w:w="1440"/>
          </w:tcPr>
          <w:p>
            <w:r>
              <w:t>0.064000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0.064500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13.568138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0.800 USD</w:t>
            </w:r>
          </w:p>
        </w:tc>
        <w:tc>
          <w:tcPr>
            <w:tcW w:type="dxa" w:w="1440"/>
          </w:tcPr>
          <w:p>
            <w:r>
              <w:t>0.081600</w:t>
            </w:r>
          </w:p>
        </w:tc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0.220320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806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0.408 PLN</w:t>
            </w:r>
          </w:p>
        </w:tc>
        <w:tc>
          <w:tcPr>
            <w:tcW w:type="dxa" w:w="1440"/>
          </w:tcPr>
          <w:p>
            <w:r>
              <w:t>0.102000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0.102700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0.737500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0.212690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78.440419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0.015240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0.180 SIT</w:t>
            </w:r>
          </w:p>
        </w:tc>
        <w:tc>
          <w:tcPr>
            <w:tcW w:type="dxa" w:w="1440"/>
          </w:tcPr>
          <w:p>
            <w:r>
              <w:t>0.018600</w:t>
            </w:r>
          </w:p>
        </w:tc>
        <w:tc>
          <w:tcPr>
            <w:tcW w:type="dxa" w:w="1440"/>
          </w:tcPr>
          <w:p>
            <w:r>
              <w:t>450</w:t>
            </w:r>
          </w:p>
        </w:tc>
        <w:tc>
          <w:tcPr>
            <w:tcW w:type="dxa" w:w="1440"/>
          </w:tcPr>
          <w:p>
            <w:r>
              <w:t>0.019489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  <w:tc>
          <w:tcPr>
            <w:tcW w:type="dxa" w:w="1440"/>
          </w:tcPr>
          <w:p>
            <w:r>
              <w:t>1136</w:t>
            </w:r>
          </w:p>
        </w:tc>
        <w:tc>
          <w:tcPr>
            <w:tcW w:type="dxa" w:w="1440"/>
          </w:tcPr>
          <w:p>
            <w:r>
              <w:t>0.009500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0.058 PLN</w:t>
            </w:r>
          </w:p>
        </w:tc>
        <w:tc>
          <w:tcPr>
            <w:tcW w:type="dxa" w:w="1440"/>
          </w:tcPr>
          <w:p>
            <w:r>
              <w:t>0.014500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371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0.018382</w:t>
            </w:r>
          </w:p>
        </w:tc>
        <w:tc>
          <w:tcPr>
            <w:tcW w:type="dxa" w:w="1440"/>
          </w:tcPr>
          <w:p>
            <w:r>
              <w:t>1431</w:t>
            </w:r>
          </w:p>
        </w:tc>
        <w:tc>
          <w:tcPr>
            <w:tcW w:type="dxa" w:w="1440"/>
          </w:tcPr>
          <w:p>
            <w:r>
              <w:t>0.023351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389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0.027589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0.027687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0.290 SEK</w:t>
            </w:r>
          </w:p>
        </w:tc>
        <w:tc>
          <w:tcPr>
            <w:tcW w:type="dxa" w:w="1440"/>
          </w:tcPr>
          <w:p>
            <w:r>
              <w:t>0.029290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0.099333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0.031295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0.031853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0.033250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0.034200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0.040299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0.052904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0.045840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896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820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0.062900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0.064539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0.066963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0.064900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0.064967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2690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990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0.189 PTE</w:t>
            </w:r>
          </w:p>
        </w:tc>
        <w:tc>
          <w:tcPr>
            <w:tcW w:type="dxa" w:w="1440"/>
          </w:tcPr>
          <w:p>
            <w:r>
              <w:t>0.025200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0.025840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0.036333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0.607130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0.039289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0.063973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0.150 PLN</w:t>
            </w:r>
          </w:p>
        </w:tc>
        <w:tc>
          <w:tcPr>
            <w:tcW w:type="dxa" w:w="1440"/>
          </w:tcPr>
          <w:p>
            <w:r>
              <w:t>0.037500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0.043900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0.068483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0.073375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0.457 PLN</w:t>
            </w:r>
          </w:p>
        </w:tc>
        <w:tc>
          <w:tcPr>
            <w:tcW w:type="dxa" w:w="1440"/>
          </w:tcPr>
          <w:p>
            <w:r>
              <w:t>0.114250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0.114800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0.990 PTE</w:t>
            </w:r>
          </w:p>
        </w:tc>
        <w:tc>
          <w:tcPr>
            <w:tcW w:type="dxa" w:w="1440"/>
          </w:tcPr>
          <w:p>
            <w:r>
              <w:t>0.132000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0.202133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0.149480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0.403596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0.180000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0.171700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33.718850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0.194688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0.262467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0.299970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2.241594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1.229 PLN</w:t>
            </w:r>
          </w:p>
        </w:tc>
        <w:tc>
          <w:tcPr>
            <w:tcW w:type="dxa" w:w="1440"/>
          </w:tcPr>
          <w:p>
            <w:r>
              <w:t>0.307250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0.319750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0.016420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71.251333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0.038938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0.039036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0.068190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0.066096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0.313318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