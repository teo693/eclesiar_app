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15:27</w:t>
      </w:r>
    </w:p>
    <w:p>
      <w:r>
        <w:rPr>
          <w:color w:val="808080"/>
          <w:sz w:val="22"/>
        </w:rPr>
        <w:t>📊 Source data fetched: 2025-09-02 15:09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8,566,067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+8,566,067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VeleV (Unknown Country): 870,892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Biter (Unknown Country): 294,823 damage</w:t>
      </w:r>
    </w:p>
    <w:p>
      <w:pPr>
        <w:pStyle w:val="ListNumber"/>
      </w:pPr>
      <w:r>
        <w:t>kakashi681 (Unknown Country): 259,020 damage</w:t>
      </w:r>
    </w:p>
    <w:p>
      <w:pPr>
        <w:pStyle w:val="ListNumber"/>
      </w:pPr>
      <w:r>
        <w:t>mmaza (Unknown Country):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Velev: ▲ +30.4% (870,892 vs 667,735)</w:t>
      </w:r>
    </w:p>
    <w:p>
      <w:r>
        <w:t>• Colon3Lbruce: ▲ +94.2% (2,020,362 vs 1,040,383)</w:t>
      </w:r>
    </w:p>
    <w:p>
      <w:r>
        <w:t>• Thanоs: ▲ +94.1% (1,800,966 vs 927,690)</w:t>
      </w:r>
    </w:p>
    <w:p>
      <w:r>
        <w:t>New warriors in top list:</w:t>
      </w:r>
    </w:p>
    <w:p>
      <w:r>
        <w:t>• Biter (Nieznany Kraj): 294,823 damage</w:t>
      </w:r>
    </w:p>
    <w:p>
      <w:r>
        <w:t>• Mmaza (Nieznany Kraj): 244,702 damage</w:t>
      </w:r>
    </w:p>
    <w:p>
      <w:r>
        <w:t>• Vaske (Nieznany Kraj): 328,529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Catania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Dammam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Salta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Shanghai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Davao City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Varna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