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b/>
          <w:color w:val="00008B"/>
          <w:sz w:val="28"/>
        </w:rPr>
        <w:t>🏰 Eclesiar's Pulse</w:t>
      </w:r>
    </w:p>
    <w:p>
      <w:r>
        <w:rPr>
          <w:color w:val="808080"/>
          <w:sz w:val="22"/>
        </w:rPr>
        <w:t>📅 Report generated: 2025-09-03 08:36</w:t>
      </w:r>
    </w:p>
    <w:p>
      <w:r>
        <w:rPr>
          <w:b/>
          <w:color w:val="FFD700"/>
          <w:sz w:val="28"/>
        </w:rPr>
        <w:t>🏆 Top Warrior: Colon3lBruce (Nieznany Kraj)</w:t>
      </w:r>
    </w:p>
    <w:p>
      <w:pPr>
        <w:pStyle w:val="Heading1"/>
      </w:pPr>
      <w:r>
        <w:rPr>
          <w:b/>
          <w:color w:val="8B0000"/>
          <w:sz w:val="32"/>
        </w:rPr>
        <w:t>⚔️ Battlefield Pulse</w:t>
      </w:r>
    </w:p>
    <w:p>
      <w:pPr>
        <w:pStyle w:val="ListBullet"/>
      </w:pPr>
      <w:r>
        <w:t>Black vs White (wojna #13003) — region Stadium (wynik 1:1)</w:t>
      </w:r>
    </w:p>
    <w:p>
      <w:pPr>
        <w:pStyle w:val="ListBullet"/>
      </w:pPr>
      <w:r>
        <w:t>Ireland vs Sweden (wojna #13002) — region Athlone (wynik 0:3)</w:t>
      </w:r>
    </w:p>
    <w:p>
      <w:pPr>
        <w:pStyle w:val="ListBullet"/>
      </w:pPr>
      <w:r>
        <w:t>North Macedonia vs Croatia (wojna #13001) — region Tirana (wynik 0:4)</w:t>
      </w:r>
    </w:p>
    <w:p>
      <w:pPr>
        <w:pStyle w:val="ListBullet"/>
      </w:pPr>
      <w:r>
        <w:t>Lithuania vs Poland (wojna #13000) — region Kaunas (wynik 0:5)</w:t>
      </w:r>
    </w:p>
    <w:p>
      <w:pPr>
        <w:pStyle w:val="ListBullet"/>
      </w:pPr>
      <w:r>
        <w:t>United States of America vs Mexico (wojna #12999) — region Mexico City (wynik 5:0)</w:t>
      </w:r>
    </w:p>
    <w:p>
      <w:pPr>
        <w:pStyle w:val="ListBullet"/>
      </w:pPr>
      <w:r>
        <w:t>Bulgaria vs Poland (wojna #12998) — region Craiova (wynik 0:5)</w:t>
      </w:r>
    </w:p>
    <w:p>
      <w:pPr>
        <w:pStyle w:val="ListBullet"/>
      </w:pPr>
      <w:r>
        <w:t>Russia vs Poland (wojna #12997) — region Voronezh (wynik 0:6)</w:t>
      </w:r>
    </w:p>
    <w:p>
      <w:pPr>
        <w:pStyle w:val="ListBullet"/>
      </w:pPr>
      <w:r>
        <w:t>Pakistan vs South Korea (wojna #12996) — region Islamabad (wynik 1:5)</w:t>
      </w:r>
    </w:p>
    <w:p>
      <w:pPr>
        <w:pStyle w:val="ListBullet"/>
      </w:pPr>
      <w:r>
        <w:t>Hungary vs Slovenia (wojna #12995) — region Murska Sobota (wynik 0:7)</w:t>
      </w:r>
    </w:p>
    <w:p>
      <w:pPr>
        <w:pStyle w:val="Heading1"/>
      </w:pPr>
      <w:r>
        <w:rPr>
          <w:b/>
          <w:color w:val="006400"/>
          <w:sz w:val="32"/>
        </w:rPr>
        <w:t>💰 Economic Pulse</w:t>
      </w:r>
    </w:p>
    <w:p>
      <w:pPr>
        <w:pStyle w:val="Heading2"/>
      </w:pPr>
      <w:r>
        <w:rPr>
          <w:b/>
          <w:color w:val="006400"/>
          <w:sz w:val="28"/>
        </w:rPr>
        <w:t>💼 Top 5 Best Job Offers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2880"/>
          </w:tcPr>
          <w:p>
            <w:r>
              <w:rPr>
                <w:b/>
                <w:color w:val="00008B"/>
                <w:sz w:val="20"/>
              </w:rPr>
              <w:t>Company</w:t>
            </w:r>
          </w:p>
        </w:tc>
        <w:tc>
          <w:tcPr>
            <w:tcW w:type="dxa" w:w="2880"/>
          </w:tcPr>
          <w:p>
            <w:r>
              <w:rPr>
                <w:b/>
                <w:color w:val="00008B"/>
                <w:sz w:val="20"/>
              </w:rPr>
              <w:t>Salary (GOLD)</w:t>
            </w:r>
          </w:p>
        </w:tc>
      </w:tr>
      <w:tr>
        <w:tc>
          <w:tcPr>
            <w:tcW w:type="dxa" w:w="2880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4.402</w:t>
            </w:r>
          </w:p>
        </w:tc>
      </w:tr>
      <w:tr>
        <w:tc>
          <w:tcPr>
            <w:tcW w:type="dxa" w:w="2880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3.4</w:t>
            </w:r>
          </w:p>
        </w:tc>
      </w:tr>
      <w:tr>
        <w:tc>
          <w:tcPr>
            <w:tcW w:type="dxa" w:w="288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2.55</w:t>
            </w:r>
          </w:p>
        </w:tc>
      </w:tr>
      <w:tr>
        <w:tc>
          <w:tcPr>
            <w:tcW w:type="dxa" w:w="288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2.31</w:t>
            </w:r>
          </w:p>
        </w:tc>
      </w:tr>
      <w:tr>
        <w:tc>
          <w:tcPr>
            <w:tcW w:type="dxa" w:w="288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2.2439999999999998</w:t>
            </w:r>
          </w:p>
        </w:tc>
      </w:tr>
    </w:tbl>
    <w:p>
      <w:pPr>
        <w:pStyle w:val="Heading2"/>
      </w:pPr>
      <w:r>
        <w:rPr>
          <w:b/>
          <w:color w:val="006400"/>
          <w:sz w:val="28"/>
        </w:rPr>
        <w:t>💱 Currency rates vs GOLD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Currency</w:t>
            </w:r>
          </w:p>
        </w:tc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Rate</w:t>
            </w:r>
          </w:p>
        </w:tc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Yesterday</w:t>
            </w:r>
          </w:p>
        </w:tc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Change 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-1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1.000000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1.000000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4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0.128000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0.128000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0.079000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0.080000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-1.3%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0.155000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0.159000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-2.5%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9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0.173000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0.173000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0.103000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0.100000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+3.0%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8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0.094000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0.093000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+1.1%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7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0.090000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+11.1%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0.102000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0.101000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+1.0%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11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0.101000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0.100000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+1.0%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10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0.086000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0.086000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12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0.102000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0.101000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+1.0%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13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0.350000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0.350000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14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0.191000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0.190000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+0.5%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16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0.198000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0.199000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-0.5%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17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0.251000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0.251000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15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0.101000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0.101000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19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18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0.033000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0.033000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0.149000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0.149000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22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0.159000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0.159000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21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0.239000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0.240000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-0.4%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0.099000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0.099000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24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0.023000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0.023000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23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0.099000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0.100000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-1.0%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0.197000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0.210000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-6.2%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27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0.080000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0.080000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32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3.500000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3.500000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0.246000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0.246000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28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0.129000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0.101000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+27.7%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31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0.500000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0.500000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33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3.480000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3.480000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29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0.390000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0.389000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+0.3%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34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0.105000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0.105000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0.190000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0.190000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37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0.500000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5.000000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-90.0%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39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0.074000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0.096000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-22.9%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40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0.447000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0.447000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41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0.450000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0.300000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+50.0%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38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0.029000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0.029000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42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0.040000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0.042000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-4.8%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46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500.000000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500.000000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44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0.200000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43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0.150000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0.150000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45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0.199000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0.200000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-0.5%</w:t>
            </w:r>
          </w:p>
        </w:tc>
      </w:tr>
    </w:tbl>
    <w:p>
      <w:pPr>
        <w:pStyle w:val="Heading2"/>
      </w:pPr>
      <w:r>
        <w:rPr>
          <w:b/>
          <w:color w:val="4B0082"/>
          <w:sz w:val="28"/>
        </w:rPr>
        <w:t>🌍 Regions with Bonuses (sorted by pollution)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1728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1728"/>
          </w:tcPr>
          <w:p>
            <w:r>
              <w:rPr>
                <w:b/>
                <w:color w:val="00008B"/>
                <w:sz w:val="20"/>
              </w:rPr>
              <w:t>Bonus</w:t>
            </w:r>
          </w:p>
        </w:tc>
        <w:tc>
          <w:tcPr>
            <w:tcW w:type="dxa" w:w="1728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1728"/>
          </w:tcPr>
          <w:p>
            <w:r>
              <w:rPr>
                <w:b/>
                <w:color w:val="00008B"/>
                <w:sz w:val="20"/>
              </w:rPr>
              <w:t>Population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Kraków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293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Šiauliai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Gdansk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Osaka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22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Busan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Kunming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Manchester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🇬🇧 United Kingdom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Sevilla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🇪🇸 Spain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Stuttgart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🇩🇪 Germany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75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Bialystok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185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Kharkiv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158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Mitú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Miami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Voronezh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Vidin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23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Tyumen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Gangneung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Durban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Be'er Sheva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Dortmund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🇩🇪 Germany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63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Nantes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Kavala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32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Pula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Alytus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144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Aswan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Chernihiv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160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Hamburg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🇩🇪 Germany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Marseille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33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Novo Mesto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Östersund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Tacloban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Salta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52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Antalya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Manaus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🇧🇷 Brazil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Porto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72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Jeju City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12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Luleå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Subotica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Santa Cruz de Tenerife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🇪🇸 Spain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Szeged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Balikpapan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Shanghai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Perth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Göteborg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Ahmedabad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Sligo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Plovdiv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Negotin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22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Varna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23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Temuco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Multan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Yakutsk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Maribor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Batumi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Brisbane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Zadar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33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Telavi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Kocani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Zaporizhzhia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Adelaide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Punta Arenas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Bangalore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Funchal (Madeira)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43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Mashhad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Abha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Norwich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43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Natal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🇧🇷 Brazil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83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Pogradec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Iquitos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Minneapolis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72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Evora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42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Cordoba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Murska Sobota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Pécs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Constanta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Basra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Polokwane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Upington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Bihac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Cuiabá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🇧🇷 Brazil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Varaždin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42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Palma de Mallorca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🇪🇸 Spain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Shkodër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 xml:space="preserve">Klaipeda 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Salonica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103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Cork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Toulouse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Arar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Dammam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Davao City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Arequipa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Zalaegerszeg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Kutaisi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42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Catania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🇮🇹 Italy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Antofagasta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Zrenjanin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Istanbul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Edinburgh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🇬🇧 United Kingdom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Neum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Tel Aviv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Ioannina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Veles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Bitola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70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Quetta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Zahedan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Craiova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53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Milano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🇮🇹 Italy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151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Mérida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Cagliari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🇮🇹 Italy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Anchorage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71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Sapporo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Timisoara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Guadalajara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Kolkata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Cúcuta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Foca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Tuxtla Gutiérrez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Erzurum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Trujillo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Posadas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Tabriz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Surabaya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Haifa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Gjirokastër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Fukuoka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Lahore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23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Cali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Erbil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Shenzhen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Jayapura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Hurghada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Tikrit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Alexandria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Cebu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Waterford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🇮🇪 Ireland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</w:tr>
    </w:tbl>
    <w:p>
      <w:r>
        <w:rPr>
          <w:color w:val="808080"/>
          <w:sz w:val="22"/>
        </w:rPr>
        <w:t>Legend: ▲ increase, ▼ decrease, → no change, 🆕 new region</w:t>
      </w:r>
    </w:p>
    <w:p>
      <w:pPr>
        <w:pStyle w:val="Heading2"/>
      </w:pPr>
      <w:r>
        <w:rPr>
          <w:b/>
          <w:color w:val="8B4513"/>
          <w:sz w:val="28"/>
        </w:rPr>
        <w:t>🏭 Production Efficiency Tables by Item</w:t>
      </w:r>
    </w:p>
    <w:p>
      <w:r>
        <w:rPr>
          <w:color w:val="808080"/>
          <w:sz w:val="22"/>
        </w:rPr>
        <w:t>Formula: P = floor(base * (1.3 - workers/10) * (1 + eco_skill/50)) * (1 + (regional_bonus + country_bonus)/100) * (1 - 0.9 * pollution) * (1 + 0.05 * building_level)</w:t>
      </w:r>
    </w:p>
    <w:p>
      <w:r>
        <w:t>No production efficiency data available.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