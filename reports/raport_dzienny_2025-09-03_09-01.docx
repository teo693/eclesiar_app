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008B"/>
          <w:sz w:val="56"/>
        </w:rPr>
        <w:t>🏰 Eclesiar's Pulse</w:t>
      </w:r>
    </w:p>
    <w:p>
      <w:r>
        <w:rPr>
          <w:color w:val="808080"/>
          <w:sz w:val="24"/>
        </w:rPr>
        <w:t>📅 Report generated: 2025-09-03 09:01</w:t>
      </w:r>
    </w:p>
    <w:p>
      <w:r>
        <w:rPr>
          <w:color w:val="808080"/>
          <w:sz w:val="22"/>
        </w:rPr>
        <w:t>📊 Source data fetched: 2025-09-03 08:38</w:t>
      </w:r>
    </w:p>
    <w:p>
      <w:r>
        <w:rPr>
          <w:b/>
          <w:color w:val="FFD700"/>
          <w:sz w:val="28"/>
        </w:rPr>
        <w:t>🏆 Congratulations to the Top Warrior: Colon3lBruce (Unknown Country)!</w:t>
      </w:r>
    </w:p>
    <w:p>
      <w:pPr>
        <w:pStyle w:val="Heading1"/>
      </w:pPr>
      <w:r>
        <w:rPr>
          <w:color w:val="8B0000"/>
        </w:rPr>
        <w:t>⚔️ Battlefield Pulse: Key War Statistics</w:t>
      </w:r>
    </w:p>
    <w:p>
      <w:r>
        <w:rPr>
          <w:i/>
          <w:sz w:val="22"/>
        </w:rP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Black vs White (war #13003) — region Stadium (score 1:1)</w:t>
      </w:r>
    </w:p>
    <w:p>
      <w:pPr>
        <w:pStyle w:val="ListBullet"/>
      </w:pPr>
      <w:r>
        <w:t>Ireland vs Sweden (war #13002) — region Athlone (score 0:3)</w:t>
      </w:r>
    </w:p>
    <w:p>
      <w:pPr>
        <w:pStyle w:val="ListBullet"/>
      </w:pPr>
      <w:r>
        <w:t>North Macedonia vs Croatia (war #13001) — region Tirana (score 0:4)</w:t>
      </w:r>
    </w:p>
    <w:p>
      <w:pPr>
        <w:pStyle w:val="ListBullet"/>
      </w:pPr>
      <w:r>
        <w:t>Lithuania vs Poland (war #13000) — region Kaunas (score 0:5)</w:t>
      </w:r>
    </w:p>
    <w:p>
      <w:pPr>
        <w:pStyle w:val="ListBullet"/>
      </w:pPr>
      <w:r>
        <w:t>United States of America vs Mexico (war #12999) — region Mexico City (score 5:0)</w:t>
      </w:r>
    </w:p>
    <w:p>
      <w:pPr>
        <w:pStyle w:val="ListBullet"/>
      </w:pPr>
      <w:r>
        <w:t>Bulgaria vs Poland (war #12998) — region Craiova (score 0:5)</w:t>
      </w:r>
    </w:p>
    <w:p>
      <w:pPr>
        <w:pStyle w:val="ListBullet"/>
      </w:pPr>
      <w:r>
        <w:t>Russia vs Poland (war #12997) — region Voronezh (score 0:6)</w:t>
      </w:r>
    </w:p>
    <w:p>
      <w:pPr>
        <w:pStyle w:val="ListBullet"/>
      </w:pPr>
      <w:r>
        <w:t>Pakistan vs South Korea (war #12996) — region Islamabad (score 1:5)</w:t>
      </w:r>
    </w:p>
    <w:p>
      <w:pPr>
        <w:pStyle w:val="ListBullet"/>
      </w:pPr>
      <w:r>
        <w:t>Hungary vs Slovenia (war #12995) — region Murska Sobota (score 0:7)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▼ -1 (9 vs 10)</w:t>
      </w:r>
    </w:p>
    <w:p>
      <w:r>
        <w:t>In the last 24 hours, military activity was recorded in 1 countries.</w:t>
      </w:r>
    </w:p>
    <w:p>
      <w:r>
        <w:t>Unknown Country: 11,899,561</w:t>
      </w:r>
    </w:p>
    <w:p>
      <w:pPr>
        <w:pStyle w:val="Heading2"/>
      </w:pPr>
      <w:r>
        <w:t>📊 Executive Summary: Key Changes</w:t>
      </w:r>
    </w:p>
    <w:p>
      <w:r>
        <w:t>⚔️ Total military activity: ▼ -15.3% (11,899,561 vs 14,055,463)</w:t>
      </w:r>
    </w:p>
    <w:p>
      <w:r>
        <w:t>💰 Currency volatility: 13 currencies changed by &gt;1%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Unknown Country: +11,899,561 (▲ increase)</w:t>
      </w:r>
    </w:p>
    <w:p>
      <w:r>
        <w:t>• Slovenia: -5,197,528 (▼ decrease)</w:t>
      </w:r>
    </w:p>
    <w:p>
      <w:r>
        <w:t>• Hungary: -2,632,241 (▼ decrease)</w:t>
      </w:r>
    </w:p>
    <w:p>
      <w:r>
        <w:t>• Bulgaria: -1,727,049 (▼ decrease)</w:t>
      </w:r>
    </w:p>
    <w:p>
      <w:r>
        <w:t>• Poland: -1,464,125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Colon3lBruce (Unknown Country): 1,848,683 damage</w:t>
      </w:r>
    </w:p>
    <w:p>
      <w:pPr>
        <w:pStyle w:val="ListNumber"/>
      </w:pPr>
      <w:r>
        <w:t>Bloodice (Unknown Country): 1,348,185 damage</w:t>
      </w:r>
    </w:p>
    <w:p>
      <w:pPr>
        <w:pStyle w:val="ListNumber"/>
      </w:pPr>
      <w:r>
        <w:t>Ligabo (Unknown Country): 1,256,381 damage</w:t>
      </w:r>
    </w:p>
    <w:p>
      <w:pPr>
        <w:pStyle w:val="ListNumber"/>
      </w:pPr>
      <w:r>
        <w:t>Cameltoe (Unknown Country): 1,163,785 damage</w:t>
      </w:r>
    </w:p>
    <w:p>
      <w:pPr>
        <w:pStyle w:val="ListNumber"/>
      </w:pPr>
      <w:r>
        <w:t>Karlos-I (Unknown Country): 993,021 damage</w:t>
      </w:r>
    </w:p>
    <w:p>
      <w:pPr>
        <w:pStyle w:val="ListNumber"/>
      </w:pPr>
      <w:r>
        <w:t>Aexil (Unknown Country): 661,671 damage</w:t>
      </w:r>
    </w:p>
    <w:p>
      <w:pPr>
        <w:pStyle w:val="ListNumber"/>
      </w:pPr>
      <w:r>
        <w:t>kovsai (Unknown Country): 624,329 damage</w:t>
      </w:r>
    </w:p>
    <w:p>
      <w:pPr>
        <w:pStyle w:val="ListNumber"/>
      </w:pPr>
      <w:r>
        <w:t>aduch (Unknown Country): 596,357 damage</w:t>
      </w:r>
    </w:p>
    <w:p>
      <w:pPr>
        <w:pStyle w:val="ListNumber"/>
      </w:pPr>
      <w:r>
        <w:t>1hell (Unknown Country): 556,067 damage</w:t>
      </w:r>
    </w:p>
    <w:p>
      <w:pPr>
        <w:pStyle w:val="ListNumber"/>
      </w:pPr>
      <w:r>
        <w:t>THANОS (Unknown Country): 541,616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Cameltoe: ▲ +56.1% (1,163,785 vs 745,402)</w:t>
      </w:r>
    </w:p>
    <w:p>
      <w:r>
        <w:t>• Colon3Lbruce: ▼ -48.2% (1,848,683 vs 3,571,596)</w:t>
      </w:r>
    </w:p>
    <w:p>
      <w:r>
        <w:t>• Thanоs: ▼ -68.6% (541,616 vs 1,727,049)</w:t>
      </w:r>
    </w:p>
    <w:p>
      <w:r>
        <w:t>New warriors in top list:</w:t>
      </w:r>
    </w:p>
    <w:p>
      <w:r>
        <w:t>• Aduch (Nieznany Kraj): 596,357 damage</w:t>
      </w:r>
    </w:p>
    <w:p>
      <w:r>
        <w:t>• Kovsai (Nieznany Kraj): 624,329 damage</w:t>
      </w:r>
    </w:p>
    <w:p>
      <w:r>
        <w:t>• Aexil (Nieznany Kraj): 661,671 damage</w:t>
      </w:r>
    </w:p>
    <w:p>
      <w:pPr>
        <w:pStyle w:val="Heading1"/>
      </w:pPr>
      <w:r>
        <w:rPr>
          <w:color w:val="006400"/>
        </w:rPr>
        <w:t>💰 Economic Pulse</w:t>
      </w:r>
    </w:p>
    <w:p>
      <w:pPr>
        <w:pStyle w:val="Heading2"/>
      </w:pPr>
      <w:r>
        <w:rPr>
          <w:color w:val="006400"/>
        </w:rPr>
        <w:t>💼 Top 5 Best Job Offers Worldwide</w:t>
      </w:r>
    </w:p>
    <w:p>
      <w:r>
        <w:t>Best paid job offers across all countries (salary in GOLD):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Company ID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Salary (GOLD)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9560</w:t>
            </w:r>
          </w:p>
        </w:tc>
        <w:tc>
          <w:tcPr>
            <w:tcW w:type="dxa" w:w="2160"/>
          </w:tcPr>
          <w:p>
            <w:r>
              <w:t>4.402000</w:t>
            </w:r>
          </w:p>
        </w:tc>
      </w:tr>
      <w:tr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2873</w:t>
            </w:r>
          </w:p>
        </w:tc>
        <w:tc>
          <w:tcPr>
            <w:tcW w:type="dxa" w:w="2160"/>
          </w:tcPr>
          <w:p>
            <w:r>
              <w:t>3.400000</w:t>
            </w:r>
          </w:p>
        </w:tc>
      </w:tr>
      <w:tr>
        <w:tc>
          <w:tcPr>
            <w:tcW w:type="dxa" w:w="2160"/>
          </w:tcPr>
          <w:p>
            <w:r>
              <w:t>South Korea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5923</w:t>
            </w:r>
          </w:p>
        </w:tc>
        <w:tc>
          <w:tcPr>
            <w:tcW w:type="dxa" w:w="2160"/>
          </w:tcPr>
          <w:p>
            <w:r>
              <w:t>2.550000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5066</w:t>
            </w:r>
          </w:p>
        </w:tc>
        <w:tc>
          <w:tcPr>
            <w:tcW w:type="dxa" w:w="2160"/>
          </w:tcPr>
          <w:p>
            <w:r>
              <w:t>2.310000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1312</w:t>
            </w:r>
          </w:p>
        </w:tc>
        <w:tc>
          <w:tcPr>
            <w:tcW w:type="dxa" w:w="2160"/>
          </w:tcPr>
          <w:p>
            <w:r>
              <w:t>2.244000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rPr>
          <w:color w:val="006400"/>
        </w:rPr>
        <w:t>💱 Currency rates vs GOLD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Currency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Rate (GOLD per 1)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Yesterday Rate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+1.00%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0.191000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▲ +0.53%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0.198000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▼ -0.50%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0.149000</w:t>
            </w:r>
          </w:p>
        </w:tc>
        <w:tc>
          <w:tcPr>
            <w:tcW w:type="dxa" w:w="2160"/>
          </w:tcPr>
          <w:p>
            <w:r>
              <w:t>0.149000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0.239000</w:t>
            </w:r>
          </w:p>
        </w:tc>
        <w:tc>
          <w:tcPr>
            <w:tcW w:type="dxa" w:w="2160"/>
          </w:tcPr>
          <w:p>
            <w:r>
              <w:t>0.240000</w:t>
            </w:r>
          </w:p>
        </w:tc>
        <w:tc>
          <w:tcPr>
            <w:tcW w:type="dxa" w:w="2160"/>
          </w:tcPr>
          <w:p>
            <w:r>
              <w:t>▼ -0.42%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0.197000</w:t>
            </w:r>
          </w:p>
        </w:tc>
        <w:tc>
          <w:tcPr>
            <w:tcW w:type="dxa" w:w="2160"/>
          </w:tcPr>
          <w:p>
            <w:r>
              <w:t>0.210000</w:t>
            </w:r>
          </w:p>
        </w:tc>
        <w:tc>
          <w:tcPr>
            <w:tcW w:type="dxa" w:w="2160"/>
          </w:tcPr>
          <w:p>
            <w:r>
              <w:t>▼ -6.19%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0.129000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+27.72%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0.390000</w:t>
            </w:r>
          </w:p>
        </w:tc>
        <w:tc>
          <w:tcPr>
            <w:tcW w:type="dxa" w:w="2160"/>
          </w:tcPr>
          <w:p>
            <w:r>
              <w:t>0.389000</w:t>
            </w:r>
          </w:p>
        </w:tc>
        <w:tc>
          <w:tcPr>
            <w:tcW w:type="dxa" w:w="2160"/>
          </w:tcPr>
          <w:p>
            <w:r>
              <w:t>▲ +0.26%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0.103000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+3.00%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0.074000</w:t>
            </w:r>
          </w:p>
        </w:tc>
        <w:tc>
          <w:tcPr>
            <w:tcW w:type="dxa" w:w="2160"/>
          </w:tcPr>
          <w:p>
            <w:r>
              <w:t>0.096000</w:t>
            </w:r>
          </w:p>
        </w:tc>
        <w:tc>
          <w:tcPr>
            <w:tcW w:type="dxa" w:w="2160"/>
          </w:tcPr>
          <w:p>
            <w:r>
              <w:t>▼ -22.92%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▼ -90.00%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0.450000</w:t>
            </w:r>
          </w:p>
        </w:tc>
        <w:tc>
          <w:tcPr>
            <w:tcW w:type="dxa" w:w="2160"/>
          </w:tcPr>
          <w:p>
            <w:r>
              <w:t>0.300000</w:t>
            </w:r>
          </w:p>
        </w:tc>
        <w:tc>
          <w:tcPr>
            <w:tcW w:type="dxa" w:w="2160"/>
          </w:tcPr>
          <w:p>
            <w:r>
              <w:t>▲ +50.00%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0.040000</w:t>
            </w:r>
          </w:p>
        </w:tc>
        <w:tc>
          <w:tcPr>
            <w:tcW w:type="dxa" w:w="2160"/>
          </w:tcPr>
          <w:p>
            <w:r>
              <w:t>0.042000</w:t>
            </w:r>
          </w:p>
        </w:tc>
        <w:tc>
          <w:tcPr>
            <w:tcW w:type="dxa" w:w="2160"/>
          </w:tcPr>
          <w:p>
            <w:r>
              <w:t>▼ -4.76%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▼ -0.50%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0.079000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▼ -1.25%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0.155000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▼ -2.52%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0.090000</w:t>
            </w:r>
          </w:p>
        </w:tc>
        <w:tc>
          <w:tcPr>
            <w:tcW w:type="dxa" w:w="2160"/>
          </w:tcPr>
          <w:p>
            <w:r>
              <w:t>▲ +11.11%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0.094000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▲ +1.08%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rPr>
          <w:color w:val="4B0082"/>
        </w:rPr>
        <w:t>🌍 World Pulse: Regions with Bonuses</w:t>
      </w:r>
    </w:p>
    <w:p>
      <w:r>
        <w:t>Total regions with bonuses: 135 | Total bonus score: 2250 | Average pollution: 22.31 | Average efficiency: 1.19</w:t>
      </w:r>
    </w:p>
    <w:p>
      <w:r>
        <w:t>🏆 Most efficient region: Waterford (score: 35.39)</w:t>
      </w:r>
    </w:p>
    <w:p>
      <w:r>
        <w:t>⚠️ Least efficient region: Bialystok (score: 0.12)</w:t>
      </w:r>
    </w:p>
    <w:p>
      <w:pPr>
        <w:pStyle w:val="Heading3"/>
      </w:pPr>
      <w:r>
        <w:t>Regions with Bonuses (sorted by pollution)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Bonus Description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Population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NPCs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0"/>
              </w:rPr>
              <w:t>Avg NPC Wages (Gold)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Waterford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0.1572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Cebu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0.9951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Alexandria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0.5663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Tikrit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Hurghada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Jayapura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Shenzhen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0.9951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Erbil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Cali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0.1423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Lahore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Fukuoka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0.1114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Gjirokastër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Haifa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Surabaya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0.2789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Tabriz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0.0712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Posadas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0.1761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Trujillo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0.7616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Erzurum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Tuxtla Gutiérrez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0.1423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Foca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0.5663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Cúcuta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0.1697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Kolkata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0.1515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Guadalajara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0.1423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Timisoara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Sapporo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0.1114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Anchorage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0.1423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Cagliari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0.2923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Mérida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0.1423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Milano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0.2923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Craiova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Zahedan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0.0712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Quetta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Bitola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0.2169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Veles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0.2169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Ioannina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0.2029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Tel Aviv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Neum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0.5663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Edinburgh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0.1632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Istanbul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Zrenjanin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0.2789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Antofagasta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0.1924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Catania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0.2923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Kutaisi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Zalaegerszeg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0.3376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Arequipa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0.7616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Davao City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0.9951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Dammam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0.0712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Arar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0.0712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Toulouse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0.1697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Cork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0.1761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Salonica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0.2029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 xml:space="preserve">Klaipeda 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Shkodër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Palma de Mallorca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0.3848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Varaždin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Cuiabá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0.1911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Bihac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0.5663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Upington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Polokwane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Basra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0.3376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Constanta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Pécs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0.3376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Murska Sobota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Cordoba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0.1924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Evora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Minneapolis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0.1423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Iquitos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0.7616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Pogradec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0.2789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Natal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0.1911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Norwich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0.1761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Abha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0.0712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Mashhad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0.0712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Funchal (Madeira)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Bangalore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0.1515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Punta Arenas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0.1924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Adelaide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Zaporizhzhia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Kocani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0.2169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Telavi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Zadar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Brisbane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Batumi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Maribor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Yakutsk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0.9951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Multan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Temuco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0.1924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Varna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0.1515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Negotin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0.2789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Plovdiv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0.1515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Sligo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0.1761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Ahmedabad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0.1515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Göteborg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0.1761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Perth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Shanghai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0.9951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Balikpapan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Szeged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0.3376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Santa Cruz de Tenerife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0.3848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Subotica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0.2789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Luleå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0.1761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Jeju City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Porto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Manaus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0.1911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Antalya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Salta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0.1761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Tacloban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0.9951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Östersund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0.1761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Novo Mesto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Marseille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0.1697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Hamburg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0.2697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Chernihiv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Aswan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Alytus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144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Pula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0.2227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Kavala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0.2029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Nantes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0.1697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Dortmund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0.2697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Be'er Sheva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Durban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Gangneung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Tyumen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Vidin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0.1515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Voronezh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Miami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0.1423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Mitú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0.1697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Kharkiv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Bialystok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Stuttgart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0.2697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Sevilla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0.3848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Manchester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0.1632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Kunming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0.9951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Busan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Osaka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0.1114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Gdansk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Šiauliai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Kraków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0.2811</w:t>
            </w:r>
          </w:p>
        </w:tc>
      </w:tr>
    </w:tbl>
    <w:p/>
    <w:p>
      <w:pPr>
        <w:pStyle w:val="Heading3"/>
      </w:pPr>
      <w:r>
        <w:rPr>
          <w:color w:val="8B4513"/>
        </w:rPr>
        <w:t>🏭 Production Efficiency Tables by Item</w:t>
      </w:r>
    </w:p>
    <w:p>
      <w:r>
        <w:t>Below are the most profitable regions for each commodity, sorted by efficiency score. The efficiency score is calculated using the Eclesiar production formula: P = floor(base * (1.3 - workers/10) * (1 + eco_skill/50)) * (1 + (regional_bonus + country_bonus)/100) * (1 - 0.9 * pollution) * (1 + 0.05 * building_level). For this analysis, we assume 1 worker with skill level 20 and building levels 1-5 for Q1-Q5 quality. The final score considers production output, regional bonuses, pollution penalties, and NPC wages to rank regions by profitability.</w:t>
      </w:r>
    </w:p>
    <w:p>
      <w:pPr>
        <w:pStyle w:val="Heading4"/>
      </w:pPr>
      <w:r>
        <w:t>📊 B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Fukuoka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Tabriz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9.1%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0.07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Posadas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Arequipa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17.5%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0.76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Shkodër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19.2%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Neum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15.2%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Ioannina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14.4%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Temuco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24.5%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Multan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24.4%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Subotica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26.8%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</w:tbl>
    <w:p/>
    <w:p>
      <w:pPr>
        <w:pStyle w:val="Heading4"/>
      </w:pPr>
      <w:r>
        <w:t>📊 B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0.1%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296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310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338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352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5.6%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Foca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9.9%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Erzurum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9.5%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Zahedan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13.4%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0.07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Sapporo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12.1%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Constanta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Evora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20.9%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Pogradec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21.1%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Upington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20.0%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40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</w:tbl>
    <w:p/>
    <w:p>
      <w:pPr>
        <w:pStyle w:val="Heading4"/>
      </w:pPr>
      <w:r>
        <w:t>📊 B 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Cagliari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Cúcuta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Veles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14.0%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Antalya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28.4%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Tacloban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28.9%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Minneapolis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Kavala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34.0%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Yakutsk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24.4%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Nantes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34.6%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Batumi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23.6%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</w:tbl>
    <w:p/>
    <w:p>
      <w:pPr>
        <w:pStyle w:val="Heading4"/>
      </w:pPr>
      <w:r>
        <w:t>📊 B 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3.3%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3.8%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1.00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Surabaya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8.4%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Lahore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6.3%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Guadalajara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30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31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33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Haifa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7.6%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Anchorage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12.3%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Kolkata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10.5%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0.15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Zrenjanin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16.7%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28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29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Bitola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13.8%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22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</w:tbl>
    <w:p/>
    <w:p>
      <w:pPr>
        <w:pStyle w:val="Heading4"/>
      </w:pPr>
      <w:r>
        <w:t>📊 B 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0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3.4%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Gjirokastër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Timisoara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11.7%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Tel Aviv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14.6%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Cork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18.7%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Basra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Polokwane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20.0%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0.35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Cordoba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Istanbul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16.1%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Adelaide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21.9%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0.35 GOLD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