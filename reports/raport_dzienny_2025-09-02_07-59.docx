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sz w:val="48"/>
        </w:rPr>
        <w:t>Eclesiar's Pulse</w:t>
      </w:r>
    </w:p>
    <w:p>
      <w:r>
        <w:t>Report generated: 2025-09-02 07:59</w:t>
      </w:r>
    </w:p>
    <w:p>
      <w:r>
        <w:t>Source data fetched: 2025-09-02 07:59</w:t>
      </w:r>
    </w:p>
    <w:p>
      <w:r>
        <w:rPr>
          <w:b/>
          <w:sz w:val="28"/>
        </w:rPr>
        <w:t>Congratulations to the Top Warrior: Colon3lBruce (Slovenia)!</w:t>
      </w:r>
    </w:p>
    <w:p>
      <w:pPr>
        <w:pStyle w:val="Heading1"/>
      </w:pPr>
      <w:r>
        <w:t>⚔️ Battlefield Pulse: Key War Statistics</w:t>
      </w:r>
    </w:p>
    <w:p>
      <w:r>
        <w:t>Damage attributed to a country is the sum of damage dealt by players of that country across all battles in the last 24 hours (regardless of whether the country was a party to the conflict).</w:t>
      </w:r>
    </w:p>
    <w:p>
      <w:pPr>
        <w:pStyle w:val="Heading2"/>
      </w:pPr>
      <w:r>
        <w:t>🗺️ Military Activity: ongoing and finished wars</w:t>
      </w:r>
    </w:p>
    <w:p>
      <w:r>
        <w:t>Ongoing battles:</w:t>
      </w:r>
    </w:p>
    <w:p>
      <w:pPr>
        <w:pStyle w:val="ListBullet"/>
      </w:pPr>
      <w:r>
        <w:t>Indonesia vs Bulgaria (war #12994) — region Medan (score 0:0)</w:t>
      </w:r>
    </w:p>
    <w:p>
      <w:pPr>
        <w:pStyle w:val="ListBullet"/>
      </w:pPr>
      <w:r>
        <w:t>Romania vs Poland (war #12993) — region Bucharest (score 0:0)</w:t>
      </w:r>
    </w:p>
    <w:p>
      <w:pPr>
        <w:pStyle w:val="ListBullet"/>
      </w:pPr>
      <w:r>
        <w:t>Argentina vs Serbia (war #12992) — region Comodoro Rivadavia (score 0:1)</w:t>
      </w:r>
    </w:p>
    <w:p>
      <w:pPr>
        <w:pStyle w:val="ListBullet"/>
      </w:pPr>
      <w:r>
        <w:t>Black vs White (war #12991) — region Stadium (score 2:0)</w:t>
      </w:r>
    </w:p>
    <w:p>
      <w:pPr>
        <w:pStyle w:val="ListBullet"/>
      </w:pPr>
      <w:r>
        <w:t>Argentina vs Sweden (war #12990) — region Posadas (score 1:1)</w:t>
      </w:r>
    </w:p>
    <w:p>
      <w:pPr>
        <w:pStyle w:val="ListBullet"/>
      </w:pPr>
      <w:r>
        <w:t>Croatia vs Slovenia (war #12989) — region Koper (score 2:3)</w:t>
      </w:r>
    </w:p>
    <w:p>
      <w:pPr>
        <w:pStyle w:val="ListBullet"/>
      </w:pPr>
      <w:r>
        <w:t>South Africa vs Portugal (war #12988) — region Upington (score 1:5)</w:t>
      </w:r>
    </w:p>
    <w:p>
      <w:pPr>
        <w:pStyle w:val="ListBullet"/>
      </w:pPr>
      <w:r>
        <w:t>Poland vs Bulgaria (war #12987) — region Vidin (score 0:7)</w:t>
      </w:r>
    </w:p>
    <w:p>
      <w:pPr>
        <w:pStyle w:val="ListBullet"/>
      </w:pPr>
      <w:r>
        <w:t>Slovenia vs Hungary (war #12986) — region Zalaegerszeg (score 1:6)</w:t>
      </w:r>
    </w:p>
    <w:p>
      <w:pPr>
        <w:pStyle w:val="ListBullet"/>
      </w:pPr>
      <w:r>
        <w:t>Lithuania vs Poland (war #12985) — region Utena (score 0:8)</w:t>
      </w:r>
    </w:p>
    <w:p>
      <w:r>
        <w:t>No finished battles to display.</w:t>
      </w:r>
    </w:p>
    <w:p>
      <w:pPr>
        <w:pStyle w:val="Heading3"/>
      </w:pPr>
      <w:r>
        <w:t>🗺️ Wars: Changes vs Yesterday</w:t>
      </w:r>
    </w:p>
    <w:p>
      <w:r>
        <w:t>Ongoing wars: ▲ +1 (10 vs 9)</w:t>
      </w:r>
    </w:p>
    <w:p>
      <w:r>
        <w:t>In the last 24 hours, military activity was recorded in 7 countries.</w:t>
      </w:r>
    </w:p>
    <w:p>
      <w:r>
        <w:t>Slovenia: 5,197,528</w:t>
      </w:r>
    </w:p>
    <w:p>
      <w:r>
        <w:t>Hungary: 2,632,241</w:t>
      </w:r>
    </w:p>
    <w:p>
      <w:r>
        <w:t>Bulgaria: 1,727,049</w:t>
      </w:r>
    </w:p>
    <w:p>
      <w:r>
        <w:t>Poland: 1,464,125</w:t>
      </w:r>
    </w:p>
    <w:p>
      <w:r>
        <w:t>Portugal: 1,389,638</w:t>
      </w:r>
    </w:p>
    <w:p>
      <w:r>
        <w:t>United States of America: 1,035,022</w:t>
      </w:r>
    </w:p>
    <w:p>
      <w:r>
        <w:t>Sweden: 609,860</w:t>
      </w:r>
    </w:p>
    <w:p>
      <w:pPr>
        <w:pStyle w:val="Heading2"/>
      </w:pPr>
      <w:r>
        <w:t>📊 Executive Summary: Key Changes</w:t>
      </w:r>
    </w:p>
    <w:p>
      <w:r>
        <w:t>⚔️ Total military activity: ▲ +30.8% (14,055,463 vs 10,745,200)</w:t>
      </w:r>
    </w:p>
    <w:p>
      <w:r>
        <w:t>💰 Currency markets: Stable (no significant changes)</w:t>
      </w:r>
    </w:p>
    <w:p>
      <w:r>
        <w:t>See detailed comparisons below for specific metrics.</w:t>
      </w:r>
    </w:p>
    <w:p>
      <w:pPr>
        <w:pStyle w:val="Heading2"/>
      </w:pPr>
      <w:r>
        <w:t>⚖️ Military: Compared to yesterday</w:t>
      </w:r>
    </w:p>
    <w:p>
      <w:r>
        <w:t>Top changes in military activity:</w:t>
      </w:r>
    </w:p>
    <w:p>
      <w:r>
        <w:t>• Slovenia: +3,812,086 (▲ increase)</w:t>
      </w:r>
    </w:p>
    <w:p>
      <w:r>
        <w:t>• Hungary: +2,632,241 (▲ increase)</w:t>
      </w:r>
    </w:p>
    <w:p>
      <w:r>
        <w:t>• Sweden: -2,204,197 (▼ decrease)</w:t>
      </w:r>
    </w:p>
    <w:p>
      <w:r>
        <w:t>• Portugal: +1,389,638 (▲ increase)</w:t>
      </w:r>
    </w:p>
    <w:p>
      <w:r>
        <w:t>• Croatia: -1,210,378 (▼ decrease)</w:t>
      </w:r>
    </w:p>
    <w:p>
      <w:pPr>
        <w:pStyle w:val="Heading1"/>
      </w:pPr>
      <w:r>
        <w:t>🏆 Best of the Best: Heroes Ranking</w:t>
      </w:r>
    </w:p>
    <w:p>
      <w:r>
        <w:t>Here's the list of the most powerful warriors from the last 24 hours:</w:t>
      </w:r>
    </w:p>
    <w:p>
      <w:pPr>
        <w:pStyle w:val="ListNumber"/>
      </w:pPr>
      <w:r>
        <w:t>Colon3lBruce (Slovenia): 3,571,596 damage</w:t>
      </w:r>
    </w:p>
    <w:p>
      <w:pPr>
        <w:pStyle w:val="ListNumber"/>
      </w:pPr>
      <w:r>
        <w:t>Zalogur (Hungary): 1,993,444 damage</w:t>
      </w:r>
    </w:p>
    <w:p>
      <w:pPr>
        <w:pStyle w:val="ListNumber"/>
      </w:pPr>
      <w:r>
        <w:t>THANОS (Bulgaria): 1,727,049 damage</w:t>
      </w:r>
    </w:p>
    <w:p>
      <w:pPr>
        <w:pStyle w:val="ListNumber"/>
      </w:pPr>
      <w:r>
        <w:t>TheIlluminated (Portugal): 1,120,078 damage</w:t>
      </w:r>
    </w:p>
    <w:p>
      <w:pPr>
        <w:pStyle w:val="ListNumber"/>
      </w:pPr>
      <w:r>
        <w:t>Cameltoe (Poland): 745,402 damage</w:t>
      </w:r>
    </w:p>
    <w:p>
      <w:pPr>
        <w:pStyle w:val="ListNumber"/>
      </w:pPr>
      <w:r>
        <w:t>Ashborn (Hungary): 638,797 damage</w:t>
      </w:r>
    </w:p>
    <w:p>
      <w:pPr>
        <w:pStyle w:val="ListNumber"/>
      </w:pPr>
      <w:r>
        <w:t>Biter (Slovenia): 620,920 damage</w:t>
      </w:r>
    </w:p>
    <w:p>
      <w:pPr>
        <w:pStyle w:val="ListNumber"/>
      </w:pPr>
      <w:r>
        <w:t>Bloodice (Sweden): 609,860 damage</w:t>
      </w:r>
    </w:p>
    <w:p>
      <w:pPr>
        <w:pStyle w:val="ListNumber"/>
      </w:pPr>
      <w:r>
        <w:t>Lord_Marine (Slovenia): 548,633 damage</w:t>
      </w:r>
    </w:p>
    <w:p>
      <w:pPr>
        <w:pStyle w:val="ListNumber"/>
      </w:pPr>
      <w:r>
        <w:t>josh gould (United States of America): 531,615 damage</w:t>
      </w:r>
    </w:p>
    <w:p>
      <w:pPr>
        <w:pStyle w:val="Heading2"/>
      </w:pPr>
      <w:r>
        <w:t>🏆 Top Warriors: Changes vs Yesterday</w:t>
      </w:r>
    </w:p>
    <w:p>
      <w:r>
        <w:t>Warriors who maintained top positions:</w:t>
      </w:r>
    </w:p>
    <w:p>
      <w:r>
        <w:t>• Cameltoe: → +0.0% (745,402 vs 745,402)</w:t>
      </w:r>
    </w:p>
    <w:p>
      <w:r>
        <w:t>• Colon3Lbruce: ▲ +243.3% (3,571,596 vs 1,040,383)</w:t>
      </w:r>
    </w:p>
    <w:p>
      <w:r>
        <w:t>• Thanоs: ▲ +86.2% (1,727,049 vs 927,690)</w:t>
      </w:r>
    </w:p>
    <w:p>
      <w:r>
        <w:t>New warriors in top list:</w:t>
      </w:r>
    </w:p>
    <w:p>
      <w:r>
        <w:t>• Theilluminated (Portugal): 1,120,078 damage</w:t>
      </w:r>
    </w:p>
    <w:p>
      <w:r>
        <w:t>• Ashborn (Hungary): 638,797 damage</w:t>
      </w:r>
    </w:p>
    <w:p>
      <w:r>
        <w:t>• Biter (Slovenia): 620,920 damage</w:t>
      </w:r>
    </w:p>
    <w:p>
      <w:pPr>
        <w:pStyle w:val="Heading1"/>
      </w:pPr>
      <w:r>
        <w:t>💰 Economic Pulse</w:t>
      </w:r>
    </w:p>
    <w:p>
      <w:pPr>
        <w:pStyle w:val="Heading2"/>
      </w:pPr>
      <w:r>
        <w:t>💼 Top 5 Best Job Offers Worldwide</w:t>
      </w:r>
    </w:p>
    <w:p>
      <w:r>
        <w:t>Best paid job offers across all countries (salary in GOLD):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Country</w:t>
            </w:r>
          </w:p>
        </w:tc>
        <w:tc>
          <w:tcPr>
            <w:tcW w:type="dxa" w:w="2160"/>
          </w:tcPr>
          <w:p>
            <w:r>
              <w:t>Company</w:t>
            </w:r>
          </w:p>
        </w:tc>
        <w:tc>
          <w:tcPr>
            <w:tcW w:type="dxa" w:w="2160"/>
          </w:tcPr>
          <w:p>
            <w:r>
              <w:t>Company ID</w:t>
            </w:r>
          </w:p>
        </w:tc>
        <w:tc>
          <w:tcPr>
            <w:tcW w:type="dxa" w:w="2160"/>
          </w:tcPr>
          <w:p>
            <w:r>
              <w:t>Salary (GOLD)</w:t>
            </w:r>
          </w:p>
        </w:tc>
      </w:tr>
      <w:tr>
        <w:tc>
          <w:tcPr>
            <w:tcW w:type="dxa" w:w="2160"/>
          </w:tcPr>
          <w:p>
            <w:r>
              <w:t>Peru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6342</w:t>
            </w:r>
          </w:p>
        </w:tc>
        <w:tc>
          <w:tcPr>
            <w:tcW w:type="dxa" w:w="2160"/>
          </w:tcPr>
          <w:p>
            <w:r>
              <w:t>4.022700</w:t>
            </w:r>
          </w:p>
        </w:tc>
      </w:tr>
      <w:tr>
        <w:tc>
          <w:tcPr>
            <w:tcW w:type="dxa" w:w="2160"/>
          </w:tcPr>
          <w:p>
            <w:r>
              <w:t>South Korea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5923</w:t>
            </w:r>
          </w:p>
        </w:tc>
        <w:tc>
          <w:tcPr>
            <w:tcW w:type="dxa" w:w="2160"/>
          </w:tcPr>
          <w:p>
            <w:r>
              <w:t>2.550000</w:t>
            </w:r>
          </w:p>
        </w:tc>
      </w:tr>
      <w:tr>
        <w:tc>
          <w:tcPr>
            <w:tcW w:type="dxa" w:w="2160"/>
          </w:tcPr>
          <w:p>
            <w:r>
              <w:t>Portugal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7713</w:t>
            </w:r>
          </w:p>
        </w:tc>
        <w:tc>
          <w:tcPr>
            <w:tcW w:type="dxa" w:w="2160"/>
          </w:tcPr>
          <w:p>
            <w:r>
              <w:t>2.323000</w:t>
            </w:r>
          </w:p>
        </w:tc>
      </w:tr>
      <w:tr>
        <w:tc>
          <w:tcPr>
            <w:tcW w:type="dxa" w:w="2160"/>
          </w:tcPr>
          <w:p>
            <w:r>
              <w:t>Slovenia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995</w:t>
            </w:r>
          </w:p>
        </w:tc>
        <w:tc>
          <w:tcPr>
            <w:tcW w:type="dxa" w:w="2160"/>
          </w:tcPr>
          <w:p>
            <w:r>
              <w:t>2.310000</w:t>
            </w:r>
          </w:p>
        </w:tc>
      </w:tr>
      <w:tr>
        <w:tc>
          <w:tcPr>
            <w:tcW w:type="dxa" w:w="2160"/>
          </w:tcPr>
          <w:p>
            <w:r>
              <w:t>Serbia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3863</w:t>
            </w:r>
          </w:p>
        </w:tc>
        <w:tc>
          <w:tcPr>
            <w:tcW w:type="dxa" w:w="2160"/>
          </w:tcPr>
          <w:p>
            <w:r>
              <w:t>2.226000</w:t>
            </w:r>
          </w:p>
        </w:tc>
      </w:tr>
    </w:tbl>
    <w:p>
      <w:r>
        <w:t>* flagged as potentially anomalous (re-check conversion)</w:t>
      </w:r>
    </w:p>
    <w:p/>
    <w:p>
      <w:pPr>
        <w:pStyle w:val="Heading2"/>
      </w:pPr>
      <w:r>
        <w:t>💰 Top 5 Countries with Lowest NPC Wage (in GOLD)</w:t>
      </w:r>
    </w:p>
    <w:p>
      <w:r>
        <w:t>Countries with the lowest NPC wages converted to GOLD: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Country</w:t>
            </w:r>
          </w:p>
        </w:tc>
        <w:tc>
          <w:tcPr>
            <w:tcW w:type="dxa" w:w="2160"/>
          </w:tcPr>
          <w:p>
            <w:r>
              <w:t>Local Wage</w:t>
            </w:r>
          </w:p>
        </w:tc>
        <w:tc>
          <w:tcPr>
            <w:tcW w:type="dxa" w:w="2160"/>
          </w:tcPr>
          <w:p>
            <w:r>
              <w:t>Currency</w:t>
            </w:r>
          </w:p>
        </w:tc>
        <w:tc>
          <w:tcPr>
            <w:tcW w:type="dxa" w:w="2160"/>
          </w:tcPr>
          <w:p>
            <w:r>
              <w:t>Wage (GOLD)</w:t>
            </w:r>
          </w:p>
        </w:tc>
      </w:tr>
      <w:tr>
        <w:tc>
          <w:tcPr>
            <w:tcW w:type="dxa" w:w="2160"/>
          </w:tcPr>
          <w:p>
            <w:r>
              <w:t>Lithuania</w:t>
            </w:r>
          </w:p>
        </w:tc>
        <w:tc>
          <w:tcPr>
            <w:tcW w:type="dxa" w:w="2160"/>
          </w:tcPr>
          <w:p>
            <w:r>
              <w:t>0.56</w:t>
            </w:r>
          </w:p>
        </w:tc>
        <w:tc>
          <w:tcPr>
            <w:tcW w:type="dxa" w:w="2160"/>
          </w:tcPr>
          <w:p>
            <w:r>
              <w:t>LTL</w:t>
            </w:r>
          </w:p>
        </w:tc>
        <w:tc>
          <w:tcPr>
            <w:tcW w:type="dxa" w:w="2160"/>
          </w:tcPr>
          <w:p>
            <w:r>
              <w:t>0.018332</w:t>
            </w:r>
          </w:p>
        </w:tc>
      </w:tr>
      <w:tr>
        <w:tc>
          <w:tcPr>
            <w:tcW w:type="dxa" w:w="2160"/>
          </w:tcPr>
          <w:p>
            <w:r>
              <w:t>Georgia</w:t>
            </w:r>
          </w:p>
        </w:tc>
        <w:tc>
          <w:tcPr>
            <w:tcW w:type="dxa" w:w="2160"/>
          </w:tcPr>
          <w:p>
            <w:r>
              <w:t>0.01</w:t>
            </w:r>
          </w:p>
        </w:tc>
        <w:tc>
          <w:tcPr>
            <w:tcW w:type="dxa" w:w="2160"/>
          </w:tcPr>
          <w:p>
            <w:r>
              <w:t>GEL</w:t>
            </w:r>
          </w:p>
        </w:tc>
        <w:tc>
          <w:tcPr>
            <w:tcW w:type="dxa" w:w="2160"/>
          </w:tcPr>
          <w:p>
            <w:r>
              <w:t>0.031500</w:t>
            </w:r>
          </w:p>
        </w:tc>
      </w:tr>
      <w:tr>
        <w:tc>
          <w:tcPr>
            <w:tcW w:type="dxa" w:w="2160"/>
          </w:tcPr>
          <w:p>
            <w:r>
              <w:t>Bulgaria</w:t>
            </w:r>
          </w:p>
        </w:tc>
        <w:tc>
          <w:tcPr>
            <w:tcW w:type="dxa" w:w="2160"/>
          </w:tcPr>
          <w:p>
            <w:r>
              <w:t>0.93</w:t>
            </w:r>
          </w:p>
        </w:tc>
        <w:tc>
          <w:tcPr>
            <w:tcW w:type="dxa" w:w="2160"/>
          </w:tcPr>
          <w:p>
            <w:r>
              <w:t>BGN</w:t>
            </w:r>
          </w:p>
        </w:tc>
        <w:tc>
          <w:tcPr>
            <w:tcW w:type="dxa" w:w="2160"/>
          </w:tcPr>
          <w:p>
            <w:r>
              <w:t>0.093427</w:t>
            </w:r>
          </w:p>
        </w:tc>
      </w:tr>
      <w:tr>
        <w:tc>
          <w:tcPr>
            <w:tcW w:type="dxa" w:w="2160"/>
          </w:tcPr>
          <w:p>
            <w:r>
              <w:t>Saudi Arabia</w:t>
            </w:r>
          </w:p>
        </w:tc>
        <w:tc>
          <w:tcPr>
            <w:tcW w:type="dxa" w:w="2160"/>
          </w:tcPr>
          <w:p>
            <w:r>
              <w:t>1.23</w:t>
            </w:r>
          </w:p>
        </w:tc>
        <w:tc>
          <w:tcPr>
            <w:tcW w:type="dxa" w:w="2160"/>
          </w:tcPr>
          <w:p>
            <w:r>
              <w:t>SAR</w:t>
            </w:r>
          </w:p>
        </w:tc>
        <w:tc>
          <w:tcPr>
            <w:tcW w:type="dxa" w:w="2160"/>
          </w:tcPr>
          <w:p>
            <w:r>
              <w:t>0.118125</w:t>
            </w:r>
          </w:p>
        </w:tc>
      </w:tr>
      <w:tr>
        <w:tc>
          <w:tcPr>
            <w:tcW w:type="dxa" w:w="2160"/>
          </w:tcPr>
          <w:p>
            <w:r>
              <w:t>Japan</w:t>
            </w:r>
          </w:p>
        </w:tc>
        <w:tc>
          <w:tcPr>
            <w:tcW w:type="dxa" w:w="2160"/>
          </w:tcPr>
          <w:p>
            <w:r>
              <w:t>2.85</w:t>
            </w:r>
          </w:p>
        </w:tc>
        <w:tc>
          <w:tcPr>
            <w:tcW w:type="dxa" w:w="2160"/>
          </w:tcPr>
          <w:p>
            <w:r>
              <w:t>JPY</w:t>
            </w:r>
          </w:p>
        </w:tc>
        <w:tc>
          <w:tcPr>
            <w:tcW w:type="dxa" w:w="2160"/>
          </w:tcPr>
          <w:p>
            <w:r>
              <w:t>0.119748</w:t>
            </w:r>
          </w:p>
        </w:tc>
      </w:tr>
    </w:tbl>
    <w:p/>
    <w:p>
      <w:pPr>
        <w:pStyle w:val="Heading2"/>
      </w:pPr>
      <w:r>
        <w:t>Currency rates vs GOLD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Currency</w:t>
            </w:r>
          </w:p>
        </w:tc>
        <w:tc>
          <w:tcPr>
            <w:tcW w:type="dxa" w:w="2160"/>
          </w:tcPr>
          <w:p>
            <w:r>
              <w:t>Rate (GOLD per 1)</w:t>
            </w:r>
          </w:p>
        </w:tc>
        <w:tc>
          <w:tcPr>
            <w:tcW w:type="dxa" w:w="2160"/>
          </w:tcPr>
          <w:p>
            <w:r>
              <w:t>Yesterday Rate</w:t>
            </w:r>
          </w:p>
        </w:tc>
        <w:tc>
          <w:tcPr>
            <w:tcW w:type="dxa" w:w="2160"/>
          </w:tcPr>
          <w:p>
            <w:r>
              <w:t>Change %</w:t>
            </w:r>
          </w:p>
        </w:tc>
      </w:tr>
      <w:tr>
        <w:tc>
          <w:tcPr>
            <w:tcW w:type="dxa" w:w="2160"/>
          </w:tcPr>
          <w:p>
            <w:r>
              <w:t>-1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0.023000</w:t>
            </w:r>
          </w:p>
        </w:tc>
        <w:tc>
          <w:tcPr>
            <w:tcW w:type="dxa" w:w="2160"/>
          </w:tcPr>
          <w:p>
            <w:r>
              <w:t>0.023000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ARS</w:t>
            </w:r>
          </w:p>
        </w:tc>
        <w:tc>
          <w:tcPr>
            <w:tcW w:type="dxa" w:w="2160"/>
          </w:tcPr>
          <w:p>
            <w:r>
              <w:t>0.173000</w:t>
            </w:r>
          </w:p>
        </w:tc>
        <w:tc>
          <w:tcPr>
            <w:tcW w:type="dxa" w:w="2160"/>
          </w:tcPr>
          <w:p>
            <w:r>
              <w:t>0.173000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AUD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BAM</w:t>
            </w:r>
          </w:p>
        </w:tc>
        <w:tc>
          <w:tcPr>
            <w:tcW w:type="dxa" w:w="2160"/>
          </w:tcPr>
          <w:p>
            <w:r>
              <w:t>0.240000</w:t>
            </w:r>
          </w:p>
        </w:tc>
        <w:tc>
          <w:tcPr>
            <w:tcW w:type="dxa" w:w="2160"/>
          </w:tcPr>
          <w:p>
            <w:r>
              <w:t>0.244000</w:t>
            </w:r>
          </w:p>
        </w:tc>
        <w:tc>
          <w:tcPr>
            <w:tcW w:type="dxa" w:w="2160"/>
          </w:tcPr>
          <w:p>
            <w:r>
              <w:t>▼ -1.64%</w:t>
            </w:r>
          </w:p>
        </w:tc>
      </w:tr>
      <w:tr>
        <w:tc>
          <w:tcPr>
            <w:tcW w:type="dxa" w:w="2160"/>
          </w:tcPr>
          <w:p>
            <w:r>
              <w:t>BGN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0.069000</w:t>
            </w:r>
          </w:p>
        </w:tc>
        <w:tc>
          <w:tcPr>
            <w:tcW w:type="dxa" w:w="2160"/>
          </w:tcPr>
          <w:p>
            <w:r>
              <w:t>▲ +46.38%</w:t>
            </w:r>
          </w:p>
        </w:tc>
      </w:tr>
      <w:tr>
        <w:tc>
          <w:tcPr>
            <w:tcW w:type="dxa" w:w="2160"/>
          </w:tcPr>
          <w:p>
            <w:r>
              <w:t>BRL</w:t>
            </w:r>
          </w:p>
        </w:tc>
        <w:tc>
          <w:tcPr>
            <w:tcW w:type="dxa" w:w="2160"/>
          </w:tcPr>
          <w:p>
            <w:r>
              <w:t>0.090000</w:t>
            </w:r>
          </w:p>
        </w:tc>
        <w:tc>
          <w:tcPr>
            <w:tcW w:type="dxa" w:w="2160"/>
          </w:tcPr>
          <w:p>
            <w:r>
              <w:t>0.085000</w:t>
            </w:r>
          </w:p>
        </w:tc>
        <w:tc>
          <w:tcPr>
            <w:tcW w:type="dxa" w:w="2160"/>
          </w:tcPr>
          <w:p>
            <w:r>
              <w:t>▲ +5.88%</w:t>
            </w:r>
          </w:p>
        </w:tc>
      </w:tr>
      <w:tr>
        <w:tc>
          <w:tcPr>
            <w:tcW w:type="dxa" w:w="2160"/>
          </w:tcPr>
          <w:p>
            <w:r>
              <w:t>CLP</w:t>
            </w:r>
          </w:p>
        </w:tc>
        <w:tc>
          <w:tcPr>
            <w:tcW w:type="dxa" w:w="2160"/>
          </w:tcPr>
          <w:p>
            <w:r>
              <w:t>0.093000</w:t>
            </w:r>
          </w:p>
        </w:tc>
        <w:tc>
          <w:tcPr>
            <w:tcW w:type="dxa" w:w="2160"/>
          </w:tcPr>
          <w:p>
            <w:r>
              <w:t>0.081000</w:t>
            </w:r>
          </w:p>
        </w:tc>
        <w:tc>
          <w:tcPr>
            <w:tcW w:type="dxa" w:w="2160"/>
          </w:tcPr>
          <w:p>
            <w:r>
              <w:t>▲ +14.81%</w:t>
            </w:r>
          </w:p>
        </w:tc>
      </w:tr>
      <w:tr>
        <w:tc>
          <w:tcPr>
            <w:tcW w:type="dxa" w:w="2160"/>
          </w:tcPr>
          <w:p>
            <w:r>
              <w:t>CNY</w:t>
            </w:r>
          </w:p>
        </w:tc>
        <w:tc>
          <w:tcPr>
            <w:tcW w:type="dxa" w:w="2160"/>
          </w:tcPr>
          <w:p>
            <w:r>
              <w:t>0.300000</w:t>
            </w:r>
          </w:p>
        </w:tc>
        <w:tc>
          <w:tcPr>
            <w:tcW w:type="dxa" w:w="2160"/>
          </w:tcPr>
          <w:p>
            <w:r>
              <w:t>0.373000</w:t>
            </w:r>
          </w:p>
        </w:tc>
        <w:tc>
          <w:tcPr>
            <w:tcW w:type="dxa" w:w="2160"/>
          </w:tcPr>
          <w:p>
            <w:r>
              <w:t>▼ -19.57%</w:t>
            </w:r>
          </w:p>
        </w:tc>
      </w:tr>
      <w:tr>
        <w:tc>
          <w:tcPr>
            <w:tcW w:type="dxa" w:w="2160"/>
          </w:tcPr>
          <w:p>
            <w:r>
              <w:t>COP</w:t>
            </w:r>
          </w:p>
        </w:tc>
        <w:tc>
          <w:tcPr>
            <w:tcW w:type="dxa" w:w="2160"/>
          </w:tcPr>
          <w:p>
            <w:r>
              <w:t>0.080000</w:t>
            </w:r>
          </w:p>
        </w:tc>
        <w:tc>
          <w:tcPr>
            <w:tcW w:type="dxa" w:w="2160"/>
          </w:tcPr>
          <w:p>
            <w:r>
              <w:t>0.080000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DEM</w:t>
            </w:r>
          </w:p>
        </w:tc>
        <w:tc>
          <w:tcPr>
            <w:tcW w:type="dxa" w:w="2160"/>
          </w:tcPr>
          <w:p>
            <w:r>
              <w:t>0.190000</w:t>
            </w:r>
          </w:p>
        </w:tc>
        <w:tc>
          <w:tcPr>
            <w:tcW w:type="dxa" w:w="2160"/>
          </w:tcPr>
          <w:p>
            <w:r>
              <w:t>0.192000</w:t>
            </w:r>
          </w:p>
        </w:tc>
        <w:tc>
          <w:tcPr>
            <w:tcW w:type="dxa" w:w="2160"/>
          </w:tcPr>
          <w:p>
            <w:r>
              <w:t>▼ -1.04%</w:t>
            </w:r>
          </w:p>
        </w:tc>
      </w:tr>
      <w:tr>
        <w:tc>
          <w:tcPr>
            <w:tcW w:type="dxa" w:w="2160"/>
          </w:tcPr>
          <w:p>
            <w:r>
              <w:t>EGP</w:t>
            </w:r>
          </w:p>
        </w:tc>
        <w:tc>
          <w:tcPr>
            <w:tcW w:type="dxa" w:w="2160"/>
          </w:tcPr>
          <w:p>
            <w:r>
              <w:t>0.105000</w:t>
            </w:r>
          </w:p>
        </w:tc>
        <w:tc>
          <w:tcPr>
            <w:tcW w:type="dxa" w:w="2160"/>
          </w:tcPr>
          <w:p>
            <w:r>
              <w:t>0.105000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ESP</w:t>
            </w:r>
          </w:p>
        </w:tc>
        <w:tc>
          <w:tcPr>
            <w:tcW w:type="dxa" w:w="2160"/>
          </w:tcPr>
          <w:p>
            <w:r>
              <w:t>0.350000</w:t>
            </w:r>
          </w:p>
        </w:tc>
        <w:tc>
          <w:tcPr>
            <w:tcW w:type="dxa" w:w="2160"/>
          </w:tcPr>
          <w:p>
            <w:r>
              <w:t>0.350000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FRF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GBP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GEL</w:t>
            </w:r>
          </w:p>
        </w:tc>
        <w:tc>
          <w:tcPr>
            <w:tcW w:type="dxa" w:w="2160"/>
          </w:tcPr>
          <w:p>
            <w:r>
              <w:t>3.500000</w:t>
            </w:r>
          </w:p>
        </w:tc>
        <w:tc>
          <w:tcPr>
            <w:tcW w:type="dxa" w:w="2160"/>
          </w:tcPr>
          <w:p>
            <w:r>
              <w:t>3.500000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GRD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▼ -1.00%</w:t>
            </w:r>
          </w:p>
        </w:tc>
      </w:tr>
      <w:tr>
        <w:tc>
          <w:tcPr>
            <w:tcW w:type="dxa" w:w="2160"/>
          </w:tcPr>
          <w:p>
            <w:r>
              <w:t>HRK</w:t>
            </w:r>
          </w:p>
        </w:tc>
        <w:tc>
          <w:tcPr>
            <w:tcW w:type="dxa" w:w="2160"/>
          </w:tcPr>
          <w:p>
            <w:r>
              <w:t>0.149000</w:t>
            </w:r>
          </w:p>
        </w:tc>
        <w:tc>
          <w:tcPr>
            <w:tcW w:type="dxa" w:w="2160"/>
          </w:tcPr>
          <w:p>
            <w:r>
              <w:t>0.150000</w:t>
            </w:r>
          </w:p>
        </w:tc>
        <w:tc>
          <w:tcPr>
            <w:tcW w:type="dxa" w:w="2160"/>
          </w:tcPr>
          <w:p>
            <w:r>
              <w:t>▼ -0.67%</w:t>
            </w:r>
          </w:p>
        </w:tc>
      </w:tr>
      <w:tr>
        <w:tc>
          <w:tcPr>
            <w:tcW w:type="dxa" w:w="2160"/>
          </w:tcPr>
          <w:p>
            <w:r>
              <w:t>HUF</w:t>
            </w:r>
          </w:p>
        </w:tc>
        <w:tc>
          <w:tcPr>
            <w:tcW w:type="dxa" w:w="2160"/>
          </w:tcPr>
          <w:p>
            <w:r>
              <w:t>0.210000</w:t>
            </w:r>
          </w:p>
        </w:tc>
        <w:tc>
          <w:tcPr>
            <w:tcW w:type="dxa" w:w="2160"/>
          </w:tcPr>
          <w:p>
            <w:r>
              <w:t>0.199000</w:t>
            </w:r>
          </w:p>
        </w:tc>
        <w:tc>
          <w:tcPr>
            <w:tcW w:type="dxa" w:w="2160"/>
          </w:tcPr>
          <w:p>
            <w:r>
              <w:t>▲ +5.53%</w:t>
            </w:r>
          </w:p>
        </w:tc>
      </w:tr>
      <w:tr>
        <w:tc>
          <w:tcPr>
            <w:tcW w:type="dxa" w:w="2160"/>
          </w:tcPr>
          <w:p>
            <w:r>
              <w:t>IDR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IEP</w:t>
            </w:r>
          </w:p>
        </w:tc>
        <w:tc>
          <w:tcPr>
            <w:tcW w:type="dxa" w:w="2160"/>
          </w:tcPr>
          <w:p>
            <w:r>
              <w:t>0.086000</w:t>
            </w:r>
          </w:p>
        </w:tc>
        <w:tc>
          <w:tcPr>
            <w:tcW w:type="dxa" w:w="2160"/>
          </w:tcPr>
          <w:p>
            <w:r>
              <w:t>0.087000</w:t>
            </w:r>
          </w:p>
        </w:tc>
        <w:tc>
          <w:tcPr>
            <w:tcW w:type="dxa" w:w="2160"/>
          </w:tcPr>
          <w:p>
            <w:r>
              <w:t>▼ -1.15%</w:t>
            </w:r>
          </w:p>
        </w:tc>
      </w:tr>
      <w:tr>
        <w:tc>
          <w:tcPr>
            <w:tcW w:type="dxa" w:w="2160"/>
          </w:tcPr>
          <w:p>
            <w:r>
              <w:t>INR</w:t>
            </w:r>
          </w:p>
        </w:tc>
        <w:tc>
          <w:tcPr>
            <w:tcW w:type="dxa" w:w="2160"/>
          </w:tcPr>
          <w:p>
            <w:r>
              <w:t>0.447000</w:t>
            </w:r>
          </w:p>
        </w:tc>
        <w:tc>
          <w:tcPr>
            <w:tcW w:type="dxa" w:w="2160"/>
          </w:tcPr>
          <w:p>
            <w:r>
              <w:t>0.447000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IQD</w:t>
            </w:r>
          </w:p>
        </w:tc>
        <w:tc>
          <w:tcPr>
            <w:tcW w:type="dxa" w:w="2160"/>
          </w:tcPr>
          <w:p>
            <w:r>
              <w:t>5.000000</w:t>
            </w:r>
          </w:p>
        </w:tc>
        <w:tc>
          <w:tcPr>
            <w:tcW w:type="dxa" w:w="2160"/>
          </w:tcPr>
          <w:p>
            <w:r>
              <w:t>5.000000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IRR</w:t>
            </w:r>
          </w:p>
        </w:tc>
        <w:tc>
          <w:tcPr>
            <w:tcW w:type="dxa" w:w="2160"/>
          </w:tcPr>
          <w:p>
            <w:r>
              <w:t>0.029000</w:t>
            </w:r>
          </w:p>
        </w:tc>
        <w:tc>
          <w:tcPr>
            <w:tcW w:type="dxa" w:w="2160"/>
          </w:tcPr>
          <w:p>
            <w:r>
              <w:t>0.029000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ITL</w:t>
            </w:r>
          </w:p>
        </w:tc>
        <w:tc>
          <w:tcPr>
            <w:tcW w:type="dxa" w:w="2160"/>
          </w:tcPr>
          <w:p>
            <w:r>
              <w:t>0.199000</w:t>
            </w:r>
          </w:p>
        </w:tc>
        <w:tc>
          <w:tcPr>
            <w:tcW w:type="dxa" w:w="2160"/>
          </w:tcPr>
          <w:p>
            <w:r>
              <w:t>0.199000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JPY</w:t>
            </w:r>
          </w:p>
        </w:tc>
        <w:tc>
          <w:tcPr>
            <w:tcW w:type="dxa" w:w="2160"/>
          </w:tcPr>
          <w:p>
            <w:r>
              <w:t>0.042000</w:t>
            </w:r>
          </w:p>
        </w:tc>
        <w:tc>
          <w:tcPr>
            <w:tcW w:type="dxa" w:w="2160"/>
          </w:tcPr>
          <w:p>
            <w:r>
              <w:t>0.045000</w:t>
            </w:r>
          </w:p>
        </w:tc>
        <w:tc>
          <w:tcPr>
            <w:tcW w:type="dxa" w:w="2160"/>
          </w:tcPr>
          <w:p>
            <w:r>
              <w:t>▼ -6.67%</w:t>
            </w:r>
          </w:p>
        </w:tc>
      </w:tr>
      <w:tr>
        <w:tc>
          <w:tcPr>
            <w:tcW w:type="dxa" w:w="2160"/>
          </w:tcPr>
          <w:p>
            <w:r>
              <w:t>KRW</w:t>
            </w:r>
          </w:p>
        </w:tc>
        <w:tc>
          <w:tcPr>
            <w:tcW w:type="dxa" w:w="2160"/>
          </w:tcPr>
          <w:p>
            <w:r>
              <w:t>0.150000</w:t>
            </w:r>
          </w:p>
        </w:tc>
        <w:tc>
          <w:tcPr>
            <w:tcW w:type="dxa" w:w="2160"/>
          </w:tcPr>
          <w:p>
            <w:r>
              <w:t>0.158000</w:t>
            </w:r>
          </w:p>
        </w:tc>
        <w:tc>
          <w:tcPr>
            <w:tcW w:type="dxa" w:w="2160"/>
          </w:tcPr>
          <w:p>
            <w:r>
              <w:t>▼ -5.06%</w:t>
            </w:r>
          </w:p>
        </w:tc>
      </w:tr>
      <w:tr>
        <w:tc>
          <w:tcPr>
            <w:tcW w:type="dxa" w:w="2160"/>
          </w:tcPr>
          <w:p>
            <w:r>
              <w:t>LTL</w:t>
            </w:r>
          </w:p>
        </w:tc>
        <w:tc>
          <w:tcPr>
            <w:tcW w:type="dxa" w:w="2160"/>
          </w:tcPr>
          <w:p>
            <w:r>
              <w:t>0.033000</w:t>
            </w:r>
          </w:p>
        </w:tc>
        <w:tc>
          <w:tcPr>
            <w:tcW w:type="dxa" w:w="2160"/>
          </w:tcPr>
          <w:p>
            <w:r>
              <w:t>0.033000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MKD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MXN</w:t>
            </w:r>
          </w:p>
        </w:tc>
        <w:tc>
          <w:tcPr>
            <w:tcW w:type="dxa" w:w="2160"/>
          </w:tcPr>
          <w:p>
            <w:r>
              <w:t>0.128000</w:t>
            </w:r>
          </w:p>
        </w:tc>
        <w:tc>
          <w:tcPr>
            <w:tcW w:type="dxa" w:w="2160"/>
          </w:tcPr>
          <w:p>
            <w:r>
              <w:t>0.128000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NIS</w:t>
            </w:r>
          </w:p>
        </w:tc>
        <w:tc>
          <w:tcPr>
            <w:tcW w:type="dxa" w:w="2160"/>
          </w:tcPr>
          <w:p>
            <w:r>
              <w:t>3.480000</w:t>
            </w:r>
          </w:p>
        </w:tc>
        <w:tc>
          <w:tcPr>
            <w:tcW w:type="dxa" w:w="2160"/>
          </w:tcPr>
          <w:p>
            <w:r>
              <w:t>3.480000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PEN</w:t>
            </w:r>
          </w:p>
        </w:tc>
        <w:tc>
          <w:tcPr>
            <w:tcW w:type="dxa" w:w="2160"/>
          </w:tcPr>
          <w:p>
            <w:r>
              <w:t>0.159000</w:t>
            </w:r>
          </w:p>
        </w:tc>
        <w:tc>
          <w:tcPr>
            <w:tcW w:type="dxa" w:w="2160"/>
          </w:tcPr>
          <w:p>
            <w:r>
              <w:t>0.162000</w:t>
            </w:r>
          </w:p>
        </w:tc>
        <w:tc>
          <w:tcPr>
            <w:tcW w:type="dxa" w:w="2160"/>
          </w:tcPr>
          <w:p>
            <w:r>
              <w:t>▼ -1.85%</w:t>
            </w:r>
          </w:p>
        </w:tc>
      </w:tr>
      <w:tr>
        <w:tc>
          <w:tcPr>
            <w:tcW w:type="dxa" w:w="2160"/>
          </w:tcPr>
          <w:p>
            <w:r>
              <w:t>PHP</w:t>
            </w:r>
          </w:p>
        </w:tc>
        <w:tc>
          <w:tcPr>
            <w:tcW w:type="dxa" w:w="2160"/>
          </w:tcPr>
          <w:p>
            <w:r>
              <w:t>500.000000</w:t>
            </w:r>
          </w:p>
        </w:tc>
        <w:tc>
          <w:tcPr>
            <w:tcW w:type="dxa" w:w="2160"/>
          </w:tcPr>
          <w:p>
            <w:r>
              <w:t>500.000000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PKR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PLN</w:t>
            </w:r>
          </w:p>
        </w:tc>
        <w:tc>
          <w:tcPr>
            <w:tcW w:type="dxa" w:w="2160"/>
          </w:tcPr>
          <w:p>
            <w:r>
              <w:t>0.251000</w:t>
            </w:r>
          </w:p>
        </w:tc>
        <w:tc>
          <w:tcPr>
            <w:tcW w:type="dxa" w:w="2160"/>
          </w:tcPr>
          <w:p>
            <w:r>
              <w:t>0.250000</w:t>
            </w:r>
          </w:p>
        </w:tc>
        <w:tc>
          <w:tcPr>
            <w:tcW w:type="dxa" w:w="2160"/>
          </w:tcPr>
          <w:p>
            <w:r>
              <w:t>▲ +0.40%</w:t>
            </w:r>
          </w:p>
        </w:tc>
      </w:tr>
      <w:tr>
        <w:tc>
          <w:tcPr>
            <w:tcW w:type="dxa" w:w="2160"/>
          </w:tcPr>
          <w:p>
            <w:r>
              <w:t>PTE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0.102000</w:t>
            </w:r>
          </w:p>
        </w:tc>
        <w:tc>
          <w:tcPr>
            <w:tcW w:type="dxa" w:w="2160"/>
          </w:tcPr>
          <w:p>
            <w:r>
              <w:t>▼ -0.98%</w:t>
            </w:r>
          </w:p>
        </w:tc>
      </w:tr>
      <w:tr>
        <w:tc>
          <w:tcPr>
            <w:tcW w:type="dxa" w:w="2160"/>
          </w:tcPr>
          <w:p>
            <w:r>
              <w:t>RON</w:t>
            </w:r>
          </w:p>
        </w:tc>
        <w:tc>
          <w:tcPr>
            <w:tcW w:type="dxa" w:w="2160"/>
          </w:tcPr>
          <w:p>
            <w:r>
              <w:t>0.080000</w:t>
            </w:r>
          </w:p>
        </w:tc>
        <w:tc>
          <w:tcPr>
            <w:tcW w:type="dxa" w:w="2160"/>
          </w:tcPr>
          <w:p>
            <w:r>
              <w:t>0.080000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RSD</w:t>
            </w:r>
          </w:p>
        </w:tc>
        <w:tc>
          <w:tcPr>
            <w:tcW w:type="dxa" w:w="2160"/>
          </w:tcPr>
          <w:p>
            <w:r>
              <w:t>0.159000</w:t>
            </w:r>
          </w:p>
        </w:tc>
        <w:tc>
          <w:tcPr>
            <w:tcW w:type="dxa" w:w="2160"/>
          </w:tcPr>
          <w:p>
            <w:r>
              <w:t>0.159000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RUB</w:t>
            </w:r>
          </w:p>
        </w:tc>
        <w:tc>
          <w:tcPr>
            <w:tcW w:type="dxa" w:w="2160"/>
          </w:tcPr>
          <w:p>
            <w:r>
              <w:t>0.500000</w:t>
            </w:r>
          </w:p>
        </w:tc>
        <w:tc>
          <w:tcPr>
            <w:tcW w:type="dxa" w:w="2160"/>
          </w:tcPr>
          <w:p>
            <w:r>
              <w:t>0.500000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SAR</w:t>
            </w:r>
          </w:p>
        </w:tc>
        <w:tc>
          <w:tcPr>
            <w:tcW w:type="dxa" w:w="2160"/>
          </w:tcPr>
          <w:p>
            <w:r>
              <w:t>0.096000</w:t>
            </w:r>
          </w:p>
        </w:tc>
        <w:tc>
          <w:tcPr>
            <w:tcW w:type="dxa" w:w="2160"/>
          </w:tcPr>
          <w:p>
            <w:r>
              <w:t>0.093000</w:t>
            </w:r>
          </w:p>
        </w:tc>
        <w:tc>
          <w:tcPr>
            <w:tcW w:type="dxa" w:w="2160"/>
          </w:tcPr>
          <w:p>
            <w:r>
              <w:t>▲ +3.23%</w:t>
            </w:r>
          </w:p>
        </w:tc>
      </w:tr>
      <w:tr>
        <w:tc>
          <w:tcPr>
            <w:tcW w:type="dxa" w:w="2160"/>
          </w:tcPr>
          <w:p>
            <w:r>
              <w:t>SEK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0.102000</w:t>
            </w:r>
          </w:p>
        </w:tc>
        <w:tc>
          <w:tcPr>
            <w:tcW w:type="dxa" w:w="2160"/>
          </w:tcPr>
          <w:p>
            <w:r>
              <w:t>▼ -0.98%</w:t>
            </w:r>
          </w:p>
        </w:tc>
      </w:tr>
      <w:tr>
        <w:tc>
          <w:tcPr>
            <w:tcW w:type="dxa" w:w="2160"/>
          </w:tcPr>
          <w:p>
            <w:r>
              <w:t>SIT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TRY</w:t>
            </w:r>
          </w:p>
        </w:tc>
        <w:tc>
          <w:tcPr>
            <w:tcW w:type="dxa" w:w="2160"/>
          </w:tcPr>
          <w:p>
            <w:r>
              <w:t>0.389000</w:t>
            </w:r>
          </w:p>
        </w:tc>
        <w:tc>
          <w:tcPr>
            <w:tcW w:type="dxa" w:w="2160"/>
          </w:tcPr>
          <w:p>
            <w:r>
              <w:t>0.390000</w:t>
            </w:r>
          </w:p>
        </w:tc>
        <w:tc>
          <w:tcPr>
            <w:tcW w:type="dxa" w:w="2160"/>
          </w:tcPr>
          <w:p>
            <w:r>
              <w:t>▼ -0.26%</w:t>
            </w:r>
          </w:p>
        </w:tc>
      </w:tr>
      <w:tr>
        <w:tc>
          <w:tcPr>
            <w:tcW w:type="dxa" w:w="2160"/>
          </w:tcPr>
          <w:p>
            <w:r>
              <w:t>UAH</w:t>
            </w:r>
          </w:p>
        </w:tc>
        <w:tc>
          <w:tcPr>
            <w:tcW w:type="dxa" w:w="2160"/>
          </w:tcPr>
          <w:p>
            <w:r>
              <w:t>0.246000</w:t>
            </w:r>
          </w:p>
        </w:tc>
        <w:tc>
          <w:tcPr>
            <w:tcW w:type="dxa" w:w="2160"/>
          </w:tcPr>
          <w:p>
            <w:r>
              <w:t>0.246000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USD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ZAR</w:t>
            </w:r>
          </w:p>
        </w:tc>
        <w:tc>
          <w:tcPr>
            <w:tcW w:type="dxa" w:w="2160"/>
          </w:tcPr>
          <w:p>
            <w:r>
              <w:t>0.190000</w:t>
            </w:r>
          </w:p>
        </w:tc>
        <w:tc>
          <w:tcPr>
            <w:tcW w:type="dxa" w:w="2160"/>
          </w:tcPr>
          <w:p>
            <w:r>
              <w:t>0.190000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</w:tbl>
    <w:p>
      <w:pPr>
        <w:pStyle w:val="Heading2"/>
      </w:pPr>
      <w:r>
        <w:t>Goods — cheapest offers</w:t>
      </w:r>
    </w:p>
    <w:p>
      <w:pPr>
        <w:pStyle w:val="Heading3"/>
      </w:pPr>
      <w:r>
        <w:t>Raw Materials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Item</w:t>
            </w:r>
          </w:p>
        </w:tc>
        <w:tc>
          <w:tcPr>
            <w:tcW w:type="dxa" w:w="1234"/>
          </w:tcPr>
          <w:p>
            <w:r>
              <w:t>Country</w:t>
            </w:r>
          </w:p>
        </w:tc>
        <w:tc>
          <w:tcPr>
            <w:tcW w:type="dxa" w:w="1234"/>
          </w:tcPr>
          <w:p>
            <w:r>
              <w:t>Price (currency)</w:t>
            </w:r>
          </w:p>
        </w:tc>
        <w:tc>
          <w:tcPr>
            <w:tcW w:type="dxa" w:w="1234"/>
          </w:tcPr>
          <w:p>
            <w:r>
              <w:t>Price (GOLD)</w:t>
            </w:r>
          </w:p>
        </w:tc>
        <w:tc>
          <w:tcPr>
            <w:tcW w:type="dxa" w:w="1234"/>
          </w:tcPr>
          <w:p>
            <w:r>
              <w:t>Qty at price</w:t>
            </w:r>
          </w:p>
        </w:tc>
        <w:tc>
          <w:tcPr>
            <w:tcW w:type="dxa" w:w="1234"/>
          </w:tcPr>
          <w:p>
            <w:r>
              <w:t>Avg of 5 cheapest (GOLD)</w:t>
            </w:r>
          </w:p>
        </w:tc>
        <w:tc>
          <w:tcPr>
            <w:tcW w:type="dxa" w:w="1234"/>
          </w:tcPr>
          <w:p>
            <w:r>
              <w:t>Change vs yesterday</w:t>
            </w:r>
          </w:p>
        </w:tc>
      </w:tr>
      <w:tr>
        <w:tc>
          <w:tcPr>
            <w:tcW w:type="dxa" w:w="1234"/>
          </w:tcPr>
          <w:p>
            <w:r>
              <w:t>Fuel</w:t>
            </w:r>
          </w:p>
        </w:tc>
        <w:tc>
          <w:tcPr>
            <w:tcW w:type="dxa" w:w="1234"/>
          </w:tcPr>
          <w:p>
            <w:r>
              <w:t>Germany</w:t>
            </w:r>
          </w:p>
        </w:tc>
        <w:tc>
          <w:tcPr>
            <w:tcW w:type="dxa" w:w="1234"/>
          </w:tcPr>
          <w:p>
            <w:r>
              <w:t>0.075 DEM</w:t>
            </w:r>
          </w:p>
        </w:tc>
        <w:tc>
          <w:tcPr>
            <w:tcW w:type="dxa" w:w="1234"/>
          </w:tcPr>
          <w:p>
            <w:r>
              <w:t>0.014250</w:t>
            </w:r>
          </w:p>
        </w:tc>
        <w:tc>
          <w:tcPr>
            <w:tcW w:type="dxa" w:w="1234"/>
          </w:tcPr>
          <w:p>
            <w:r>
              <w:t>315</w:t>
            </w:r>
          </w:p>
        </w:tc>
        <w:tc>
          <w:tcPr>
            <w:tcW w:type="dxa" w:w="1234"/>
          </w:tcPr>
          <w:p>
            <w:r>
              <w:t>0.027702</w:t>
            </w:r>
          </w:p>
        </w:tc>
        <w:tc>
          <w:tcPr>
            <w:tcW w:type="dxa" w:w="1234"/>
          </w:tcPr>
          <w:p>
            <w:r>
              <w:t>▼ -10.94%</w:t>
            </w:r>
          </w:p>
        </w:tc>
      </w:tr>
      <w:tr>
        <w:tc>
          <w:tcPr>
            <w:tcW w:type="dxa" w:w="1234"/>
          </w:tcPr>
          <w:p>
            <w:r>
              <w:t>Grain</w:t>
            </w:r>
          </w:p>
        </w:tc>
        <w:tc>
          <w:tcPr>
            <w:tcW w:type="dxa" w:w="1234"/>
          </w:tcPr>
          <w:p>
            <w:r>
              <w:t>Serbia</w:t>
            </w:r>
          </w:p>
        </w:tc>
        <w:tc>
          <w:tcPr>
            <w:tcW w:type="dxa" w:w="1234"/>
          </w:tcPr>
          <w:p>
            <w:r>
              <w:t>0.01 RSD</w:t>
            </w:r>
          </w:p>
        </w:tc>
        <w:tc>
          <w:tcPr>
            <w:tcW w:type="dxa" w:w="1234"/>
          </w:tcPr>
          <w:p>
            <w:r>
              <w:t>0.001590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0.035298</w:t>
            </w:r>
          </w:p>
        </w:tc>
        <w:tc>
          <w:tcPr>
            <w:tcW w:type="dxa" w:w="1234"/>
          </w:tcPr>
          <w:p>
            <w:r>
              <w:t>▼ -86.75%</w:t>
            </w:r>
          </w:p>
        </w:tc>
      </w:tr>
      <w:tr>
        <w:tc>
          <w:tcPr>
            <w:tcW w:type="dxa" w:w="1234"/>
          </w:tcPr>
          <w:p>
            <w:r>
              <w:t>Iron</w:t>
            </w:r>
          </w:p>
        </w:tc>
        <w:tc>
          <w:tcPr>
            <w:tcW w:type="dxa" w:w="1234"/>
          </w:tcPr>
          <w:p>
            <w:r>
              <w:t>Croatia</w:t>
            </w:r>
          </w:p>
        </w:tc>
        <w:tc>
          <w:tcPr>
            <w:tcW w:type="dxa" w:w="1234"/>
          </w:tcPr>
          <w:p>
            <w:r>
              <w:t>0.101 HRK</w:t>
            </w:r>
          </w:p>
        </w:tc>
        <w:tc>
          <w:tcPr>
            <w:tcW w:type="dxa" w:w="1234"/>
          </w:tcPr>
          <w:p>
            <w:r>
              <w:t>0.015049</w:t>
            </w:r>
          </w:p>
        </w:tc>
        <w:tc>
          <w:tcPr>
            <w:tcW w:type="dxa" w:w="1234"/>
          </w:tcPr>
          <w:p>
            <w:r>
              <w:t>125</w:t>
            </w:r>
          </w:p>
        </w:tc>
        <w:tc>
          <w:tcPr>
            <w:tcW w:type="dxa" w:w="1234"/>
          </w:tcPr>
          <w:p>
            <w:r>
              <w:t>0.071103</w:t>
            </w:r>
          </w:p>
        </w:tc>
        <w:tc>
          <w:tcPr>
            <w:tcW w:type="dxa" w:w="1234"/>
          </w:tcPr>
          <w:p>
            <w:r>
              <w:t>▼ -4.45%</w:t>
            </w:r>
          </w:p>
        </w:tc>
      </w:tr>
      <w:tr>
        <w:tc>
          <w:tcPr>
            <w:tcW w:type="dxa" w:w="1234"/>
          </w:tcPr>
          <w:p>
            <w:r>
              <w:t>Titanium</w:t>
            </w:r>
          </w:p>
        </w:tc>
        <w:tc>
          <w:tcPr>
            <w:tcW w:type="dxa" w:w="1234"/>
          </w:tcPr>
          <w:p>
            <w:r>
              <w:t>Pakistan</w:t>
            </w:r>
          </w:p>
        </w:tc>
        <w:tc>
          <w:tcPr>
            <w:tcW w:type="dxa" w:w="1234"/>
          </w:tcPr>
          <w:p>
            <w:r>
              <w:t>0.1 PKR</w:t>
            </w:r>
          </w:p>
        </w:tc>
        <w:tc>
          <w:tcPr>
            <w:tcW w:type="dxa" w:w="1234"/>
          </w:tcPr>
          <w:p>
            <w:r>
              <w:t>0.010000</w:t>
            </w:r>
          </w:p>
        </w:tc>
        <w:tc>
          <w:tcPr>
            <w:tcW w:type="dxa" w:w="1234"/>
          </w:tcPr>
          <w:p>
            <w:r>
              <w:t>77</w:t>
            </w:r>
          </w:p>
        </w:tc>
        <w:tc>
          <w:tcPr>
            <w:tcW w:type="dxa" w:w="1234"/>
          </w:tcPr>
          <w:p>
            <w:r>
              <w:t>5.557500</w:t>
            </w:r>
          </w:p>
        </w:tc>
        <w:tc>
          <w:tcPr>
            <w:tcW w:type="dxa" w:w="1234"/>
          </w:tcPr>
          <w:p>
            <w:r>
              <w:t>→ +0.00%</w:t>
            </w:r>
          </w:p>
        </w:tc>
      </w:tr>
    </w:tbl>
    <w:p>
      <w:pPr>
        <w:pStyle w:val="Heading3"/>
      </w:pPr>
      <w:r>
        <w:t>Weapon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Item</w:t>
            </w:r>
          </w:p>
        </w:tc>
        <w:tc>
          <w:tcPr>
            <w:tcW w:type="dxa" w:w="1234"/>
          </w:tcPr>
          <w:p>
            <w:r>
              <w:t>Country</w:t>
            </w:r>
          </w:p>
        </w:tc>
        <w:tc>
          <w:tcPr>
            <w:tcW w:type="dxa" w:w="1234"/>
          </w:tcPr>
          <w:p>
            <w:r>
              <w:t>Price (currency)</w:t>
            </w:r>
          </w:p>
        </w:tc>
        <w:tc>
          <w:tcPr>
            <w:tcW w:type="dxa" w:w="1234"/>
          </w:tcPr>
          <w:p>
            <w:r>
              <w:t>Price (GOLD)</w:t>
            </w:r>
          </w:p>
        </w:tc>
        <w:tc>
          <w:tcPr>
            <w:tcW w:type="dxa" w:w="1234"/>
          </w:tcPr>
          <w:p>
            <w:r>
              <w:t>Qty at price</w:t>
            </w:r>
          </w:p>
        </w:tc>
        <w:tc>
          <w:tcPr>
            <w:tcW w:type="dxa" w:w="1234"/>
          </w:tcPr>
          <w:p>
            <w:r>
              <w:t>Avg of 5 cheapest (GOLD)</w:t>
            </w:r>
          </w:p>
        </w:tc>
        <w:tc>
          <w:tcPr>
            <w:tcW w:type="dxa" w:w="1234"/>
          </w:tcPr>
          <w:p>
            <w:r>
              <w:t>Change vs yesterday</w:t>
            </w:r>
          </w:p>
        </w:tc>
      </w:tr>
      <w:tr>
        <w:tc>
          <w:tcPr>
            <w:tcW w:type="dxa" w:w="1234"/>
          </w:tcPr>
          <w:p>
            <w:r>
              <w:t>Weapon Q1</w:t>
            </w:r>
          </w:p>
        </w:tc>
        <w:tc>
          <w:tcPr>
            <w:tcW w:type="dxa" w:w="1234"/>
          </w:tcPr>
          <w:p>
            <w:r>
              <w:t>Poland</w:t>
            </w:r>
          </w:p>
        </w:tc>
        <w:tc>
          <w:tcPr>
            <w:tcW w:type="dxa" w:w="1234"/>
          </w:tcPr>
          <w:p>
            <w:r>
              <w:t>0.038 PLN</w:t>
            </w:r>
          </w:p>
        </w:tc>
        <w:tc>
          <w:tcPr>
            <w:tcW w:type="dxa" w:w="1234"/>
          </w:tcPr>
          <w:p>
            <w:r>
              <w:t>0.009538</w:t>
            </w:r>
          </w:p>
        </w:tc>
        <w:tc>
          <w:tcPr>
            <w:tcW w:type="dxa" w:w="1234"/>
          </w:tcPr>
          <w:p>
            <w:r>
              <w:t>400</w:t>
            </w:r>
          </w:p>
        </w:tc>
        <w:tc>
          <w:tcPr>
            <w:tcW w:type="dxa" w:w="1234"/>
          </w:tcPr>
          <w:p>
            <w:r>
              <w:t>0.009839</w:t>
            </w:r>
          </w:p>
        </w:tc>
        <w:tc>
          <w:tcPr>
            <w:tcW w:type="dxa" w:w="1234"/>
          </w:tcPr>
          <w:p>
            <w:r>
              <w:t>▲ +19.22%</w:t>
            </w:r>
          </w:p>
        </w:tc>
      </w:tr>
      <w:tr>
        <w:tc>
          <w:tcPr>
            <w:tcW w:type="dxa" w:w="1234"/>
          </w:tcPr>
          <w:p>
            <w:r>
              <w:t>Weapon Q2</w:t>
            </w:r>
          </w:p>
        </w:tc>
        <w:tc>
          <w:tcPr>
            <w:tcW w:type="dxa" w:w="1234"/>
          </w:tcPr>
          <w:p>
            <w:r>
              <w:t>Poland</w:t>
            </w:r>
          </w:p>
        </w:tc>
        <w:tc>
          <w:tcPr>
            <w:tcW w:type="dxa" w:w="1234"/>
          </w:tcPr>
          <w:p>
            <w:r>
              <w:t>0.054 PLN</w:t>
            </w:r>
          </w:p>
        </w:tc>
        <w:tc>
          <w:tcPr>
            <w:tcW w:type="dxa" w:w="1234"/>
          </w:tcPr>
          <w:p>
            <w:r>
              <w:t>0.013554</w:t>
            </w:r>
          </w:p>
        </w:tc>
        <w:tc>
          <w:tcPr>
            <w:tcW w:type="dxa" w:w="1234"/>
          </w:tcPr>
          <w:p>
            <w:r>
              <w:t>196</w:t>
            </w:r>
          </w:p>
        </w:tc>
        <w:tc>
          <w:tcPr>
            <w:tcW w:type="dxa" w:w="1234"/>
          </w:tcPr>
          <w:p>
            <w:r>
              <w:t>0.013805</w:t>
            </w:r>
          </w:p>
        </w:tc>
        <w:tc>
          <w:tcPr>
            <w:tcW w:type="dxa" w:w="1234"/>
          </w:tcPr>
          <w:p>
            <w:r>
              <w:t>▲ +0.40%</w:t>
            </w:r>
          </w:p>
        </w:tc>
      </w:tr>
      <w:tr>
        <w:tc>
          <w:tcPr>
            <w:tcW w:type="dxa" w:w="1234"/>
          </w:tcPr>
          <w:p>
            <w:r>
              <w:t>Weapon Q3</w:t>
            </w:r>
          </w:p>
        </w:tc>
        <w:tc>
          <w:tcPr>
            <w:tcW w:type="dxa" w:w="1234"/>
          </w:tcPr>
          <w:p>
            <w:r>
              <w:t>Poland</w:t>
            </w:r>
          </w:p>
        </w:tc>
        <w:tc>
          <w:tcPr>
            <w:tcW w:type="dxa" w:w="1234"/>
          </w:tcPr>
          <w:p>
            <w:r>
              <w:t>0.084 PLN</w:t>
            </w:r>
          </w:p>
        </w:tc>
        <w:tc>
          <w:tcPr>
            <w:tcW w:type="dxa" w:w="1234"/>
          </w:tcPr>
          <w:p>
            <w:r>
              <w:t>0.021084</w:t>
            </w:r>
          </w:p>
        </w:tc>
        <w:tc>
          <w:tcPr>
            <w:tcW w:type="dxa" w:w="1234"/>
          </w:tcPr>
          <w:p>
            <w:r>
              <w:t>210</w:t>
            </w:r>
          </w:p>
        </w:tc>
        <w:tc>
          <w:tcPr>
            <w:tcW w:type="dxa" w:w="1234"/>
          </w:tcPr>
          <w:p>
            <w:r>
              <w:t>0.021586</w:t>
            </w:r>
          </w:p>
        </w:tc>
        <w:tc>
          <w:tcPr>
            <w:tcW w:type="dxa" w:w="1234"/>
          </w:tcPr>
          <w:p>
            <w:r>
              <w:t>▲ +1.61%</w:t>
            </w:r>
          </w:p>
        </w:tc>
      </w:tr>
      <w:tr>
        <w:tc>
          <w:tcPr>
            <w:tcW w:type="dxa" w:w="1234"/>
          </w:tcPr>
          <w:p>
            <w:r>
              <w:t>Weapon Q4</w:t>
            </w:r>
          </w:p>
        </w:tc>
        <w:tc>
          <w:tcPr>
            <w:tcW w:type="dxa" w:w="1234"/>
          </w:tcPr>
          <w:p>
            <w:r>
              <w:t>Poland</w:t>
            </w:r>
          </w:p>
        </w:tc>
        <w:tc>
          <w:tcPr>
            <w:tcW w:type="dxa" w:w="1234"/>
          </w:tcPr>
          <w:p>
            <w:r>
              <w:t>0.135 PLN</w:t>
            </w:r>
          </w:p>
        </w:tc>
        <w:tc>
          <w:tcPr>
            <w:tcW w:type="dxa" w:w="1234"/>
          </w:tcPr>
          <w:p>
            <w:r>
              <w:t>0.033885</w:t>
            </w:r>
          </w:p>
        </w:tc>
        <w:tc>
          <w:tcPr>
            <w:tcW w:type="dxa" w:w="1234"/>
          </w:tcPr>
          <w:p>
            <w:r>
              <w:t>49</w:t>
            </w:r>
          </w:p>
        </w:tc>
        <w:tc>
          <w:tcPr>
            <w:tcW w:type="dxa" w:w="1234"/>
          </w:tcPr>
          <w:p>
            <w:r>
              <w:t>0.034588</w:t>
            </w:r>
          </w:p>
        </w:tc>
        <w:tc>
          <w:tcPr>
            <w:tcW w:type="dxa" w:w="1234"/>
          </w:tcPr>
          <w:p>
            <w:r>
              <w:t>▲ +4.26%</w:t>
            </w:r>
          </w:p>
        </w:tc>
      </w:tr>
      <w:tr>
        <w:tc>
          <w:tcPr>
            <w:tcW w:type="dxa" w:w="1234"/>
          </w:tcPr>
          <w:p>
            <w:r>
              <w:t>Weapon Q5</w:t>
            </w:r>
          </w:p>
        </w:tc>
        <w:tc>
          <w:tcPr>
            <w:tcW w:type="dxa" w:w="1234"/>
          </w:tcPr>
          <w:p>
            <w:r>
              <w:t>Poland</w:t>
            </w:r>
          </w:p>
        </w:tc>
        <w:tc>
          <w:tcPr>
            <w:tcW w:type="dxa" w:w="1234"/>
          </w:tcPr>
          <w:p>
            <w:r>
              <w:t>0.214 PLN</w:t>
            </w:r>
          </w:p>
        </w:tc>
        <w:tc>
          <w:tcPr>
            <w:tcW w:type="dxa" w:w="1234"/>
          </w:tcPr>
          <w:p>
            <w:r>
              <w:t>0.053714</w:t>
            </w:r>
          </w:p>
        </w:tc>
        <w:tc>
          <w:tcPr>
            <w:tcW w:type="dxa" w:w="1234"/>
          </w:tcPr>
          <w:p>
            <w:r>
              <w:t>62</w:t>
            </w:r>
          </w:p>
        </w:tc>
        <w:tc>
          <w:tcPr>
            <w:tcW w:type="dxa" w:w="1234"/>
          </w:tcPr>
          <w:p>
            <w:r>
              <w:t>0.054116</w:t>
            </w:r>
          </w:p>
        </w:tc>
        <w:tc>
          <w:tcPr>
            <w:tcW w:type="dxa" w:w="1234"/>
          </w:tcPr>
          <w:p>
            <w:r>
              <w:t>▲ +2.80%</w:t>
            </w:r>
          </w:p>
        </w:tc>
      </w:tr>
    </w:tbl>
    <w:p>
      <w:pPr>
        <w:pStyle w:val="Heading3"/>
      </w:pPr>
      <w:r>
        <w:t>Food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Item</w:t>
            </w:r>
          </w:p>
        </w:tc>
        <w:tc>
          <w:tcPr>
            <w:tcW w:type="dxa" w:w="1234"/>
          </w:tcPr>
          <w:p>
            <w:r>
              <w:t>Country</w:t>
            </w:r>
          </w:p>
        </w:tc>
        <w:tc>
          <w:tcPr>
            <w:tcW w:type="dxa" w:w="1234"/>
          </w:tcPr>
          <w:p>
            <w:r>
              <w:t>Price (currency)</w:t>
            </w:r>
          </w:p>
        </w:tc>
        <w:tc>
          <w:tcPr>
            <w:tcW w:type="dxa" w:w="1234"/>
          </w:tcPr>
          <w:p>
            <w:r>
              <w:t>Price (GOLD)</w:t>
            </w:r>
          </w:p>
        </w:tc>
        <w:tc>
          <w:tcPr>
            <w:tcW w:type="dxa" w:w="1234"/>
          </w:tcPr>
          <w:p>
            <w:r>
              <w:t>Qty at price</w:t>
            </w:r>
          </w:p>
        </w:tc>
        <w:tc>
          <w:tcPr>
            <w:tcW w:type="dxa" w:w="1234"/>
          </w:tcPr>
          <w:p>
            <w:r>
              <w:t>Avg of 5 cheapest (GOLD)</w:t>
            </w:r>
          </w:p>
        </w:tc>
        <w:tc>
          <w:tcPr>
            <w:tcW w:type="dxa" w:w="1234"/>
          </w:tcPr>
          <w:p>
            <w:r>
              <w:t>Change vs yesterday</w:t>
            </w:r>
          </w:p>
        </w:tc>
      </w:tr>
      <w:tr>
        <w:tc>
          <w:tcPr>
            <w:tcW w:type="dxa" w:w="1234"/>
          </w:tcPr>
          <w:p>
            <w:r>
              <w:t>Food Q1</w:t>
            </w:r>
          </w:p>
        </w:tc>
        <w:tc>
          <w:tcPr>
            <w:tcW w:type="dxa" w:w="1234"/>
          </w:tcPr>
          <w:p>
            <w:r>
              <w:t>North Macedonia</w:t>
            </w:r>
          </w:p>
        </w:tc>
        <w:tc>
          <w:tcPr>
            <w:tcW w:type="dxa" w:w="1234"/>
          </w:tcPr>
          <w:p>
            <w:r>
              <w:t>0.2 MKD</w:t>
            </w:r>
          </w:p>
        </w:tc>
        <w:tc>
          <w:tcPr>
            <w:tcW w:type="dxa" w:w="1234"/>
          </w:tcPr>
          <w:p>
            <w:r>
              <w:t>0.020000</w:t>
            </w:r>
          </w:p>
        </w:tc>
        <w:tc>
          <w:tcPr>
            <w:tcW w:type="dxa" w:w="1234"/>
          </w:tcPr>
          <w:p>
            <w:r>
              <w:t>25</w:t>
            </w:r>
          </w:p>
        </w:tc>
        <w:tc>
          <w:tcPr>
            <w:tcW w:type="dxa" w:w="1234"/>
          </w:tcPr>
          <w:p>
            <w:r>
              <w:t>6.930000</w:t>
            </w:r>
          </w:p>
        </w:tc>
        <w:tc>
          <w:tcPr>
            <w:tcW w:type="dxa" w:w="1234"/>
          </w:tcPr>
          <w:p>
            <w:r>
              <w:t>▼ -13.04%</w:t>
            </w:r>
          </w:p>
        </w:tc>
      </w:tr>
      <w:tr>
        <w:tc>
          <w:tcPr>
            <w:tcW w:type="dxa" w:w="1234"/>
          </w:tcPr>
          <w:p>
            <w:r>
              <w:t>Food Q2</w:t>
            </w:r>
          </w:p>
        </w:tc>
        <w:tc>
          <w:tcPr>
            <w:tcW w:type="dxa" w:w="1234"/>
          </w:tcPr>
          <w:p>
            <w:r>
              <w:t>Australia</w:t>
            </w:r>
          </w:p>
        </w:tc>
        <w:tc>
          <w:tcPr>
            <w:tcW w:type="dxa" w:w="1234"/>
          </w:tcPr>
          <w:p>
            <w:r>
              <w:t>0.231 AUD</w:t>
            </w:r>
          </w:p>
        </w:tc>
        <w:tc>
          <w:tcPr>
            <w:tcW w:type="dxa" w:w="1234"/>
          </w:tcPr>
          <w:p>
            <w:r>
              <w:t>0.046200</w:t>
            </w:r>
          </w:p>
        </w:tc>
        <w:tc>
          <w:tcPr>
            <w:tcW w:type="dxa" w:w="1234"/>
          </w:tcPr>
          <w:p>
            <w:r>
              <w:t>179</w:t>
            </w:r>
          </w:p>
        </w:tc>
        <w:tc>
          <w:tcPr>
            <w:tcW w:type="dxa" w:w="1234"/>
          </w:tcPr>
          <w:p>
            <w:r>
              <w:t>0.046533</w:t>
            </w:r>
          </w:p>
        </w:tc>
        <w:tc>
          <w:tcPr>
            <w:tcW w:type="dxa" w:w="1234"/>
          </w:tcPr>
          <w:p>
            <w:r>
              <w:t>▲ +0.88%</w:t>
            </w:r>
          </w:p>
        </w:tc>
      </w:tr>
      <w:tr>
        <w:tc>
          <w:tcPr>
            <w:tcW w:type="dxa" w:w="1234"/>
          </w:tcPr>
          <w:p>
            <w:r>
              <w:t>Food Q3</w:t>
            </w:r>
          </w:p>
        </w:tc>
        <w:tc>
          <w:tcPr>
            <w:tcW w:type="dxa" w:w="1234"/>
          </w:tcPr>
          <w:p>
            <w:r>
              <w:t>Colombia</w:t>
            </w:r>
          </w:p>
        </w:tc>
        <w:tc>
          <w:tcPr>
            <w:tcW w:type="dxa" w:w="1234"/>
          </w:tcPr>
          <w:p>
            <w:r>
              <w:t>0.7 COP</w:t>
            </w:r>
          </w:p>
        </w:tc>
        <w:tc>
          <w:tcPr>
            <w:tcW w:type="dxa" w:w="1234"/>
          </w:tcPr>
          <w:p>
            <w:r>
              <w:t>0.056000</w:t>
            </w:r>
          </w:p>
        </w:tc>
        <w:tc>
          <w:tcPr>
            <w:tcW w:type="dxa" w:w="1234"/>
          </w:tcPr>
          <w:p>
            <w:r>
              <w:t>100</w:t>
            </w:r>
          </w:p>
        </w:tc>
        <w:tc>
          <w:tcPr>
            <w:tcW w:type="dxa" w:w="1234"/>
          </w:tcPr>
          <w:p>
            <w:r>
              <w:t>0.083200</w:t>
            </w:r>
          </w:p>
        </w:tc>
        <w:tc>
          <w:tcPr>
            <w:tcW w:type="dxa" w:w="1234"/>
          </w:tcPr>
          <w:p>
            <w:r>
              <w:t>▼ -18.76%</w:t>
            </w:r>
          </w:p>
        </w:tc>
      </w:tr>
      <w:tr>
        <w:tc>
          <w:tcPr>
            <w:tcW w:type="dxa" w:w="1234"/>
          </w:tcPr>
          <w:p>
            <w:r>
              <w:t>Food Q4</w:t>
            </w:r>
          </w:p>
        </w:tc>
        <w:tc>
          <w:tcPr>
            <w:tcW w:type="dxa" w:w="1234"/>
          </w:tcPr>
          <w:p>
            <w:r>
              <w:t>United States of America</w:t>
            </w:r>
          </w:p>
        </w:tc>
        <w:tc>
          <w:tcPr>
            <w:tcW w:type="dxa" w:w="1234"/>
          </w:tcPr>
          <w:p>
            <w:r>
              <w:t>0.9 USD</w:t>
            </w:r>
          </w:p>
        </w:tc>
        <w:tc>
          <w:tcPr>
            <w:tcW w:type="dxa" w:w="1234"/>
          </w:tcPr>
          <w:p>
            <w:r>
              <w:t>0.090000</w:t>
            </w:r>
          </w:p>
        </w:tc>
        <w:tc>
          <w:tcPr>
            <w:tcW w:type="dxa" w:w="1234"/>
          </w:tcPr>
          <w:p>
            <w:r>
              <w:t>182</w:t>
            </w:r>
          </w:p>
        </w:tc>
        <w:tc>
          <w:tcPr>
            <w:tcW w:type="dxa" w:w="1234"/>
          </w:tcPr>
          <w:p>
            <w:r>
              <w:t>0.146000</w:t>
            </w:r>
          </w:p>
        </w:tc>
        <w:tc>
          <w:tcPr>
            <w:tcW w:type="dxa" w:w="1234"/>
          </w:tcPr>
          <w:p>
            <w:r>
              <w:t>▲ +2.92%</w:t>
            </w:r>
          </w:p>
        </w:tc>
      </w:tr>
      <w:tr>
        <w:tc>
          <w:tcPr>
            <w:tcW w:type="dxa" w:w="1234"/>
          </w:tcPr>
          <w:p>
            <w:r>
              <w:t>Food Q5</w:t>
            </w:r>
          </w:p>
        </w:tc>
        <w:tc>
          <w:tcPr>
            <w:tcW w:type="dxa" w:w="1234"/>
          </w:tcPr>
          <w:p>
            <w:r>
              <w:t>Croatia</w:t>
            </w:r>
          </w:p>
        </w:tc>
        <w:tc>
          <w:tcPr>
            <w:tcW w:type="dxa" w:w="1234"/>
          </w:tcPr>
          <w:p>
            <w:r>
              <w:t>1.1 HRK</w:t>
            </w:r>
          </w:p>
        </w:tc>
        <w:tc>
          <w:tcPr>
            <w:tcW w:type="dxa" w:w="1234"/>
          </w:tcPr>
          <w:p>
            <w:r>
              <w:t>0.163900</w:t>
            </w:r>
          </w:p>
        </w:tc>
        <w:tc>
          <w:tcPr>
            <w:tcW w:type="dxa" w:w="1234"/>
          </w:tcPr>
          <w:p>
            <w:r>
              <w:t>46</w:t>
            </w:r>
          </w:p>
        </w:tc>
        <w:tc>
          <w:tcPr>
            <w:tcW w:type="dxa" w:w="1234"/>
          </w:tcPr>
          <w:p>
            <w:r>
              <w:t>3725.100575</w:t>
            </w:r>
          </w:p>
        </w:tc>
        <w:tc>
          <w:tcPr>
            <w:tcW w:type="dxa" w:w="1234"/>
          </w:tcPr>
          <w:p>
            <w:r>
              <w:t>▼ -0.67%</w:t>
            </w:r>
          </w:p>
        </w:tc>
      </w:tr>
    </w:tbl>
    <w:p>
      <w:pPr>
        <w:pStyle w:val="Heading3"/>
      </w:pPr>
      <w:r>
        <w:t>Aircraft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Item</w:t>
            </w:r>
          </w:p>
        </w:tc>
        <w:tc>
          <w:tcPr>
            <w:tcW w:type="dxa" w:w="1234"/>
          </w:tcPr>
          <w:p>
            <w:r>
              <w:t>Country</w:t>
            </w:r>
          </w:p>
        </w:tc>
        <w:tc>
          <w:tcPr>
            <w:tcW w:type="dxa" w:w="1234"/>
          </w:tcPr>
          <w:p>
            <w:r>
              <w:t>Price (currency)</w:t>
            </w:r>
          </w:p>
        </w:tc>
        <w:tc>
          <w:tcPr>
            <w:tcW w:type="dxa" w:w="1234"/>
          </w:tcPr>
          <w:p>
            <w:r>
              <w:t>Price (GOLD)</w:t>
            </w:r>
          </w:p>
        </w:tc>
        <w:tc>
          <w:tcPr>
            <w:tcW w:type="dxa" w:w="1234"/>
          </w:tcPr>
          <w:p>
            <w:r>
              <w:t>Qty at price</w:t>
            </w:r>
          </w:p>
        </w:tc>
        <w:tc>
          <w:tcPr>
            <w:tcW w:type="dxa" w:w="1234"/>
          </w:tcPr>
          <w:p>
            <w:r>
              <w:t>Avg of 5 cheapest (GOLD)</w:t>
            </w:r>
          </w:p>
        </w:tc>
        <w:tc>
          <w:tcPr>
            <w:tcW w:type="dxa" w:w="1234"/>
          </w:tcPr>
          <w:p>
            <w:r>
              <w:t>Change vs yesterday</w:t>
            </w:r>
          </w:p>
        </w:tc>
      </w:tr>
      <w:tr>
        <w:tc>
          <w:tcPr>
            <w:tcW w:type="dxa" w:w="1234"/>
          </w:tcPr>
          <w:p>
            <w:r>
              <w:t>Aircraft Q1</w:t>
            </w:r>
          </w:p>
        </w:tc>
        <w:tc>
          <w:tcPr>
            <w:tcW w:type="dxa" w:w="1234"/>
          </w:tcPr>
          <w:p>
            <w:r>
              <w:t>Poland</w:t>
            </w:r>
          </w:p>
        </w:tc>
        <w:tc>
          <w:tcPr>
            <w:tcW w:type="dxa" w:w="1234"/>
          </w:tcPr>
          <w:p>
            <w:r>
              <w:t>0.09 PLN</w:t>
            </w:r>
          </w:p>
        </w:tc>
        <w:tc>
          <w:tcPr>
            <w:tcW w:type="dxa" w:w="1234"/>
          </w:tcPr>
          <w:p>
            <w:r>
              <w:t>0.022590</w:t>
            </w:r>
          </w:p>
        </w:tc>
        <w:tc>
          <w:tcPr>
            <w:tcW w:type="dxa" w:w="1234"/>
          </w:tcPr>
          <w:p>
            <w:r>
              <w:t>83</w:t>
            </w:r>
          </w:p>
        </w:tc>
        <w:tc>
          <w:tcPr>
            <w:tcW w:type="dxa" w:w="1234"/>
          </w:tcPr>
          <w:p>
            <w:r>
              <w:t>0.035040</w:t>
            </w:r>
          </w:p>
        </w:tc>
        <w:tc>
          <w:tcPr>
            <w:tcW w:type="dxa" w:w="1234"/>
          </w:tcPr>
          <w:p>
            <w:r>
              <w:t>▼ -4.34%</w:t>
            </w:r>
          </w:p>
        </w:tc>
      </w:tr>
      <w:tr>
        <w:tc>
          <w:tcPr>
            <w:tcW w:type="dxa" w:w="1234"/>
          </w:tcPr>
          <w:p>
            <w:r>
              <w:t>Aircraft Q2</w:t>
            </w:r>
          </w:p>
        </w:tc>
        <w:tc>
          <w:tcPr>
            <w:tcW w:type="dxa" w:w="1234"/>
          </w:tcPr>
          <w:p>
            <w:r>
              <w:t>Poland</w:t>
            </w:r>
          </w:p>
        </w:tc>
        <w:tc>
          <w:tcPr>
            <w:tcW w:type="dxa" w:w="1234"/>
          </w:tcPr>
          <w:p>
            <w:r>
              <w:t>0.123 PLN</w:t>
            </w:r>
          </w:p>
        </w:tc>
        <w:tc>
          <w:tcPr>
            <w:tcW w:type="dxa" w:w="1234"/>
          </w:tcPr>
          <w:p>
            <w:r>
              <w:t>0.030873</w:t>
            </w:r>
          </w:p>
        </w:tc>
        <w:tc>
          <w:tcPr>
            <w:tcW w:type="dxa" w:w="1234"/>
          </w:tcPr>
          <w:p>
            <w:r>
              <w:t>50</w:t>
            </w:r>
          </w:p>
        </w:tc>
        <w:tc>
          <w:tcPr>
            <w:tcW w:type="dxa" w:w="1234"/>
          </w:tcPr>
          <w:p>
            <w:r>
              <w:t>0.038403</w:t>
            </w:r>
          </w:p>
        </w:tc>
        <w:tc>
          <w:tcPr>
            <w:tcW w:type="dxa" w:w="1234"/>
          </w:tcPr>
          <w:p>
            <w:r>
              <w:t>▲ +0.40%</w:t>
            </w:r>
          </w:p>
        </w:tc>
      </w:tr>
      <w:tr>
        <w:tc>
          <w:tcPr>
            <w:tcW w:type="dxa" w:w="1234"/>
          </w:tcPr>
          <w:p>
            <w:r>
              <w:t>Aircraft Q3</w:t>
            </w:r>
          </w:p>
        </w:tc>
        <w:tc>
          <w:tcPr>
            <w:tcW w:type="dxa" w:w="1234"/>
          </w:tcPr>
          <w:p>
            <w:r>
              <w:t>Poland</w:t>
            </w:r>
          </w:p>
        </w:tc>
        <w:tc>
          <w:tcPr>
            <w:tcW w:type="dxa" w:w="1234"/>
          </w:tcPr>
          <w:p>
            <w:r>
              <w:t>0.2 PLN</w:t>
            </w:r>
          </w:p>
        </w:tc>
        <w:tc>
          <w:tcPr>
            <w:tcW w:type="dxa" w:w="1234"/>
          </w:tcPr>
          <w:p>
            <w:r>
              <w:t>0.050200</w:t>
            </w:r>
          </w:p>
        </w:tc>
        <w:tc>
          <w:tcPr>
            <w:tcW w:type="dxa" w:w="1234"/>
          </w:tcPr>
          <w:p>
            <w:r>
              <w:t>199</w:t>
            </w:r>
          </w:p>
        </w:tc>
        <w:tc>
          <w:tcPr>
            <w:tcW w:type="dxa" w:w="1234"/>
          </w:tcPr>
          <w:p>
            <w:r>
              <w:t>0.192467</w:t>
            </w:r>
          </w:p>
        </w:tc>
        <w:tc>
          <w:tcPr>
            <w:tcW w:type="dxa" w:w="1234"/>
          </w:tcPr>
          <w:p>
            <w:r>
              <w:t>▼ -4.38%</w:t>
            </w:r>
          </w:p>
        </w:tc>
      </w:tr>
      <w:tr>
        <w:tc>
          <w:tcPr>
            <w:tcW w:type="dxa" w:w="1234"/>
          </w:tcPr>
          <w:p>
            <w:r>
              <w:t>Aircraft Q4</w:t>
            </w:r>
          </w:p>
        </w:tc>
        <w:tc>
          <w:tcPr>
            <w:tcW w:type="dxa" w:w="1234"/>
          </w:tcPr>
          <w:p>
            <w:r>
              <w:t>Germany</w:t>
            </w:r>
          </w:p>
        </w:tc>
        <w:tc>
          <w:tcPr>
            <w:tcW w:type="dxa" w:w="1234"/>
          </w:tcPr>
          <w:p>
            <w:r>
              <w:t>0.37 DEM</w:t>
            </w:r>
          </w:p>
        </w:tc>
        <w:tc>
          <w:tcPr>
            <w:tcW w:type="dxa" w:w="1234"/>
          </w:tcPr>
          <w:p>
            <w:r>
              <w:t>0.070300</w:t>
            </w:r>
          </w:p>
        </w:tc>
        <w:tc>
          <w:tcPr>
            <w:tcW w:type="dxa" w:w="1234"/>
          </w:tcPr>
          <w:p>
            <w:r>
              <w:t>1063</w:t>
            </w:r>
          </w:p>
        </w:tc>
        <w:tc>
          <w:tcPr>
            <w:tcW w:type="dxa" w:w="1234"/>
          </w:tcPr>
          <w:p>
            <w:r>
              <w:t>0.070743</w:t>
            </w:r>
          </w:p>
        </w:tc>
        <w:tc>
          <w:tcPr>
            <w:tcW w:type="dxa" w:w="1234"/>
          </w:tcPr>
          <w:p>
            <w:r>
              <w:t>▼ -1.04%</w:t>
            </w:r>
          </w:p>
        </w:tc>
      </w:tr>
      <w:tr>
        <w:tc>
          <w:tcPr>
            <w:tcW w:type="dxa" w:w="1234"/>
          </w:tcPr>
          <w:p>
            <w:r>
              <w:t>Aircraft Q5</w:t>
            </w:r>
          </w:p>
        </w:tc>
        <w:tc>
          <w:tcPr>
            <w:tcW w:type="dxa" w:w="1234"/>
          </w:tcPr>
          <w:p>
            <w:r>
              <w:t>Portugal</w:t>
            </w:r>
          </w:p>
        </w:tc>
        <w:tc>
          <w:tcPr>
            <w:tcW w:type="dxa" w:w="1234"/>
          </w:tcPr>
          <w:p>
            <w:r>
              <w:t>1.0 PTE</w:t>
            </w:r>
          </w:p>
        </w:tc>
        <w:tc>
          <w:tcPr>
            <w:tcW w:type="dxa" w:w="1234"/>
          </w:tcPr>
          <w:p>
            <w:r>
              <w:t>0.101000</w:t>
            </w:r>
          </w:p>
        </w:tc>
        <w:tc>
          <w:tcPr>
            <w:tcW w:type="dxa" w:w="1234"/>
          </w:tcPr>
          <w:p>
            <w:r>
              <w:t>555</w:t>
            </w:r>
          </w:p>
        </w:tc>
        <w:tc>
          <w:tcPr>
            <w:tcW w:type="dxa" w:w="1234"/>
          </w:tcPr>
          <w:p>
            <w:r>
              <w:t>0.130963</w:t>
            </w:r>
          </w:p>
        </w:tc>
        <w:tc>
          <w:tcPr>
            <w:tcW w:type="dxa" w:w="1234"/>
          </w:tcPr>
          <w:p>
            <w:r>
              <w:t>▼ -0.98%</w:t>
            </w:r>
          </w:p>
        </w:tc>
      </w:tr>
    </w:tbl>
    <w:p>
      <w:pPr>
        <w:pStyle w:val="Heading3"/>
      </w:pPr>
      <w:r>
        <w:t>Airplane Tickets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Item</w:t>
            </w:r>
          </w:p>
        </w:tc>
        <w:tc>
          <w:tcPr>
            <w:tcW w:type="dxa" w:w="1234"/>
          </w:tcPr>
          <w:p>
            <w:r>
              <w:t>Country</w:t>
            </w:r>
          </w:p>
        </w:tc>
        <w:tc>
          <w:tcPr>
            <w:tcW w:type="dxa" w:w="1234"/>
          </w:tcPr>
          <w:p>
            <w:r>
              <w:t>Price (currency)</w:t>
            </w:r>
          </w:p>
        </w:tc>
        <w:tc>
          <w:tcPr>
            <w:tcW w:type="dxa" w:w="1234"/>
          </w:tcPr>
          <w:p>
            <w:r>
              <w:t>Price (GOLD)</w:t>
            </w:r>
          </w:p>
        </w:tc>
        <w:tc>
          <w:tcPr>
            <w:tcW w:type="dxa" w:w="1234"/>
          </w:tcPr>
          <w:p>
            <w:r>
              <w:t>Qty at price</w:t>
            </w:r>
          </w:p>
        </w:tc>
        <w:tc>
          <w:tcPr>
            <w:tcW w:type="dxa" w:w="1234"/>
          </w:tcPr>
          <w:p>
            <w:r>
              <w:t>Avg of 5 cheapest (GOLD)</w:t>
            </w:r>
          </w:p>
        </w:tc>
        <w:tc>
          <w:tcPr>
            <w:tcW w:type="dxa" w:w="1234"/>
          </w:tcPr>
          <w:p>
            <w:r>
              <w:t>Change vs yesterday</w:t>
            </w:r>
          </w:p>
        </w:tc>
      </w:tr>
      <w:tr>
        <w:tc>
          <w:tcPr>
            <w:tcW w:type="dxa" w:w="1234"/>
          </w:tcPr>
          <w:p>
            <w:r>
              <w:t>Airplane Ticket Q1</w:t>
            </w:r>
          </w:p>
        </w:tc>
        <w:tc>
          <w:tcPr>
            <w:tcW w:type="dxa" w:w="1234"/>
          </w:tcPr>
          <w:p>
            <w:r>
              <w:t>Poland</w:t>
            </w:r>
          </w:p>
        </w:tc>
        <w:tc>
          <w:tcPr>
            <w:tcW w:type="dxa" w:w="1234"/>
          </w:tcPr>
          <w:p>
            <w:r>
              <w:t>0.11 PLN</w:t>
            </w:r>
          </w:p>
        </w:tc>
        <w:tc>
          <w:tcPr>
            <w:tcW w:type="dxa" w:w="1234"/>
          </w:tcPr>
          <w:p>
            <w:r>
              <w:t>0.027610</w:t>
            </w:r>
          </w:p>
        </w:tc>
        <w:tc>
          <w:tcPr>
            <w:tcW w:type="dxa" w:w="1234"/>
          </w:tcPr>
          <w:p>
            <w:r>
              <w:t>30</w:t>
            </w:r>
          </w:p>
        </w:tc>
        <w:tc>
          <w:tcPr>
            <w:tcW w:type="dxa" w:w="1234"/>
          </w:tcPr>
          <w:p>
            <w:r>
              <w:t>0.029869</w:t>
            </w:r>
          </w:p>
        </w:tc>
        <w:tc>
          <w:tcPr>
            <w:tcW w:type="dxa" w:w="1234"/>
          </w:tcPr>
          <w:p>
            <w:r>
              <w:t>▲ +688.86%</w:t>
            </w:r>
          </w:p>
        </w:tc>
      </w:tr>
      <w:tr>
        <w:tc>
          <w:tcPr>
            <w:tcW w:type="dxa" w:w="1234"/>
          </w:tcPr>
          <w:p>
            <w:r>
              <w:t>Airplane Ticket Q2</w:t>
            </w:r>
          </w:p>
        </w:tc>
        <w:tc>
          <w:tcPr>
            <w:tcW w:type="dxa" w:w="1234"/>
          </w:tcPr>
          <w:p>
            <w:r>
              <w:t>Poland</w:t>
            </w:r>
          </w:p>
        </w:tc>
        <w:tc>
          <w:tcPr>
            <w:tcW w:type="dxa" w:w="1234"/>
          </w:tcPr>
          <w:p>
            <w:r>
              <w:t>0.21 PLN</w:t>
            </w:r>
          </w:p>
        </w:tc>
        <w:tc>
          <w:tcPr>
            <w:tcW w:type="dxa" w:w="1234"/>
          </w:tcPr>
          <w:p>
            <w:r>
              <w:t>0.052710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0.053814</w:t>
            </w:r>
          </w:p>
        </w:tc>
        <w:tc>
          <w:tcPr>
            <w:tcW w:type="dxa" w:w="1234"/>
          </w:tcPr>
          <w:p>
            <w:r>
              <w:t>▼ -1.48%</w:t>
            </w:r>
          </w:p>
        </w:tc>
      </w:tr>
      <w:tr>
        <w:tc>
          <w:tcPr>
            <w:tcW w:type="dxa" w:w="1234"/>
          </w:tcPr>
          <w:p>
            <w:r>
              <w:t>Airplane Ticket Q3</w:t>
            </w:r>
          </w:p>
        </w:tc>
        <w:tc>
          <w:tcPr>
            <w:tcW w:type="dxa" w:w="1234"/>
          </w:tcPr>
          <w:p>
            <w:r>
              <w:t>Sweden</w:t>
            </w:r>
          </w:p>
        </w:tc>
        <w:tc>
          <w:tcPr>
            <w:tcW w:type="dxa" w:w="1234"/>
          </w:tcPr>
          <w:p>
            <w:r>
              <w:t>0.99 SEK</w:t>
            </w:r>
          </w:p>
        </w:tc>
        <w:tc>
          <w:tcPr>
            <w:tcW w:type="dxa" w:w="1234"/>
          </w:tcPr>
          <w:p>
            <w:r>
              <w:t>0.099990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0.131098</w:t>
            </w:r>
          </w:p>
        </w:tc>
        <w:tc>
          <w:tcPr>
            <w:tcW w:type="dxa" w:w="1234"/>
          </w:tcPr>
          <w:p>
            <w:r>
              <w:t>▲ +13.99%</w:t>
            </w:r>
          </w:p>
        </w:tc>
      </w:tr>
      <w:tr>
        <w:tc>
          <w:tcPr>
            <w:tcW w:type="dxa" w:w="1234"/>
          </w:tcPr>
          <w:p>
            <w:r>
              <w:t>Airplane Ticket Q4</w:t>
            </w:r>
          </w:p>
        </w:tc>
        <w:tc>
          <w:tcPr>
            <w:tcW w:type="dxa" w:w="1234"/>
          </w:tcPr>
          <w:p>
            <w:r>
              <w:t>Sweden</w:t>
            </w:r>
          </w:p>
        </w:tc>
        <w:tc>
          <w:tcPr>
            <w:tcW w:type="dxa" w:w="1234"/>
          </w:tcPr>
          <w:p>
            <w:r>
              <w:t>1.8 SEK</w:t>
            </w:r>
          </w:p>
        </w:tc>
        <w:tc>
          <w:tcPr>
            <w:tcW w:type="dxa" w:w="1234"/>
          </w:tcPr>
          <w:p>
            <w:r>
              <w:t>0.181800</w:t>
            </w:r>
          </w:p>
        </w:tc>
        <w:tc>
          <w:tcPr>
            <w:tcW w:type="dxa" w:w="1234"/>
          </w:tcPr>
          <w:p>
            <w:r>
              <w:t>50</w:t>
            </w:r>
          </w:p>
        </w:tc>
        <w:tc>
          <w:tcPr>
            <w:tcW w:type="dxa" w:w="1234"/>
          </w:tcPr>
          <w:p>
            <w:r>
              <w:t>22.617267</w:t>
            </w:r>
          </w:p>
        </w:tc>
        <w:tc>
          <w:tcPr>
            <w:tcW w:type="dxa" w:w="1234"/>
          </w:tcPr>
          <w:p>
            <w:r>
              <w:t>▼ -0.98%</w:t>
            </w:r>
          </w:p>
        </w:tc>
      </w:tr>
      <w:tr>
        <w:tc>
          <w:tcPr>
            <w:tcW w:type="dxa" w:w="1234"/>
          </w:tcPr>
          <w:p>
            <w:r>
              <w:t>Airplane Ticket Q5</w:t>
            </w:r>
          </w:p>
        </w:tc>
        <w:tc>
          <w:tcPr>
            <w:tcW w:type="dxa" w:w="1234"/>
          </w:tcPr>
          <w:p>
            <w:r>
              <w:t>Sweden</w:t>
            </w:r>
          </w:p>
        </w:tc>
        <w:tc>
          <w:tcPr>
            <w:tcW w:type="dxa" w:w="1234"/>
          </w:tcPr>
          <w:p>
            <w:r>
              <w:t>2.9 SEK</w:t>
            </w:r>
          </w:p>
        </w:tc>
        <w:tc>
          <w:tcPr>
            <w:tcW w:type="dxa" w:w="1234"/>
          </w:tcPr>
          <w:p>
            <w:r>
              <w:t>0.292900</w:t>
            </w:r>
          </w:p>
        </w:tc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0.982200</w:t>
            </w:r>
          </w:p>
        </w:tc>
        <w:tc>
          <w:tcPr>
            <w:tcW w:type="dxa" w:w="1234"/>
          </w:tcPr>
          <w:p>
            <w:r>
              <w:t>▲ +13.00%</w:t>
            </w:r>
          </w:p>
        </w:tc>
      </w:tr>
    </w:tbl>
    <w:p>
      <w:pPr>
        <w:pStyle w:val="Heading2"/>
      </w:pPr>
      <w:r>
        <w:t>🌍 Cheapest Items from All Countries</w:t>
      </w:r>
    </w:p>
    <w:p>
      <w:r>
        <w:t>Cheapest items of each type across all countries:</w:t>
      </w:r>
    </w:p>
    <w:p>
      <w:pPr>
        <w:pStyle w:val="Heading3"/>
      </w:pPr>
      <w:r>
        <w:t>Raw Materials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Pakistan</w:t>
            </w:r>
          </w:p>
        </w:tc>
        <w:tc>
          <w:tcPr>
            <w:tcW w:type="dxa" w:w="1440"/>
          </w:tcPr>
          <w:p>
            <w:r>
              <w:t>0.1 PKR</w:t>
            </w:r>
          </w:p>
        </w:tc>
        <w:tc>
          <w:tcPr>
            <w:tcW w:type="dxa" w:w="1440"/>
          </w:tcPr>
          <w:p>
            <w:r>
              <w:t>0.010000</w:t>
            </w:r>
          </w:p>
        </w:tc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5.557500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0.06 AUD</w:t>
            </w:r>
          </w:p>
        </w:tc>
        <w:tc>
          <w:tcPr>
            <w:tcW w:type="dxa" w:w="1440"/>
          </w:tcPr>
          <w:p>
            <w:r>
              <w:t>0.012000</w:t>
            </w:r>
          </w:p>
        </w:tc>
        <w:tc>
          <w:tcPr>
            <w:tcW w:type="dxa" w:w="1440"/>
          </w:tcPr>
          <w:p>
            <w:r>
              <w:t>114</w:t>
            </w:r>
          </w:p>
        </w:tc>
        <w:tc>
          <w:tcPr>
            <w:tcW w:type="dxa" w:w="1440"/>
          </w:tcPr>
          <w:p>
            <w:r>
              <w:t>0.013960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0.075 DEM</w:t>
            </w:r>
          </w:p>
        </w:tc>
        <w:tc>
          <w:tcPr>
            <w:tcW w:type="dxa" w:w="1440"/>
          </w:tcPr>
          <w:p>
            <w:r>
              <w:t>0.014250</w:t>
            </w:r>
          </w:p>
        </w:tc>
        <w:tc>
          <w:tcPr>
            <w:tcW w:type="dxa" w:w="1440"/>
          </w:tcPr>
          <w:p>
            <w:r>
              <w:t>315</w:t>
            </w:r>
          </w:p>
        </w:tc>
        <w:tc>
          <w:tcPr>
            <w:tcW w:type="dxa" w:w="1440"/>
          </w:tcPr>
          <w:p>
            <w:r>
              <w:t>0.027702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0.101 HRK</w:t>
            </w:r>
          </w:p>
        </w:tc>
        <w:tc>
          <w:tcPr>
            <w:tcW w:type="dxa" w:w="1440"/>
          </w:tcPr>
          <w:p>
            <w:r>
              <w:t>0.015049</w:t>
            </w:r>
          </w:p>
        </w:tc>
        <w:tc>
          <w:tcPr>
            <w:tcW w:type="dxa" w:w="1440"/>
          </w:tcPr>
          <w:p>
            <w:r>
              <w:t>125</w:t>
            </w:r>
          </w:p>
        </w:tc>
        <w:tc>
          <w:tcPr>
            <w:tcW w:type="dxa" w:w="1440"/>
          </w:tcPr>
          <w:p>
            <w:r>
              <w:t>0.071103</w:t>
            </w:r>
          </w:p>
        </w:tc>
      </w:tr>
    </w:tbl>
    <w:p/>
    <w:p>
      <w:pPr>
        <w:pStyle w:val="Heading3"/>
      </w:pPr>
      <w:r>
        <w:t>Food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0.2 MKD</w:t>
            </w:r>
          </w:p>
        </w:tc>
        <w:tc>
          <w:tcPr>
            <w:tcW w:type="dxa" w:w="1440"/>
          </w:tcPr>
          <w:p>
            <w:r>
              <w:t>0.020000</w:t>
            </w:r>
          </w:p>
        </w:tc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6.930000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0.231 AUD</w:t>
            </w:r>
          </w:p>
        </w:tc>
        <w:tc>
          <w:tcPr>
            <w:tcW w:type="dxa" w:w="1440"/>
          </w:tcPr>
          <w:p>
            <w:r>
              <w:t>0.046200</w:t>
            </w:r>
          </w:p>
        </w:tc>
        <w:tc>
          <w:tcPr>
            <w:tcW w:type="dxa" w:w="1440"/>
          </w:tcPr>
          <w:p>
            <w:r>
              <w:t>179</w:t>
            </w:r>
          </w:p>
        </w:tc>
        <w:tc>
          <w:tcPr>
            <w:tcW w:type="dxa" w:w="1440"/>
          </w:tcPr>
          <w:p>
            <w:r>
              <w:t>0.046533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Colombia</w:t>
            </w:r>
          </w:p>
        </w:tc>
        <w:tc>
          <w:tcPr>
            <w:tcW w:type="dxa" w:w="1440"/>
          </w:tcPr>
          <w:p>
            <w:r>
              <w:t>0.7 COP</w:t>
            </w:r>
          </w:p>
        </w:tc>
        <w:tc>
          <w:tcPr>
            <w:tcW w:type="dxa" w:w="1440"/>
          </w:tcPr>
          <w:p>
            <w:r>
              <w:t>0.056000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0.083200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0.9 USD</w:t>
            </w:r>
          </w:p>
        </w:tc>
        <w:tc>
          <w:tcPr>
            <w:tcW w:type="dxa" w:w="1440"/>
          </w:tcPr>
          <w:p>
            <w:r>
              <w:t>0.090000</w:t>
            </w:r>
          </w:p>
        </w:tc>
        <w:tc>
          <w:tcPr>
            <w:tcW w:type="dxa" w:w="1440"/>
          </w:tcPr>
          <w:p>
            <w:r>
              <w:t>182</w:t>
            </w:r>
          </w:p>
        </w:tc>
        <w:tc>
          <w:tcPr>
            <w:tcW w:type="dxa" w:w="1440"/>
          </w:tcPr>
          <w:p>
            <w:r>
              <w:t>0.146000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1.1 HRK</w:t>
            </w:r>
          </w:p>
        </w:tc>
        <w:tc>
          <w:tcPr>
            <w:tcW w:type="dxa" w:w="1440"/>
          </w:tcPr>
          <w:p>
            <w:r>
              <w:t>0.163900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3725.100575</w:t>
            </w:r>
          </w:p>
        </w:tc>
      </w:tr>
    </w:tbl>
    <w:p/>
    <w:p>
      <w:pPr>
        <w:pStyle w:val="Heading3"/>
      </w:pPr>
      <w:r>
        <w:t>Weapons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0.038 PLN</w:t>
            </w:r>
          </w:p>
        </w:tc>
        <w:tc>
          <w:tcPr>
            <w:tcW w:type="dxa" w:w="1440"/>
          </w:tcPr>
          <w:p>
            <w:r>
              <w:t>0.009538</w:t>
            </w:r>
          </w:p>
        </w:tc>
        <w:tc>
          <w:tcPr>
            <w:tcW w:type="dxa" w:w="1440"/>
          </w:tcPr>
          <w:p>
            <w:r>
              <w:t>400</w:t>
            </w:r>
          </w:p>
        </w:tc>
        <w:tc>
          <w:tcPr>
            <w:tcW w:type="dxa" w:w="1440"/>
          </w:tcPr>
          <w:p>
            <w:r>
              <w:t>0.009839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0.054 PLN</w:t>
            </w:r>
          </w:p>
        </w:tc>
        <w:tc>
          <w:tcPr>
            <w:tcW w:type="dxa" w:w="1440"/>
          </w:tcPr>
          <w:p>
            <w:r>
              <w:t>0.013554</w:t>
            </w:r>
          </w:p>
        </w:tc>
        <w:tc>
          <w:tcPr>
            <w:tcW w:type="dxa" w:w="1440"/>
          </w:tcPr>
          <w:p>
            <w:r>
              <w:t>196</w:t>
            </w:r>
          </w:p>
        </w:tc>
        <w:tc>
          <w:tcPr>
            <w:tcW w:type="dxa" w:w="1440"/>
          </w:tcPr>
          <w:p>
            <w:r>
              <w:t>0.013805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0.084 PLN</w:t>
            </w:r>
          </w:p>
        </w:tc>
        <w:tc>
          <w:tcPr>
            <w:tcW w:type="dxa" w:w="1440"/>
          </w:tcPr>
          <w:p>
            <w:r>
              <w:t>0.021084</w:t>
            </w:r>
          </w:p>
        </w:tc>
        <w:tc>
          <w:tcPr>
            <w:tcW w:type="dxa" w:w="1440"/>
          </w:tcPr>
          <w:p>
            <w:r>
              <w:t>210</w:t>
            </w:r>
          </w:p>
        </w:tc>
        <w:tc>
          <w:tcPr>
            <w:tcW w:type="dxa" w:w="1440"/>
          </w:tcPr>
          <w:p>
            <w:r>
              <w:t>0.021586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0.135 PLN</w:t>
            </w:r>
          </w:p>
        </w:tc>
        <w:tc>
          <w:tcPr>
            <w:tcW w:type="dxa" w:w="1440"/>
          </w:tcPr>
          <w:p>
            <w:r>
              <w:t>0.033885</w:t>
            </w:r>
          </w:p>
        </w:tc>
        <w:tc>
          <w:tcPr>
            <w:tcW w:type="dxa" w:w="1440"/>
          </w:tcPr>
          <w:p>
            <w:r>
              <w:t>49</w:t>
            </w:r>
          </w:p>
        </w:tc>
        <w:tc>
          <w:tcPr>
            <w:tcW w:type="dxa" w:w="1440"/>
          </w:tcPr>
          <w:p>
            <w:r>
              <w:t>0.034588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0.214 PLN</w:t>
            </w:r>
          </w:p>
        </w:tc>
        <w:tc>
          <w:tcPr>
            <w:tcW w:type="dxa" w:w="1440"/>
          </w:tcPr>
          <w:p>
            <w:r>
              <w:t>0.053714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0.054116</w:t>
            </w:r>
          </w:p>
        </w:tc>
      </w:tr>
    </w:tbl>
    <w:p/>
    <w:p>
      <w:pPr>
        <w:pStyle w:val="Heading3"/>
      </w:pPr>
      <w:r>
        <w:t>Tickets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0.11 PLN</w:t>
            </w:r>
          </w:p>
        </w:tc>
        <w:tc>
          <w:tcPr>
            <w:tcW w:type="dxa" w:w="1440"/>
          </w:tcPr>
          <w:p>
            <w:r>
              <w:t>0.027610</w:t>
            </w:r>
          </w:p>
        </w:tc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0.029869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0.21 PLN</w:t>
            </w:r>
          </w:p>
        </w:tc>
        <w:tc>
          <w:tcPr>
            <w:tcW w:type="dxa" w:w="1440"/>
          </w:tcPr>
          <w:p>
            <w:r>
              <w:t>0.052710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0.053814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0.99 SEK</w:t>
            </w:r>
          </w:p>
        </w:tc>
        <w:tc>
          <w:tcPr>
            <w:tcW w:type="dxa" w:w="1440"/>
          </w:tcPr>
          <w:p>
            <w:r>
              <w:t>0.099990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0.131098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1.8 SEK</w:t>
            </w:r>
          </w:p>
        </w:tc>
        <w:tc>
          <w:tcPr>
            <w:tcW w:type="dxa" w:w="1440"/>
          </w:tcPr>
          <w:p>
            <w:r>
              <w:t>0.181800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22.617267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2.9 SEK</w:t>
            </w:r>
          </w:p>
        </w:tc>
        <w:tc>
          <w:tcPr>
            <w:tcW w:type="dxa" w:w="1440"/>
          </w:tcPr>
          <w:p>
            <w:r>
              <w:t>0.292900</w:t>
            </w:r>
          </w:p>
        </w:tc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0.982200</w:t>
            </w:r>
          </w:p>
        </w:tc>
      </w:tr>
    </w:tbl>
    <w:p/>
    <w:p>
      <w:pPr>
        <w:pStyle w:val="Heading3"/>
      </w:pPr>
      <w:r>
        <w:t>Aircraft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0.09 PLN</w:t>
            </w:r>
          </w:p>
        </w:tc>
        <w:tc>
          <w:tcPr>
            <w:tcW w:type="dxa" w:w="1440"/>
          </w:tcPr>
          <w:p>
            <w:r>
              <w:t>0.022590</w:t>
            </w:r>
          </w:p>
        </w:tc>
        <w:tc>
          <w:tcPr>
            <w:tcW w:type="dxa" w:w="1440"/>
          </w:tcPr>
          <w:p>
            <w:r>
              <w:t>83</w:t>
            </w:r>
          </w:p>
        </w:tc>
        <w:tc>
          <w:tcPr>
            <w:tcW w:type="dxa" w:w="1440"/>
          </w:tcPr>
          <w:p>
            <w:r>
              <w:t>0.035040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0.123 PLN</w:t>
            </w:r>
          </w:p>
        </w:tc>
        <w:tc>
          <w:tcPr>
            <w:tcW w:type="dxa" w:w="1440"/>
          </w:tcPr>
          <w:p>
            <w:r>
              <w:t>0.030873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0.038403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0.2 PLN</w:t>
            </w:r>
          </w:p>
        </w:tc>
        <w:tc>
          <w:tcPr>
            <w:tcW w:type="dxa" w:w="1440"/>
          </w:tcPr>
          <w:p>
            <w:r>
              <w:t>0.050200</w:t>
            </w:r>
          </w:p>
        </w:tc>
        <w:tc>
          <w:tcPr>
            <w:tcW w:type="dxa" w:w="1440"/>
          </w:tcPr>
          <w:p>
            <w:r>
              <w:t>199</w:t>
            </w:r>
          </w:p>
        </w:tc>
        <w:tc>
          <w:tcPr>
            <w:tcW w:type="dxa" w:w="1440"/>
          </w:tcPr>
          <w:p>
            <w:r>
              <w:t>0.192467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0.37 DEM</w:t>
            </w:r>
          </w:p>
        </w:tc>
        <w:tc>
          <w:tcPr>
            <w:tcW w:type="dxa" w:w="1440"/>
          </w:tcPr>
          <w:p>
            <w:r>
              <w:t>0.070300</w:t>
            </w:r>
          </w:p>
        </w:tc>
        <w:tc>
          <w:tcPr>
            <w:tcW w:type="dxa" w:w="1440"/>
          </w:tcPr>
          <w:p>
            <w:r>
              <w:t>1063</w:t>
            </w:r>
          </w:p>
        </w:tc>
        <w:tc>
          <w:tcPr>
            <w:tcW w:type="dxa" w:w="1440"/>
          </w:tcPr>
          <w:p>
            <w:r>
              <w:t>0.070743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Portugal</w:t>
            </w:r>
          </w:p>
        </w:tc>
        <w:tc>
          <w:tcPr>
            <w:tcW w:type="dxa" w:w="1440"/>
          </w:tcPr>
          <w:p>
            <w:r>
              <w:t>1.0 PTE</w:t>
            </w:r>
          </w:p>
        </w:tc>
        <w:tc>
          <w:tcPr>
            <w:tcW w:type="dxa" w:w="1440"/>
          </w:tcPr>
          <w:p>
            <w:r>
              <w:t>0.101000</w:t>
            </w:r>
          </w:p>
        </w:tc>
        <w:tc>
          <w:tcPr>
            <w:tcW w:type="dxa" w:w="1440"/>
          </w:tcPr>
          <w:p>
            <w:r>
              <w:t>555</w:t>
            </w:r>
          </w:p>
        </w:tc>
        <w:tc>
          <w:tcPr>
            <w:tcW w:type="dxa" w:w="1440"/>
          </w:tcPr>
          <w:p>
            <w:r>
              <w:t>0.130963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