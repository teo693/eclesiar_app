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2025-09-04 08:58</w:t>
      </w:r>
    </w:p>
    <w:p>
      <w:r>
        <w:t>Source data fetched: 2025-09-04 08:51</w:t>
      </w:r>
    </w:p>
    <w:p>
      <w:r>
        <w:rPr>
          <w:b/>
          <w:sz w:val="28"/>
        </w:rPr>
        <w:t>Congratulations to the Top Warrior: VeleV (Unknown Country)!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South Africa vs Portugal (war #13036) — region Cape Town (score 0:0)</w:t>
      </w:r>
    </w:p>
    <w:p>
      <w:pPr>
        <w:pStyle w:val="ListBullet"/>
      </w:pPr>
      <w:r>
        <w:t>Romania vs Poland (war #13035) — region Bucharest (score 0:1)</w:t>
      </w:r>
    </w:p>
    <w:p>
      <w:pPr>
        <w:pStyle w:val="ListBullet"/>
      </w:pPr>
      <w:r>
        <w:t>Black vs White (war #13034) — region Stadium (score 2:0)</w:t>
      </w:r>
    </w:p>
    <w:p>
      <w:pPr>
        <w:pStyle w:val="ListBullet"/>
      </w:pPr>
      <w:r>
        <w:t>United Kingdom vs Sweden (war #13033) — region Norwich (score 0:3)</w:t>
      </w:r>
    </w:p>
    <w:p>
      <w:pPr>
        <w:pStyle w:val="ListBullet"/>
      </w:pPr>
      <w:r>
        <w:t>Georgia vs Poland (war #13032) — region Gori (score 0:5)</w:t>
      </w:r>
    </w:p>
    <w:p>
      <w:pPr>
        <w:pStyle w:val="ListBullet"/>
      </w:pPr>
      <w:r>
        <w:t>Poland vs Bulgaria (war #13028) — region Vidin (score 0:5)</w:t>
      </w:r>
    </w:p>
    <w:p>
      <w:pPr>
        <w:pStyle w:val="ListBullet"/>
      </w:pPr>
      <w:r>
        <w:t>Slovenia vs Hungary (war #13007) — region Zalaegerszeg (score 1:5)</w:t>
      </w:r>
    </w:p>
    <w:p>
      <w:pPr>
        <w:pStyle w:val="ListBullet"/>
      </w:pPr>
      <w:r>
        <w:t>Indonesia vs Serbia (war #13006) — region Surabaya (score 1:5)</w:t>
      </w:r>
    </w:p>
    <w:p>
      <w:pPr>
        <w:pStyle w:val="ListBullet"/>
      </w:pPr>
      <w:r>
        <w:t>Albania vs Serbia (war #13005) — region Kukës (score 0:6)</w:t>
      </w:r>
    </w:p>
    <w:p>
      <w:r>
        <w:t>No finished battles to display.</w:t>
      </w:r>
    </w:p>
    <w:p>
      <w:r>
        <w:t>In the last 24 hours, military activity was recorded in 1 countries.</w:t>
      </w:r>
    </w:p>
    <w:p>
      <w:r>
        <w:t>Unknown Country: 13,336,990</w:t>
      </w:r>
    </w:p>
    <w:p>
      <w:pPr>
        <w:pStyle w:val="Heading2"/>
      </w:pPr>
      <w:r>
        <w:t>📊 Executive Summary: Key Changes</w:t>
      </w:r>
    </w:p>
    <w:p>
      <w:r>
        <w:t>⚔️ Total military activity: ▲ +14.5% (13,336,990 vs 11,647,001)</w:t>
      </w:r>
    </w:p>
    <w:p>
      <w:r>
        <w:t>💰 Currency volatility: 45 currencies changed by &gt;1%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Unknown Country: +13,336,990 (▲ increase)</w:t>
      </w:r>
    </w:p>
    <w:p>
      <w:r>
        <w:t>• Slovenia: -2,575,304 (▼ decrease)</w:t>
      </w:r>
    </w:p>
    <w:p>
      <w:r>
        <w:t>• Sweden: -2,567,186 (▼ decrease)</w:t>
      </w:r>
    </w:p>
    <w:p>
      <w:r>
        <w:t>• Poland: -2,032,818 (▼ decrease)</w:t>
      </w:r>
    </w:p>
    <w:p>
      <w:r>
        <w:t>• Bulgaria: -1,807,628 (▼ decrease)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VeleV (Unknown Country): 2,426,733 damage</w:t>
      </w:r>
    </w:p>
    <w:p>
      <w:pPr>
        <w:pStyle w:val="ListNumber"/>
      </w:pPr>
      <w:r>
        <w:t>Sinner (Unknown Country): 1,589,267 damage</w:t>
      </w:r>
    </w:p>
    <w:p>
      <w:pPr>
        <w:pStyle w:val="ListNumber"/>
      </w:pPr>
      <w:r>
        <w:t>1hell (Unknown Country): 1,469,567 damage</w:t>
      </w:r>
    </w:p>
    <w:p>
      <w:pPr>
        <w:pStyle w:val="ListNumber"/>
      </w:pPr>
      <w:r>
        <w:t>Colon3lBruce (Unknown Country): 1,431,942 damage</w:t>
      </w:r>
    </w:p>
    <w:p>
      <w:pPr>
        <w:pStyle w:val="ListNumber"/>
      </w:pPr>
      <w:r>
        <w:t>Cameltoe (Unknown Country): 1,032,190 damage</w:t>
      </w:r>
    </w:p>
    <w:p>
      <w:pPr>
        <w:pStyle w:val="ListNumber"/>
      </w:pPr>
      <w:r>
        <w:t>adriias (Unknown Country): 794,649 damage</w:t>
      </w:r>
    </w:p>
    <w:p>
      <w:pPr>
        <w:pStyle w:val="ListNumber"/>
      </w:pPr>
      <w:r>
        <w:t>Siergiej (Unknown Country): 673,301 damage</w:t>
      </w:r>
    </w:p>
    <w:p>
      <w:pPr>
        <w:pStyle w:val="ListNumber"/>
      </w:pPr>
      <w:r>
        <w:t>xoxo (Unknown Country): 657,301 damage</w:t>
      </w:r>
    </w:p>
    <w:p>
      <w:pPr>
        <w:pStyle w:val="ListNumber"/>
      </w:pPr>
      <w:r>
        <w:t>xChromeCx (Unknown Country): 562,880 damage</w:t>
      </w:r>
    </w:p>
    <w:p>
      <w:pPr>
        <w:pStyle w:val="ListNumber"/>
      </w:pPr>
      <w:r>
        <w:t>Go6e7o (Unknown Country): 539,582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Cameltoe: ▲ +48.6% (1,032,190 vs 694,658)</w:t>
      </w:r>
    </w:p>
    <w:p>
      <w:r>
        <w:t>• Siergiej: ▲ +18.3% (673,301 vs 569,320)</w:t>
      </w:r>
    </w:p>
    <w:p>
      <w:r>
        <w:t>• Colon3Lbruce: ▼ -29.4% (1,431,942 vs 2,028,090)</w:t>
      </w:r>
    </w:p>
    <w:p>
      <w:r>
        <w:t>New warriors in top list:</w:t>
      </w:r>
    </w:p>
    <w:p>
      <w:r>
        <w:t>• Xoxo (Nieznany Kraj): 657,301 damage</w:t>
      </w:r>
    </w:p>
    <w:p>
      <w:r>
        <w:t>• 1Hell (Nieznany Kraj): 1,469,567 damage</w:t>
      </w:r>
    </w:p>
    <w:p>
      <w:r>
        <w:t>• Velev (Nieznany Kraj): 2,426,733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0.093667</w:t>
            </w:r>
          </w:p>
        </w:tc>
        <w:tc>
          <w:tcPr>
            <w:tcW w:type="dxa" w:w="2160"/>
          </w:tcPr>
          <w:p>
            <w:r>
              <w:t>0.033338</w:t>
            </w:r>
          </w:p>
        </w:tc>
        <w:tc>
          <w:tcPr>
            <w:tcW w:type="dxa" w:w="2160"/>
          </w:tcPr>
          <w:p>
            <w:r>
              <w:t>▲ +180.96%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0.099333</w:t>
            </w:r>
          </w:p>
        </w:tc>
        <w:tc>
          <w:tcPr>
            <w:tcW w:type="dxa" w:w="2160"/>
          </w:tcPr>
          <w:p>
            <w:r>
              <w:t>0.033333</w:t>
            </w:r>
          </w:p>
        </w:tc>
        <w:tc>
          <w:tcPr>
            <w:tcW w:type="dxa" w:w="2160"/>
          </w:tcPr>
          <w:p>
            <w:r>
              <w:t>▲ +198.00%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0.166667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+233.33%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0.350667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▲ +75.33%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0.090909</w:t>
            </w:r>
          </w:p>
        </w:tc>
        <w:tc>
          <w:tcPr>
            <w:tcW w:type="dxa" w:w="2160"/>
          </w:tcPr>
          <w:p>
            <w:r>
              <w:t>▲ +109.00%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0.101333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+102.67%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+298.00%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0.250667</w:t>
            </w:r>
          </w:p>
        </w:tc>
        <w:tc>
          <w:tcPr>
            <w:tcW w:type="dxa" w:w="2160"/>
          </w:tcPr>
          <w:p>
            <w:r>
              <w:t>0.238095</w:t>
            </w:r>
          </w:p>
        </w:tc>
        <w:tc>
          <w:tcPr>
            <w:tcW w:type="dxa" w:w="2160"/>
          </w:tcPr>
          <w:p>
            <w:r>
              <w:t>▲ +5.28%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0.045667</w:t>
            </w:r>
          </w:p>
        </w:tc>
        <w:tc>
          <w:tcPr>
            <w:tcW w:type="dxa" w:w="2160"/>
          </w:tcPr>
          <w:p>
            <w:r>
              <w:t>0.004505</w:t>
            </w:r>
          </w:p>
        </w:tc>
        <w:tc>
          <w:tcPr>
            <w:tcW w:type="dxa" w:w="2160"/>
          </w:tcPr>
          <w:p>
            <w:r>
              <w:t>▲ +913.80%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▲ +50.00%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0.169000</w:t>
            </w:r>
          </w:p>
        </w:tc>
        <w:tc>
          <w:tcPr>
            <w:tcW w:type="dxa" w:w="2160"/>
          </w:tcPr>
          <w:p>
            <w:r>
              <w:t>0.055557</w:t>
            </w:r>
          </w:p>
        </w:tc>
        <w:tc>
          <w:tcPr>
            <w:tcW w:type="dxa" w:w="2160"/>
          </w:tcPr>
          <w:p>
            <w:r>
              <w:t>▲ +204.19%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0.149000</w:t>
            </w:r>
          </w:p>
        </w:tc>
        <w:tc>
          <w:tcPr>
            <w:tcW w:type="dxa" w:w="2160"/>
          </w:tcPr>
          <w:p>
            <w:r>
              <w:t>0.103199</w:t>
            </w:r>
          </w:p>
        </w:tc>
        <w:tc>
          <w:tcPr>
            <w:tcW w:type="dxa" w:w="2160"/>
          </w:tcPr>
          <w:p>
            <w:r>
              <w:t>▲ +44.38%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0.238000</w:t>
            </w:r>
          </w:p>
        </w:tc>
        <w:tc>
          <w:tcPr>
            <w:tcW w:type="dxa" w:w="2160"/>
          </w:tcPr>
          <w:p>
            <w:r>
              <w:t>0.034483</w:t>
            </w:r>
          </w:p>
        </w:tc>
        <w:tc>
          <w:tcPr>
            <w:tcW w:type="dxa" w:w="2160"/>
          </w:tcPr>
          <w:p>
            <w:r>
              <w:t>▲ +590.20%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0.042553</w:t>
            </w:r>
          </w:p>
        </w:tc>
        <w:tc>
          <w:tcPr>
            <w:tcW w:type="dxa" w:w="2160"/>
          </w:tcPr>
          <w:p>
            <w:r>
              <w:t>▲ +273.65%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0.001060</w:t>
            </w:r>
          </w:p>
        </w:tc>
        <w:tc>
          <w:tcPr>
            <w:tcW w:type="dxa" w:w="2160"/>
          </w:tcPr>
          <w:p>
            <w:r>
              <w:t>▲ +9335.00%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0.025333</w:t>
            </w:r>
          </w:p>
        </w:tc>
        <w:tc>
          <w:tcPr>
            <w:tcW w:type="dxa" w:w="2160"/>
          </w:tcPr>
          <w:p>
            <w:r>
              <w:t>0.002000</w:t>
            </w:r>
          </w:p>
        </w:tc>
        <w:tc>
          <w:tcPr>
            <w:tcW w:type="dxa" w:w="2160"/>
          </w:tcPr>
          <w:p>
            <w:r>
              <w:t>▲ +1166.67%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0.029412</w:t>
            </w:r>
          </w:p>
        </w:tc>
        <w:tc>
          <w:tcPr>
            <w:tcW w:type="dxa" w:w="2160"/>
          </w:tcPr>
          <w:p>
            <w:r>
              <w:t>▲ +240.00%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0.196000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+292.00%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▲ +8291.60%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0.128333</w:t>
            </w:r>
          </w:p>
        </w:tc>
        <w:tc>
          <w:tcPr>
            <w:tcW w:type="dxa" w:w="2160"/>
          </w:tcPr>
          <w:p>
            <w:r>
              <w:t>0.014815</w:t>
            </w:r>
          </w:p>
        </w:tc>
        <w:tc>
          <w:tcPr>
            <w:tcW w:type="dxa" w:w="2160"/>
          </w:tcPr>
          <w:p>
            <w:r>
              <w:t>▲ +766.25%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0.396333</w:t>
            </w:r>
          </w:p>
        </w:tc>
        <w:tc>
          <w:tcPr>
            <w:tcW w:type="dxa" w:w="2160"/>
          </w:tcPr>
          <w:p>
            <w:r>
              <w:t>0.250313</w:t>
            </w:r>
          </w:p>
        </w:tc>
        <w:tc>
          <w:tcPr>
            <w:tcW w:type="dxa" w:w="2160"/>
          </w:tcPr>
          <w:p>
            <w:r>
              <w:t>▲ +58.34%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0.100667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▲ +51.00%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0.246500</w:t>
            </w:r>
          </w:p>
        </w:tc>
        <w:tc>
          <w:tcPr>
            <w:tcW w:type="dxa" w:w="2160"/>
          </w:tcPr>
          <w:p>
            <w:r>
              <w:t>0.050845</w:t>
            </w:r>
          </w:p>
        </w:tc>
        <w:tc>
          <w:tcPr>
            <w:tcW w:type="dxa" w:w="2160"/>
          </w:tcPr>
          <w:p>
            <w:r>
              <w:t>▲ +384.80%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0.750000</w:t>
            </w:r>
          </w:p>
        </w:tc>
        <w:tc>
          <w:tcPr>
            <w:tcW w:type="dxa" w:w="2160"/>
          </w:tcPr>
          <w:p>
            <w:r>
              <w:t>0.013426</w:t>
            </w:r>
          </w:p>
        </w:tc>
        <w:tc>
          <w:tcPr>
            <w:tcW w:type="dxa" w:w="2160"/>
          </w:tcPr>
          <w:p>
            <w:r>
              <w:t>▲ +5486.00%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9.033333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▲ +13450.00%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3.488333</w:t>
            </w:r>
          </w:p>
        </w:tc>
        <w:tc>
          <w:tcPr>
            <w:tcW w:type="dxa" w:w="2160"/>
          </w:tcPr>
          <w:p>
            <w:r>
              <w:t>0.303490</w:t>
            </w:r>
          </w:p>
        </w:tc>
        <w:tc>
          <w:tcPr>
            <w:tcW w:type="dxa" w:w="2160"/>
          </w:tcPr>
          <w:p>
            <w:r>
              <w:t>▲ +1049.41%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0.104333</w:t>
            </w:r>
          </w:p>
        </w:tc>
        <w:tc>
          <w:tcPr>
            <w:tcW w:type="dxa" w:w="2160"/>
          </w:tcPr>
          <w:p>
            <w:r>
              <w:t>0.017391</w:t>
            </w:r>
          </w:p>
        </w:tc>
        <w:tc>
          <w:tcPr>
            <w:tcW w:type="dxa" w:w="2160"/>
          </w:tcPr>
          <w:p>
            <w:r>
              <w:t>▲ +499.92%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0.003636</w:t>
            </w:r>
          </w:p>
        </w:tc>
        <w:tc>
          <w:tcPr>
            <w:tcW w:type="dxa" w:w="2160"/>
          </w:tcPr>
          <w:p>
            <w:r>
              <w:t>▲ +5271.67%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0.053000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▲ +430.00%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1.983333</w:t>
            </w:r>
          </w:p>
        </w:tc>
        <w:tc>
          <w:tcPr>
            <w:tcW w:type="dxa" w:w="2160"/>
          </w:tcPr>
          <w:p>
            <w:r>
              <w:t>0.083333</w:t>
            </w:r>
          </w:p>
        </w:tc>
        <w:tc>
          <w:tcPr>
            <w:tcW w:type="dxa" w:w="2160"/>
          </w:tcPr>
          <w:p>
            <w:r>
              <w:t>▲ +2280.00%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0.030667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▲ +2963.60%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0.003448</w:t>
            </w:r>
          </w:p>
        </w:tc>
        <w:tc>
          <w:tcPr>
            <w:tcW w:type="dxa" w:w="2160"/>
          </w:tcPr>
          <w:p>
            <w:r>
              <w:t>▲ +2800.00%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0.542667</w:t>
            </w:r>
          </w:p>
        </w:tc>
        <w:tc>
          <w:tcPr>
            <w:tcW w:type="dxa" w:w="2160"/>
          </w:tcPr>
          <w:p>
            <w:r>
              <w:t>0.010218</w:t>
            </w:r>
          </w:p>
        </w:tc>
        <w:tc>
          <w:tcPr>
            <w:tcW w:type="dxa" w:w="2160"/>
          </w:tcPr>
          <w:p>
            <w:r>
              <w:t>▲ +5210.81%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0.448000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+796.00%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0.498000</w:t>
            </w:r>
          </w:p>
        </w:tc>
        <w:tc>
          <w:tcPr>
            <w:tcW w:type="dxa" w:w="2160"/>
          </w:tcPr>
          <w:p>
            <w:r>
              <w:t>0.106496</w:t>
            </w:r>
          </w:p>
        </w:tc>
        <w:tc>
          <w:tcPr>
            <w:tcW w:type="dxa" w:w="2160"/>
          </w:tcPr>
          <w:p>
            <w:r>
              <w:t>▲ +367.62%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0.048333</w:t>
            </w:r>
          </w:p>
        </w:tc>
        <w:tc>
          <w:tcPr>
            <w:tcW w:type="dxa" w:w="2160"/>
          </w:tcPr>
          <w:p>
            <w:r>
              <w:t>0.013333</w:t>
            </w:r>
          </w:p>
        </w:tc>
        <w:tc>
          <w:tcPr>
            <w:tcW w:type="dxa" w:w="2160"/>
          </w:tcPr>
          <w:p>
            <w:r>
              <w:t>▲ +262.50%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0.155667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▲ +195.77%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0.316667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▲ +3066.67%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0.033333</w:t>
            </w:r>
          </w:p>
        </w:tc>
        <w:tc>
          <w:tcPr>
            <w:tcW w:type="dxa" w:w="2160"/>
          </w:tcPr>
          <w:p>
            <w:r>
              <w:t>▲ +500.00%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748.500000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▲ +7484900.00%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0.079667</w:t>
            </w:r>
          </w:p>
        </w:tc>
        <w:tc>
          <w:tcPr>
            <w:tcW w:type="dxa" w:w="2160"/>
          </w:tcPr>
          <w:p>
            <w:r>
              <w:t>0.010050</w:t>
            </w:r>
          </w:p>
        </w:tc>
        <w:tc>
          <w:tcPr>
            <w:tcW w:type="dxa" w:w="2160"/>
          </w:tcPr>
          <w:p>
            <w:r>
              <w:t>▲ +692.68%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0.154000</w:t>
            </w:r>
          </w:p>
        </w:tc>
        <w:tc>
          <w:tcPr>
            <w:tcW w:type="dxa" w:w="2160"/>
          </w:tcPr>
          <w:p>
            <w:r>
              <w:t>0.014286</w:t>
            </w:r>
          </w:p>
        </w:tc>
        <w:tc>
          <w:tcPr>
            <w:tcW w:type="dxa" w:w="2160"/>
          </w:tcPr>
          <w:p>
            <w:r>
              <w:t>▲ +978.00%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0.084667</w:t>
            </w:r>
          </w:p>
        </w:tc>
        <w:tc>
          <w:tcPr>
            <w:tcW w:type="dxa" w:w="2160"/>
          </w:tcPr>
          <w:p>
            <w:r>
              <w:t>0.062500</w:t>
            </w:r>
          </w:p>
        </w:tc>
        <w:tc>
          <w:tcPr>
            <w:tcW w:type="dxa" w:w="2160"/>
          </w:tcPr>
          <w:p>
            <w:r>
              <w:t>▲ +35.47%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0.081667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+63.33%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0.009615</w:t>
            </w:r>
          </w:p>
        </w:tc>
        <w:tc>
          <w:tcPr>
            <w:tcW w:type="dxa" w:w="2160"/>
          </w:tcPr>
          <w:p>
            <w:r>
              <w:t>▲ +1976.53%</w:t>
            </w:r>
          </w:p>
        </w:tc>
      </w:tr>
    </w:tbl>
    <w:p>
      <w:pPr>
        <w:pStyle w:val="Heading2"/>
      </w:pPr>
      <w:r>
        <w:t>🌍 Najtańsze towary ze wszystkich krajów</w:t>
      </w:r>
    </w:p>
    <w:p>
      <w:r>
        <w:t>Najtańsze towary każdego typu ze wszystkich krajów:</w:t>
      </w:r>
    </w:p>
    <w:p>
      <w:pPr>
        <w:pStyle w:val="Heading3"/>
      </w:pPr>
      <w:r>
        <w:t>Surowce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Lithuania</w:t>
            </w:r>
          </w:p>
        </w:tc>
        <w:tc>
          <w:tcPr>
            <w:tcW w:type="dxa" w:w="1440"/>
          </w:tcPr>
          <w:p>
            <w:r>
              <w:t>0.03 LTL</w:t>
            </w:r>
          </w:p>
        </w:tc>
        <w:tc>
          <w:tcPr>
            <w:tcW w:type="dxa" w:w="1440"/>
          </w:tcPr>
          <w:p>
            <w:r>
              <w:t>0.001370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0.038634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 PKR</w:t>
            </w:r>
          </w:p>
        </w:tc>
        <w:tc>
          <w:tcPr>
            <w:tcW w:type="dxa" w:w="1440"/>
          </w:tcPr>
          <w:p>
            <w:r>
              <w:t>0.010000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5.557500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0.15 FRF</w:t>
            </w:r>
          </w:p>
        </w:tc>
        <w:tc>
          <w:tcPr>
            <w:tcW w:type="dxa" w:w="1440"/>
          </w:tcPr>
          <w:p>
            <w:r>
              <w:t>0.014900</w:t>
            </w:r>
          </w:p>
        </w:tc>
        <w:tc>
          <w:tcPr>
            <w:tcW w:type="dxa" w:w="1440"/>
          </w:tcPr>
          <w:p>
            <w:r>
              <w:t>2500</w:t>
            </w:r>
          </w:p>
        </w:tc>
        <w:tc>
          <w:tcPr>
            <w:tcW w:type="dxa" w:w="1440"/>
          </w:tcPr>
          <w:p>
            <w:r>
              <w:t>0.016052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0.154 USD</w:t>
            </w:r>
          </w:p>
        </w:tc>
        <w:tc>
          <w:tcPr>
            <w:tcW w:type="dxa" w:w="1440"/>
          </w:tcPr>
          <w:p>
            <w:r>
              <w:t>0.015503</w:t>
            </w:r>
          </w:p>
        </w:tc>
        <w:tc>
          <w:tcPr>
            <w:tcW w:type="dxa" w:w="1440"/>
          </w:tcPr>
          <w:p>
            <w:r>
              <w:t>2569</w:t>
            </w:r>
          </w:p>
        </w:tc>
        <w:tc>
          <w:tcPr>
            <w:tcW w:type="dxa" w:w="1440"/>
          </w:tcPr>
          <w:p>
            <w:r>
              <w:t>0.043569</w:t>
            </w:r>
          </w:p>
        </w:tc>
      </w:tr>
    </w:tbl>
    <w:p/>
    <w:p>
      <w:pPr>
        <w:pStyle w:val="Heading3"/>
      </w:pPr>
      <w:r>
        <w:t>Żywność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 PLN</w:t>
            </w:r>
          </w:p>
        </w:tc>
        <w:tc>
          <w:tcPr>
            <w:tcW w:type="dxa" w:w="1440"/>
          </w:tcPr>
          <w:p>
            <w:r>
              <w:t>0.022560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0.024014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0.18 PLN</w:t>
            </w:r>
          </w:p>
        </w:tc>
        <w:tc>
          <w:tcPr>
            <w:tcW w:type="dxa" w:w="1440"/>
          </w:tcPr>
          <w:p>
            <w:r>
              <w:t>0.045120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0.046173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Colombia</w:t>
            </w:r>
          </w:p>
        </w:tc>
        <w:tc>
          <w:tcPr>
            <w:tcW w:type="dxa" w:w="1440"/>
          </w:tcPr>
          <w:p>
            <w:r>
              <w:t>0.6 COP</w:t>
            </w:r>
          </w:p>
        </w:tc>
        <w:tc>
          <w:tcPr>
            <w:tcW w:type="dxa" w:w="1440"/>
          </w:tcPr>
          <w:p>
            <w:r>
              <w:t>0.047800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0.068513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0.43 AUD</w:t>
            </w:r>
          </w:p>
        </w:tc>
        <w:tc>
          <w:tcPr>
            <w:tcW w:type="dxa" w:w="1440"/>
          </w:tcPr>
          <w:p>
            <w:r>
              <w:t>0.086000</w:t>
            </w:r>
          </w:p>
        </w:tc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0.096320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2.0 CLP</w:t>
            </w:r>
          </w:p>
        </w:tc>
        <w:tc>
          <w:tcPr>
            <w:tcW w:type="dxa" w:w="1440"/>
          </w:tcPr>
          <w:p>
            <w:r>
              <w:t>0.163333</w:t>
            </w:r>
          </w:p>
        </w:tc>
        <w:tc>
          <w:tcPr>
            <w:tcW w:type="dxa" w:w="1440"/>
          </w:tcPr>
          <w:p>
            <w:r>
              <w:t>261</w:t>
            </w:r>
          </w:p>
        </w:tc>
        <w:tc>
          <w:tcPr>
            <w:tcW w:type="dxa" w:w="1440"/>
          </w:tcPr>
          <w:p>
            <w:r>
              <w:t>0.218050</w:t>
            </w:r>
          </w:p>
        </w:tc>
      </w:tr>
    </w:tbl>
    <w:p/>
    <w:p>
      <w:pPr>
        <w:pStyle w:val="Heading3"/>
      </w:pPr>
      <w:r>
        <w:t>Broń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0.037 PLN</w:t>
            </w:r>
          </w:p>
        </w:tc>
        <w:tc>
          <w:tcPr>
            <w:tcW w:type="dxa" w:w="1440"/>
          </w:tcPr>
          <w:p>
            <w:r>
              <w:t>0.009275</w:t>
            </w:r>
          </w:p>
        </w:tc>
        <w:tc>
          <w:tcPr>
            <w:tcW w:type="dxa" w:w="1440"/>
          </w:tcPr>
          <w:p>
            <w:r>
              <w:t>515</w:t>
            </w:r>
          </w:p>
        </w:tc>
        <w:tc>
          <w:tcPr>
            <w:tcW w:type="dxa" w:w="1440"/>
          </w:tcPr>
          <w:p>
            <w:r>
              <w:t>0.009676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0.074 DEM</w:t>
            </w:r>
          </w:p>
        </w:tc>
        <w:tc>
          <w:tcPr>
            <w:tcW w:type="dxa" w:w="1440"/>
          </w:tcPr>
          <w:p>
            <w:r>
              <w:t>0.014060</w:t>
            </w:r>
          </w:p>
        </w:tc>
        <w:tc>
          <w:tcPr>
            <w:tcW w:type="dxa" w:w="1440"/>
          </w:tcPr>
          <w:p>
            <w:r>
              <w:t>758</w:t>
            </w:r>
          </w:p>
        </w:tc>
        <w:tc>
          <w:tcPr>
            <w:tcW w:type="dxa" w:w="1440"/>
          </w:tcPr>
          <w:p>
            <w:r>
              <w:t>0.244435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0.084 PLN</w:t>
            </w:r>
          </w:p>
        </w:tc>
        <w:tc>
          <w:tcPr>
            <w:tcW w:type="dxa" w:w="1440"/>
          </w:tcPr>
          <w:p>
            <w:r>
              <w:t>0.021056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0.021658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0.3 SEK</w:t>
            </w:r>
          </w:p>
        </w:tc>
        <w:tc>
          <w:tcPr>
            <w:tcW w:type="dxa" w:w="1440"/>
          </w:tcPr>
          <w:p>
            <w:r>
              <w:t>0.030400</w:t>
            </w:r>
          </w:p>
        </w:tc>
        <w:tc>
          <w:tcPr>
            <w:tcW w:type="dxa" w:w="1440"/>
          </w:tcPr>
          <w:p>
            <w:r>
              <w:t>964</w:t>
            </w:r>
          </w:p>
        </w:tc>
        <w:tc>
          <w:tcPr>
            <w:tcW w:type="dxa" w:w="1440"/>
          </w:tcPr>
          <w:p>
            <w:r>
              <w:t>0.039925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0.61 FRF</w:t>
            </w:r>
          </w:p>
        </w:tc>
        <w:tc>
          <w:tcPr>
            <w:tcW w:type="dxa" w:w="1440"/>
          </w:tcPr>
          <w:p>
            <w:r>
              <w:t>0.060593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0.063549</w:t>
            </w:r>
          </w:p>
        </w:tc>
      </w:tr>
    </w:tbl>
    <w:p/>
    <w:p>
      <w:pPr>
        <w:pStyle w:val="Heading3"/>
      </w:pPr>
      <w:r>
        <w:t>Bilety lotnicze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0.001 GEL</w:t>
            </w:r>
          </w:p>
        </w:tc>
        <w:tc>
          <w:tcPr>
            <w:tcW w:type="dxa" w:w="1440"/>
          </w:tcPr>
          <w:p>
            <w:r>
              <w:t>0.009033</w:t>
            </w:r>
          </w:p>
        </w:tc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0.009033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 PLN</w:t>
            </w:r>
          </w:p>
        </w:tc>
        <w:tc>
          <w:tcPr>
            <w:tcW w:type="dxa" w:w="1440"/>
          </w:tcPr>
          <w:p>
            <w:r>
              <w:t>0.050133</w:t>
            </w:r>
          </w:p>
        </w:tc>
        <w:tc>
          <w:tcPr>
            <w:tcW w:type="dxa" w:w="1440"/>
          </w:tcPr>
          <w:p>
            <w:r>
              <w:t>116</w:t>
            </w:r>
          </w:p>
        </w:tc>
        <w:tc>
          <w:tcPr>
            <w:tcW w:type="dxa" w:w="1440"/>
          </w:tcPr>
          <w:p>
            <w:r>
              <w:t>0.053141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1.0 SEK</w:t>
            </w:r>
          </w:p>
        </w:tc>
        <w:tc>
          <w:tcPr>
            <w:tcW w:type="dxa" w:w="1440"/>
          </w:tcPr>
          <w:p>
            <w:r>
              <w:t>0.101333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0.395200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1.8 SEK</w:t>
            </w:r>
          </w:p>
        </w:tc>
        <w:tc>
          <w:tcPr>
            <w:tcW w:type="dxa" w:w="1440"/>
          </w:tcPr>
          <w:p>
            <w:r>
              <w:t>0.182400</w:t>
            </w:r>
          </w:p>
        </w:tc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22.691911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3.0 SIT</w:t>
            </w:r>
          </w:p>
        </w:tc>
        <w:tc>
          <w:tcPr>
            <w:tcW w:type="dxa" w:w="1440"/>
          </w:tcPr>
          <w:p>
            <w:r>
              <w:t>0.300000</w:t>
            </w:r>
          </w:p>
        </w:tc>
        <w:tc>
          <w:tcPr>
            <w:tcW w:type="dxa" w:w="1440"/>
          </w:tcPr>
          <w:p>
            <w:r>
              <w:t>195</w:t>
            </w:r>
          </w:p>
        </w:tc>
        <w:tc>
          <w:tcPr>
            <w:tcW w:type="dxa" w:w="1440"/>
          </w:tcPr>
          <w:p>
            <w:r>
              <w:t>1.150000</w:t>
            </w:r>
          </w:p>
        </w:tc>
      </w:tr>
    </w:tbl>
    <w:p/>
    <w:p>
      <w:pPr>
        <w:pStyle w:val="Heading3"/>
      </w:pPr>
      <w:r>
        <w:t>Samoloty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0.123 DEM</w:t>
            </w:r>
          </w:p>
        </w:tc>
        <w:tc>
          <w:tcPr>
            <w:tcW w:type="dxa" w:w="1440"/>
          </w:tcPr>
          <w:p>
            <w:r>
              <w:t>0.023370</w:t>
            </w:r>
          </w:p>
        </w:tc>
        <w:tc>
          <w:tcPr>
            <w:tcW w:type="dxa" w:w="1440"/>
          </w:tcPr>
          <w:p>
            <w:r>
              <w:t>393</w:t>
            </w:r>
          </w:p>
        </w:tc>
        <w:tc>
          <w:tcPr>
            <w:tcW w:type="dxa" w:w="1440"/>
          </w:tcPr>
          <w:p>
            <w:r>
              <w:t>0.309795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0.12 PLN</w:t>
            </w:r>
          </w:p>
        </w:tc>
        <w:tc>
          <w:tcPr>
            <w:tcW w:type="dxa" w:w="1440"/>
          </w:tcPr>
          <w:p>
            <w:r>
              <w:t>0.030080</w:t>
            </w:r>
          </w:p>
        </w:tc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0.034341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0.17 HUF</w:t>
            </w:r>
          </w:p>
        </w:tc>
        <w:tc>
          <w:tcPr>
            <w:tcW w:type="dxa" w:w="1440"/>
          </w:tcPr>
          <w:p>
            <w:r>
              <w:t>0.033320</w:t>
            </w:r>
          </w:p>
        </w:tc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0.058653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0.37 DEM</w:t>
            </w:r>
          </w:p>
        </w:tc>
        <w:tc>
          <w:tcPr>
            <w:tcW w:type="dxa" w:w="1440"/>
          </w:tcPr>
          <w:p>
            <w:r>
              <w:t>0.070300</w:t>
            </w:r>
          </w:p>
        </w:tc>
        <w:tc>
          <w:tcPr>
            <w:tcW w:type="dxa" w:w="1440"/>
          </w:tcPr>
          <w:p>
            <w:r>
              <w:t>1063</w:t>
            </w:r>
          </w:p>
        </w:tc>
        <w:tc>
          <w:tcPr>
            <w:tcW w:type="dxa" w:w="1440"/>
          </w:tcPr>
          <w:p>
            <w:r>
              <w:t>0.070743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1.25 SEK</w:t>
            </w:r>
          </w:p>
        </w:tc>
        <w:tc>
          <w:tcPr>
            <w:tcW w:type="dxa" w:w="1440"/>
          </w:tcPr>
          <w:p>
            <w:r>
              <w:t>0.126667</w:t>
            </w:r>
          </w:p>
        </w:tc>
        <w:tc>
          <w:tcPr>
            <w:tcW w:type="dxa" w:w="1440"/>
          </w:tcPr>
          <w:p>
            <w:r>
              <w:t>153</w:t>
            </w:r>
          </w:p>
        </w:tc>
        <w:tc>
          <w:tcPr>
            <w:tcW w:type="dxa" w:w="1440"/>
          </w:tcPr>
          <w:p>
            <w:r>
              <w:t>0.126667</w:t>
            </w:r>
          </w:p>
        </w:tc>
      </w:tr>
    </w:tbl>
    <w:p/>
    <w:p>
      <w:pPr>
        <w:pStyle w:val="Heading1"/>
      </w:pPr>
      <w:r>
        <w:t>🏭 Analiza Produktywności Regionów</w:t>
      </w:r>
    </w:p>
    <w:p>
      <w:r>
        <w:t>Analiza efektywności produkcji w różnych regionach dla różnych towarów.</w:t>
      </w:r>
    </w:p>
    <w:p>
      <w:pPr>
        <w:pStyle w:val="Heading2"/>
      </w:pPr>
      <w:r>
        <w:t>Bardzo wysoka efektywność (Score &gt; 13.03)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Region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Score</w:t>
            </w:r>
          </w:p>
        </w:tc>
        <w:tc>
          <w:tcPr>
            <w:tcW w:type="dxa" w:w="1440"/>
          </w:tcPr>
          <w:p>
            <w:r>
              <w:t>Bonus</w:t>
            </w:r>
          </w:p>
        </w:tc>
        <w:tc>
          <w:tcPr>
            <w:tcW w:type="dxa" w:w="1440"/>
          </w:tcPr>
          <w:p>
            <w:r>
              <w:t>Produkcja Q5</w:t>
            </w:r>
          </w:p>
        </w:tc>
        <w:tc>
          <w:tcPr>
            <w:tcW w:type="dxa" w:w="1440"/>
          </w:tcPr>
          <w:p>
            <w:r>
              <w:t>Płace NPC (GOLD)</w:t>
            </w:r>
          </w:p>
        </w:tc>
      </w:tr>
      <w:tr>
        <w:tc>
          <w:tcPr>
            <w:tcW w:type="dxa" w:w="1440"/>
          </w:tcPr>
          <w:p>
            <w:r>
              <w:t>Sevilla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352.10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702</w:t>
            </w:r>
          </w:p>
        </w:tc>
        <w:tc>
          <w:tcPr>
            <w:tcW w:type="dxa" w:w="1440"/>
          </w:tcPr>
          <w:p>
            <w:r>
              <w:t>3.13</w:t>
            </w:r>
          </w:p>
        </w:tc>
      </w:tr>
      <w:tr>
        <w:tc>
          <w:tcPr>
            <w:tcW w:type="dxa" w:w="1440"/>
          </w:tcPr>
          <w:p>
            <w:r>
              <w:t>Constanta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325.31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702</w:t>
            </w:r>
          </w:p>
        </w:tc>
        <w:tc>
          <w:tcPr>
            <w:tcW w:type="dxa" w:w="1440"/>
          </w:tcPr>
          <w:p>
            <w:r>
              <w:t>4.54</w:t>
            </w:r>
          </w:p>
        </w:tc>
      </w:tr>
      <w:tr>
        <w:tc>
          <w:tcPr>
            <w:tcW w:type="dxa" w:w="1440"/>
          </w:tcPr>
          <w:p>
            <w:r>
              <w:t>Tacloban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324.22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702</w:t>
            </w:r>
          </w:p>
        </w:tc>
        <w:tc>
          <w:tcPr>
            <w:tcW w:type="dxa" w:w="1440"/>
          </w:tcPr>
          <w:p>
            <w:r>
              <w:t>4.44</w:t>
            </w:r>
          </w:p>
        </w:tc>
      </w:tr>
      <w:tr>
        <w:tc>
          <w:tcPr>
            <w:tcW w:type="dxa" w:w="1440"/>
          </w:tcPr>
          <w:p>
            <w:r>
              <w:t>Telavi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323.62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702</w:t>
            </w:r>
          </w:p>
        </w:tc>
        <w:tc>
          <w:tcPr>
            <w:tcW w:type="dxa" w:w="1440"/>
          </w:tcPr>
          <w:p>
            <w:r>
              <w:t>4.54</w:t>
            </w:r>
          </w:p>
        </w:tc>
      </w:tr>
      <w:tr>
        <w:tc>
          <w:tcPr>
            <w:tcW w:type="dxa" w:w="1440"/>
          </w:tcPr>
          <w:p>
            <w:r>
              <w:t>Kunming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318.94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702</w:t>
            </w:r>
          </w:p>
        </w:tc>
        <w:tc>
          <w:tcPr>
            <w:tcW w:type="dxa" w:w="1440"/>
          </w:tcPr>
          <w:p>
            <w:r>
              <w:t>4.44</w:t>
            </w:r>
          </w:p>
        </w:tc>
      </w:tr>
      <w:tr>
        <w:tc>
          <w:tcPr>
            <w:tcW w:type="dxa" w:w="1440"/>
          </w:tcPr>
          <w:p>
            <w:r>
              <w:t>Kharkiv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318.68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702</w:t>
            </w:r>
          </w:p>
        </w:tc>
        <w:tc>
          <w:tcPr>
            <w:tcW w:type="dxa" w:w="1440"/>
          </w:tcPr>
          <w:p>
            <w:r>
              <w:t>4.54</w:t>
            </w:r>
          </w:p>
        </w:tc>
      </w:tr>
      <w:tr>
        <w:tc>
          <w:tcPr>
            <w:tcW w:type="dxa" w:w="1440"/>
          </w:tcPr>
          <w:p>
            <w:r>
              <w:t>Palma de Mallorca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318.48</w:t>
            </w:r>
          </w:p>
        </w:tc>
        <w:tc>
          <w:tcPr>
            <w:tcW w:type="dxa" w:w="1440"/>
          </w:tcPr>
          <w:p>
            <w:r>
              <w:t>15.0%</w:t>
            </w:r>
          </w:p>
        </w:tc>
        <w:tc>
          <w:tcPr>
            <w:tcW w:type="dxa" w:w="1440"/>
          </w:tcPr>
          <w:p>
            <w:r>
              <w:t>621</w:t>
            </w:r>
          </w:p>
        </w:tc>
        <w:tc>
          <w:tcPr>
            <w:tcW w:type="dxa" w:w="1440"/>
          </w:tcPr>
          <w:p>
            <w:r>
              <w:t>3.13</w:t>
            </w:r>
          </w:p>
        </w:tc>
      </w:tr>
      <w:tr>
        <w:tc>
          <w:tcPr>
            <w:tcW w:type="dxa" w:w="1440"/>
          </w:tcPr>
          <w:p>
            <w:r>
              <w:t>Voronezh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318.30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702</w:t>
            </w:r>
          </w:p>
        </w:tc>
        <w:tc>
          <w:tcPr>
            <w:tcW w:type="dxa" w:w="1440"/>
          </w:tcPr>
          <w:p>
            <w:r>
              <w:t>4.54</w:t>
            </w:r>
          </w:p>
        </w:tc>
      </w:tr>
      <w:tr>
        <w:tc>
          <w:tcPr>
            <w:tcW w:type="dxa" w:w="1440"/>
          </w:tcPr>
          <w:p>
            <w:r>
              <w:t>Šiauliai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314.83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702</w:t>
            </w:r>
          </w:p>
        </w:tc>
        <w:tc>
          <w:tcPr>
            <w:tcW w:type="dxa" w:w="1440"/>
          </w:tcPr>
          <w:p>
            <w:r>
              <w:t>4.54</w:t>
            </w:r>
          </w:p>
        </w:tc>
      </w:tr>
      <w:tr>
        <w:tc>
          <w:tcPr>
            <w:tcW w:type="dxa" w:w="1440"/>
          </w:tcPr>
          <w:p>
            <w:r>
              <w:t>Gdansk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314.83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702</w:t>
            </w:r>
          </w:p>
        </w:tc>
        <w:tc>
          <w:tcPr>
            <w:tcW w:type="dxa" w:w="1440"/>
          </w:tcPr>
          <w:p>
            <w:r>
              <w:t>4.54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