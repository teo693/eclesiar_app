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008B"/>
          <w:sz w:val="28"/>
        </w:rPr>
        <w:t>🏰 Eclesiar's Pulse</w:t>
      </w:r>
    </w:p>
    <w:p>
      <w:r>
        <w:rPr>
          <w:color w:val="808080"/>
          <w:sz w:val="22"/>
        </w:rPr>
        <w:t>📅 Report generated: 2025-09-03 08:55</w:t>
      </w:r>
    </w:p>
    <w:p>
      <w:r>
        <w:rPr>
          <w:b/>
          <w:color w:val="FFD700"/>
          <w:sz w:val="28"/>
        </w:rPr>
        <w:t>🏆 Top Warrior: Colon3lBruce (Nieznany Kraj)</w:t>
      </w:r>
    </w:p>
    <w:p>
      <w:pPr>
        <w:pStyle w:val="Heading1"/>
      </w:pPr>
      <w:r>
        <w:rPr>
          <w:b/>
          <w:color w:val="8B0000"/>
          <w:sz w:val="32"/>
        </w:rPr>
        <w:t>⚔️ Battlefield Pulse</w:t>
      </w:r>
    </w:p>
    <w:p>
      <w:pPr>
        <w:pStyle w:val="ListBullet"/>
      </w:pPr>
      <w:r>
        <w:t>Black vs White (wojna #13003) — region Stadium (wynik 1:1)</w:t>
      </w:r>
    </w:p>
    <w:p>
      <w:pPr>
        <w:pStyle w:val="ListBullet"/>
      </w:pPr>
      <w:r>
        <w:t>Ireland vs Sweden (wojna #13002) — region Athlone (wynik 0:3)</w:t>
      </w:r>
    </w:p>
    <w:p>
      <w:pPr>
        <w:pStyle w:val="ListBullet"/>
      </w:pPr>
      <w:r>
        <w:t>North Macedonia vs Croatia (wojna #13001) — region Tirana (wynik 0:4)</w:t>
      </w:r>
    </w:p>
    <w:p>
      <w:pPr>
        <w:pStyle w:val="ListBullet"/>
      </w:pPr>
      <w:r>
        <w:t>Lithuania vs Poland (wojna #13000) — region Kaunas (wynik 0:5)</w:t>
      </w:r>
    </w:p>
    <w:p>
      <w:pPr>
        <w:pStyle w:val="ListBullet"/>
      </w:pPr>
      <w:r>
        <w:t>United States of America vs Mexico (wojna #12999) — region Mexico City (wynik 5:0)</w:t>
      </w:r>
    </w:p>
    <w:p>
      <w:pPr>
        <w:pStyle w:val="ListBullet"/>
      </w:pPr>
      <w:r>
        <w:t>Bulgaria vs Poland (wojna #12998) — region Craiova (wynik 0:5)</w:t>
      </w:r>
    </w:p>
    <w:p>
      <w:pPr>
        <w:pStyle w:val="ListBullet"/>
      </w:pPr>
      <w:r>
        <w:t>Russia vs Poland (wojna #12997) — region Voronezh (wynik 0:6)</w:t>
      </w:r>
    </w:p>
    <w:p>
      <w:pPr>
        <w:pStyle w:val="ListBullet"/>
      </w:pPr>
      <w:r>
        <w:t>Pakistan vs South Korea (wojna #12996) — region Islamabad (wynik 1:5)</w:t>
      </w:r>
    </w:p>
    <w:p>
      <w:pPr>
        <w:pStyle w:val="ListBullet"/>
      </w:pPr>
      <w:r>
        <w:t>Hungary vs Slovenia (wojna #12995) — region Murska Sobota (wynik 0:7)</w:t>
      </w:r>
    </w:p>
    <w:p>
      <w:pPr>
        <w:pStyle w:val="Heading1"/>
      </w:pPr>
      <w:r>
        <w:rPr>
          <w:b/>
          <w:color w:val="006400"/>
          <w:sz w:val="32"/>
        </w:rPr>
        <w:t>💰 Economic Pulse</w:t>
      </w:r>
    </w:p>
    <w:p>
      <w:pPr>
        <w:pStyle w:val="Heading2"/>
      </w:pPr>
      <w:r>
        <w:rPr>
          <w:b/>
          <w:color w:val="006400"/>
          <w:sz w:val="28"/>
        </w:rPr>
        <w:t>💼 Top 5 Best Job Offers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Company</w:t>
            </w:r>
          </w:p>
        </w:tc>
        <w:tc>
          <w:tcPr>
            <w:tcW w:type="dxa" w:w="2880"/>
          </w:tcPr>
          <w:p>
            <w:r>
              <w:rPr>
                <w:b/>
                <w:color w:val="00008B"/>
                <w:sz w:val="20"/>
              </w:rPr>
              <w:t>Salary (GOLD)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4.402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3.4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2.55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2.31</w:t>
            </w:r>
          </w:p>
        </w:tc>
      </w:tr>
      <w:tr>
        <w:tc>
          <w:tcPr>
            <w:tcW w:type="dxa" w:w="2880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—</w:t>
            </w:r>
          </w:p>
        </w:tc>
        <w:tc>
          <w:tcPr>
            <w:tcW w:type="dxa" w:w="2880"/>
          </w:tcPr>
          <w:p>
            <w:r>
              <w:rPr>
                <w:sz w:val="18"/>
              </w:rPr>
              <w:t>2.2439999999999998</w:t>
            </w:r>
          </w:p>
        </w:tc>
      </w:tr>
    </w:tbl>
    <w:p>
      <w:pPr>
        <w:pStyle w:val="Heading2"/>
      </w:pPr>
      <w:r>
        <w:rPr>
          <w:b/>
          <w:color w:val="006400"/>
          <w:sz w:val="28"/>
        </w:rPr>
        <w:t>💱 Currency rates vs GOLD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Currency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Rate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Yesterday</w:t>
            </w:r>
          </w:p>
        </w:tc>
        <w:tc>
          <w:tcPr>
            <w:tcW w:type="dxa" w:w="2160"/>
          </w:tcPr>
          <w:p>
            <w:r>
              <w:rPr>
                <w:b/>
                <w:color w:val="00008B"/>
                <w:sz w:val="20"/>
              </w:rPr>
              <w:t>Change 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-1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1.000000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0.128000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0.173000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0.093000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+3.0%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+11.1%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0.102000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0.198000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0.251000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0.033000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19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0.149000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-1.0%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0.239000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-0.4%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0.023000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0.210000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-6.2%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0.101000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+27.7%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0.246000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3.500000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29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0.389000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+0.3%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3.480000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0.105000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0.074000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0.096000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-22.9%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37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0.500000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5.000000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-90.0%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39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38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0.029000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42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0.042000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-4.8%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41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0.300000</w:t>
            </w:r>
          </w:p>
        </w:tc>
        <w:tc>
          <w:tcPr>
            <w:tcW w:type="dxa" w:w="2160"/>
          </w:tcPr>
          <w:p>
            <w:r>
              <w:rPr>
                <w:color w:val="008000"/>
                <w:sz w:val="18"/>
              </w:rPr>
              <w:t>▲ +50.0%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0.447000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43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0.150000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44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45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0.199000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0.200000</w:t>
            </w:r>
          </w:p>
        </w:tc>
        <w:tc>
          <w:tcPr>
            <w:tcW w:type="dxa" w:w="2160"/>
          </w:tcPr>
          <w:p>
            <w:r>
              <w:rPr>
                <w:color w:val="FF0000"/>
                <w:sz w:val="18"/>
              </w:rPr>
              <w:t>▼ -0.5%</w:t>
            </w:r>
          </w:p>
        </w:tc>
      </w:tr>
      <w:tr>
        <w:tc>
          <w:tcPr>
            <w:tcW w:type="dxa" w:w="2160"/>
          </w:tcPr>
          <w:p>
            <w:r>
              <w:rPr>
                <w:sz w:val="18"/>
              </w:rPr>
              <w:t>🏳️ 46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sz w:val="18"/>
              </w:rPr>
              <w:t>500.000000</w:t>
            </w:r>
          </w:p>
        </w:tc>
        <w:tc>
          <w:tcPr>
            <w:tcW w:type="dxa" w:w="2160"/>
          </w:tcPr>
          <w:p>
            <w:r>
              <w:rPr>
                <w:color w:val="808080"/>
                <w:sz w:val="18"/>
              </w:rPr>
              <w:t>→ 0%</w:t>
            </w:r>
          </w:p>
        </w:tc>
      </w:tr>
    </w:tbl>
    <w:p>
      <w:pPr>
        <w:pStyle w:val="Heading2"/>
      </w:pPr>
      <w:r>
        <w:rPr>
          <w:b/>
          <w:color w:val="4B0082"/>
          <w:sz w:val="28"/>
        </w:rPr>
        <w:t>🌍 Regions with Bonuses (sorted by pollution)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1728"/>
          </w:tcPr>
          <w:p>
            <w:r>
              <w:rPr>
                <w:b/>
                <w:color w:val="00008B"/>
                <w:sz w:val="20"/>
              </w:rPr>
              <w:t>Population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Kraków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Šiauliai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Gdansk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Osaka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Busan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Kunming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Manchester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Sevilla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Stuttgart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Bialystok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Kharkiv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Mitú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Miami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Voronezh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Vidin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Tyumen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Gangneung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Durban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Be'er Sheva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Dortmund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Nantes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Kavala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Alytus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Aswan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Chernihiv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Hamburg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🇩🇪 Germany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Marseille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Novo Mesto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Östersund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Tacloban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Antalya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Manaus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Porto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Jeju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Luleå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Subotica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Santa Cruz de Tenerife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Szeged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Balikpapan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Shanghai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Perth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Göteborg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Ahmedabad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Sligo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Plovdiv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Negotin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Temuco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Multan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Yakutsk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Maribor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Batumi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Brisbane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Zadar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Telavi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Kocani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Zaporizhzhia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Adelaide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Punta Arenas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Bangalore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Funchal (Madeira)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Mashhad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Abha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Norwich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Natal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Pogradec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Iquitos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Minneapolis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Evora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Cordoba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Murska Sobota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Pécs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Constanta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Basra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Polokwane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🇦🇺 Australia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Upington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🇵🇹 Portugal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Bihac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Cuiabá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🇧🇷 Brazil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Varaždin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Palma de Mallorca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🇪🇸 Spain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Shkodër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 xml:space="preserve">Klaipeda 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Salonica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Cork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Toulouse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Arar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Dammam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Davao City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Arequipa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Zalaegerszeg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🇭🇺 Hungary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Kutaisi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42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Catania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Antofagasta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🇨🇱 Chile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Zrenjanin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Istanbul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Edinburgh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🇬🇧 United Kingdom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Neum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Tel Aviv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Ioannina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🇬🇷 Greece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Veles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Bitola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🇲🇰 North Macedonia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Quetta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Zahedan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Craiova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Milano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Mérida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WEAPONS:5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Cagliari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🇮🇹 Italy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Anchorage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Sapporo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Timisoara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🇵🇱 Poland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12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Guadalajara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Kolkata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🇧🇬 Bulgaria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Cúcuta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🇫🇷 France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FOOD:5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Foca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20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Tuxtla Gutiérrez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Erzurum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Trujillo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🇵🇪 Peru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Posadas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🇸🇪 Sweden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Tabriz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🇸🇦 Saudi Arabia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Surabaya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🇷🇸 Serbia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AIRCRAFT:30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Haifa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Gjirokastër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34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Fukuoka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🇯🇵 Japan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IRON:15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Lahore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🇰🇷 South Korea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23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Cali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🇺🇸 United States of America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28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Erbil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35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Shenzhen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17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Jayapura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🇭🇷 Croatia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29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Hurghada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🇸🇮 Slovenia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TICKETS:15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7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Tikrit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🇹🇷 Turkey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AIRCRAFT:15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Alexandria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🇧🇦 Bosnia and Herzegovina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GRAIN:5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51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Cebu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🇨🇳 China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OIL:5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26</w:t>
            </w:r>
          </w:p>
        </w:tc>
      </w:tr>
      <w:tr>
        <w:tc>
          <w:tcPr>
            <w:tcW w:type="dxa" w:w="1728"/>
          </w:tcPr>
          <w:p>
            <w:r>
              <w:rPr>
                <w:sz w:val="18"/>
              </w:rPr>
              <w:t>Waterford</w:t>
            </w:r>
          </w:p>
        </w:tc>
        <w:tc>
          <w:tcPr>
            <w:tcW w:type="dxa" w:w="1728"/>
          </w:tcPr>
          <w:p>
            <w:r>
              <w:rPr>
                <w:color w:val="4B0082"/>
                <w:sz w:val="18"/>
              </w:rPr>
              <w:t>🇮🇪 Ireland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TITANIUM:5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1728"/>
          </w:tcPr>
          <w:p>
            <w:r>
              <w:rPr>
                <w:sz w:val="18"/>
              </w:rPr>
              <w:t>21</w:t>
            </w:r>
          </w:p>
        </w:tc>
      </w:tr>
    </w:tbl>
    <w:p>
      <w:r>
        <w:rPr>
          <w:color w:val="808080"/>
          <w:sz w:val="22"/>
        </w:rPr>
        <w:t>Legend: ▲ increase, ▼ decrease, → no change, 🆕 new region</w:t>
      </w:r>
    </w:p>
    <w:p>
      <w:pPr>
        <w:pStyle w:val="Heading2"/>
      </w:pPr>
      <w:r>
        <w:rPr>
          <w:b/>
          <w:color w:val="8B4513"/>
          <w:sz w:val="28"/>
        </w:rPr>
        <w:t>🏭 Production Efficiency Tables by Item</w:t>
      </w:r>
    </w:p>
    <w:p>
      <w:r>
        <w:rPr>
          <w:color w:val="808080"/>
          <w:sz w:val="22"/>
        </w:rPr>
        <w:t>Formula: P = floor(base * (1.3 - workers/10) * (1 + eco_skill/50)) * (1 + (regional_bonus + country_bonus)/100) * (1 - 0.9 * pollution) * (1 + 0.05 * building_level)</w:t>
      </w:r>
    </w:p>
    <w:p>
      <w:pPr>
        <w:pStyle w:val="Heading3"/>
      </w:pPr>
      <w:r>
        <w:rPr>
          <w:b/>
          <w:color w:val="8B4513"/>
          <w:sz w:val="28"/>
        </w:rPr>
        <w:t>📦 === ANALIZA PRODUKTYWNOŚCI REGIONÓW ECLESIAR ===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#</w:t>
            </w:r>
          </w:p>
        </w:tc>
      </w:tr>
      <w:tr>
        <w:tc>
          <w:tcPr>
            <w:tcW w:type="dxa" w:w="8640"/>
          </w:tcPr>
          <w:p>
            <w:r>
              <w:rPr>
                <w:sz w:val="18"/>
              </w:rPr>
              <w:t>1.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iron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Q2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Q3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Q4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titanium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Q2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Q3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Q4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7% (+2%)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fuel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Q2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Q3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Q4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808080"/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food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Q2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Q3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Q4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9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13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18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22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27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weapon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Q2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Q3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Q4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11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17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22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28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34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aircraft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Q2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Q3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Q4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13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20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27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34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41</w:t>
            </w:r>
          </w:p>
        </w:tc>
      </w:tr>
    </w:tbl>
    <w:p/>
    <w:p>
      <w:pPr>
        <w:pStyle w:val="Heading3"/>
      </w:pPr>
      <w:r>
        <w:rPr>
          <w:b/>
          <w:color w:val="8B4513"/>
          <w:sz w:val="28"/>
        </w:rPr>
        <w:t>📦 airplane ticket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Rank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Region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Country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Bonus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Pollution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Q1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Q2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Q3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Q4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Q5</w:t>
            </w:r>
          </w:p>
        </w:tc>
        <w:tc>
          <w:tcPr>
            <w:tcW w:type="dxa" w:w="785"/>
          </w:tcPr>
          <w:p>
            <w:r>
              <w:rPr>
                <w:b/>
                <w:color w:val="00008B"/>
                <w:sz w:val="20"/>
              </w:rPr>
              <w:t>NPC Wage</w:t>
            </w:r>
          </w:p>
        </w:tc>
      </w:tr>
      <w:tr>
        <w:tc>
          <w:tcPr>
            <w:tcW w:type="dxa" w:w="785"/>
          </w:tcPr>
          <w:p>
            <w:r>
              <w:rPr>
                <w:sz w:val="18"/>
              </w:rPr>
              <w:t>1.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</w:t>
            </w:r>
          </w:p>
        </w:tc>
        <w:tc>
          <w:tcPr>
            <w:tcW w:type="dxa" w:w="785"/>
          </w:tcPr>
          <w:p>
            <w:r>
              <w:rPr>
                <w:color w:val="4B0082"/>
                <w:sz w:val="18"/>
              </w:rPr>
              <w:t>🏳️ Waterford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Ireland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2% (+2%)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0.1%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6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10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13</w:t>
            </w:r>
          </w:p>
        </w:tc>
        <w:tc>
          <w:tcPr>
            <w:tcW w:type="dxa" w:w="785"/>
          </w:tcPr>
          <w:p>
            <w:r>
              <w:rPr>
                <w:color w:val="008000"/>
                <w:sz w:val="18"/>
              </w:rPr>
              <w:t>17</w:t>
            </w:r>
          </w:p>
        </w:tc>
        <w:tc>
          <w:tcPr>
            <w:tcW w:type="dxa" w:w="785"/>
          </w:tcPr>
          <w:p>
            <w:r>
              <w:rPr>
                <w:sz w:val="18"/>
              </w:rPr>
              <w:t>20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