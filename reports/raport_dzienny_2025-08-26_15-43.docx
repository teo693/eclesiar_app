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Pulse: Daily Battlefield Report</w:t>
      </w:r>
    </w:p>
    <w:p>
      <w:r>
        <w:t>Report generated: 2025-08-26 15:43</w:t>
      </w:r>
    </w:p>
    <w:p>
      <w:r>
        <w:t>Source data fetched: 2025-08-26 15:43</w:t>
      </w:r>
    </w:p>
    <w:p>
      <w:r>
        <w:rPr>
          <w:b/>
          <w:sz w:val="28"/>
        </w:rPr>
        <w:t>Congratulations to the Top Warrior: Zalogur (Hungary)!</w:t>
      </w:r>
    </w:p>
    <w:p>
      <w:r>
        <w:t>Welcome, recruit! 🛡️ We analyzed the last 24 hours so you can quickly grasp what's happening in Eclesiar.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Israel vs Slovenia (wojna #12764) — region Be'er Sheva (wynik 0:0)</w:t>
      </w:r>
    </w:p>
    <w:p>
      <w:pPr>
        <w:pStyle w:val="ListBullet"/>
      </w:pPr>
      <w:r>
        <w:t>Pakistan vs South Korea (wojna #12763) — region Islamabad (wynik 0:0)</w:t>
      </w:r>
    </w:p>
    <w:p>
      <w:pPr>
        <w:pStyle w:val="ListBullet"/>
      </w:pPr>
      <w:r>
        <w:t>Lithuania vs Poland (wojna #12762) — region Alytus (wynik 0:2)</w:t>
      </w:r>
    </w:p>
    <w:p>
      <w:pPr>
        <w:pStyle w:val="ListBullet"/>
      </w:pPr>
      <w:r>
        <w:t>Indonesia vs Bulgaria (wojna #12761) — region Medan (wynik 0:2)</w:t>
      </w:r>
    </w:p>
    <w:p>
      <w:pPr>
        <w:pStyle w:val="ListBullet"/>
      </w:pPr>
      <w:r>
        <w:t>Albania vs Poland (wojna #12760) — region Pogradec (wynik 2:0)</w:t>
      </w:r>
    </w:p>
    <w:p>
      <w:pPr>
        <w:pStyle w:val="ListBullet"/>
      </w:pPr>
      <w:r>
        <w:t>Saudi Arabia vs Iran (wojna #12759) — region Shiraz (wynik 2:1)</w:t>
      </w:r>
    </w:p>
    <w:p>
      <w:pPr>
        <w:pStyle w:val="ListBullet"/>
      </w:pPr>
      <w:r>
        <w:t>Black vs White (wojna #12758) — region Stadium (wynik 5:0)</w:t>
      </w:r>
    </w:p>
    <w:p>
      <w:pPr>
        <w:pStyle w:val="ListBullet"/>
      </w:pPr>
      <w:r>
        <w:t>United Kingdom vs Sweden (wojna #12757) — region Norwich (wynik 0:5)</w:t>
      </w:r>
    </w:p>
    <w:p>
      <w:pPr>
        <w:pStyle w:val="ListBullet"/>
      </w:pPr>
      <w:r>
        <w:t>Mexico vs United States of America (wojna #12756) — region Monterrey (wynik 2:4)</w:t>
      </w:r>
    </w:p>
    <w:p>
      <w:pPr>
        <w:pStyle w:val="ListBullet"/>
      </w:pPr>
      <w:r>
        <w:t>Croatia vs North Macedonia (wojna #12755) — region Veles (wynik 6:2)</w:t>
      </w:r>
    </w:p>
    <w:p>
      <w:pPr>
        <w:pStyle w:val="ListBullet"/>
      </w:pPr>
      <w:r>
        <w:t>India vs Bulgaria (wojna #12754) — region New Delhi (wynik 7:1)</w:t>
      </w:r>
    </w:p>
    <w:p>
      <w:pPr>
        <w:pStyle w:val="ListBullet"/>
      </w:pPr>
      <w:r>
        <w:t>Slovenia vs Hungary (wojna #12753) — region Zalaegerszeg (wynik 3:5)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Bulgaria: 3,876,015</w:t>
      </w:r>
    </w:p>
    <w:p>
      <w:r>
        <w:t>Hungary: 3,131,165</w:t>
      </w:r>
    </w:p>
    <w:p>
      <w:r>
        <w:t>Sweden: 2,210,779</w:t>
      </w:r>
    </w:p>
    <w:p>
      <w:r>
        <w:t>Saudi Arabia: 2,062,642</w:t>
      </w:r>
    </w:p>
    <w:p>
      <w:r>
        <w:t>Slovenia: 1,939,408</w:t>
      </w:r>
    </w:p>
    <w:p>
      <w:r>
        <w:t>Croatia: 1,565,811</w:t>
      </w:r>
    </w:p>
    <w:p>
      <w:r>
        <w:t>United States of America: 1,224,155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Zalogur (Hungary): 2,396,167 damage</w:t>
      </w:r>
    </w:p>
    <w:p>
      <w:pPr>
        <w:pStyle w:val="ListNumber"/>
      </w:pPr>
      <w:r>
        <w:t>THANОS (Bulgaria): 1,909,965 damage</w:t>
      </w:r>
    </w:p>
    <w:p>
      <w:pPr>
        <w:pStyle w:val="ListNumber"/>
      </w:pPr>
      <w:r>
        <w:t>Swedski Lincon (Sweden): 1,681,531 damage</w:t>
      </w:r>
    </w:p>
    <w:p>
      <w:pPr>
        <w:pStyle w:val="ListNumber"/>
      </w:pPr>
      <w:r>
        <w:t>El Scorpion (Croatia): 1,565,811 damage</w:t>
      </w:r>
    </w:p>
    <w:p>
      <w:pPr>
        <w:pStyle w:val="ListNumber"/>
      </w:pPr>
      <w:r>
        <w:t>Darman (Bulgaria): 1,477,207 damage</w:t>
      </w:r>
    </w:p>
    <w:p>
      <w:pPr>
        <w:pStyle w:val="ListNumber"/>
      </w:pPr>
      <w:r>
        <w:t>1hell (Saudi Arabia): 1,371,436 damage</w:t>
      </w:r>
    </w:p>
    <w:p>
      <w:pPr>
        <w:pStyle w:val="ListNumber"/>
      </w:pPr>
      <w:r>
        <w:t>Colon3lBruce (Slovenia): 1,263,878 damage</w:t>
      </w:r>
    </w:p>
    <w:p>
      <w:pPr>
        <w:pStyle w:val="ListNumber"/>
      </w:pPr>
      <w:r>
        <w:t>Pedja92 (Serbia): 753,513 damage</w:t>
      </w:r>
    </w:p>
    <w:p>
      <w:pPr>
        <w:pStyle w:val="ListNumber"/>
      </w:pPr>
      <w:r>
        <w:t>Ashborn (Hungary): 734,998 damage</w:t>
      </w:r>
    </w:p>
    <w:p>
      <w:pPr>
        <w:pStyle w:val="ListNumber"/>
      </w:pPr>
      <w:r>
        <w:t>xChromeCx (United States of America): 706,530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Currency</w:t>
            </w:r>
          </w:p>
        </w:tc>
        <w:tc>
          <w:tcPr>
            <w:tcW w:type="dxa" w:w="4320"/>
          </w:tcPr>
          <w:p>
            <w:r>
              <w:t>Rate (GOLD per 1)</w:t>
            </w:r>
          </w:p>
        </w:tc>
      </w:tr>
      <w:tr>
        <w:tc>
          <w:tcPr>
            <w:tcW w:type="dxa" w:w="4320"/>
          </w:tcPr>
          <w:p>
            <w:r>
              <w:t>-1</w:t>
            </w:r>
          </w:p>
        </w:tc>
        <w:tc>
          <w:tcPr>
            <w:tcW w:type="dxa" w:w="4320"/>
          </w:tcPr>
          <w:p>
            <w:r>
              <w:t>1.000000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0.010000</w:t>
            </w:r>
          </w:p>
        </w:tc>
      </w:tr>
      <w:tr>
        <w:tc>
          <w:tcPr>
            <w:tcW w:type="dxa" w:w="4320"/>
          </w:tcPr>
          <w:p>
            <w:r>
              <w:t>ARS</w:t>
            </w:r>
          </w:p>
        </w:tc>
        <w:tc>
          <w:tcPr>
            <w:tcW w:type="dxa" w:w="4320"/>
          </w:tcPr>
          <w:p>
            <w:r>
              <w:t>0.028571</w:t>
            </w:r>
          </w:p>
        </w:tc>
      </w:tr>
      <w:tr>
        <w:tc>
          <w:tcPr>
            <w:tcW w:type="dxa" w:w="4320"/>
          </w:tcPr>
          <w:p>
            <w:r>
              <w:t>AUD</w:t>
            </w:r>
          </w:p>
        </w:tc>
        <w:tc>
          <w:tcPr>
            <w:tcW w:type="dxa" w:w="4320"/>
          </w:tcPr>
          <w:p>
            <w:r>
              <w:t>0.190694</w:t>
            </w:r>
          </w:p>
        </w:tc>
      </w:tr>
      <w:tr>
        <w:tc>
          <w:tcPr>
            <w:tcW w:type="dxa" w:w="4320"/>
          </w:tcPr>
          <w:p>
            <w:r>
              <w:t>BAM</w:t>
            </w:r>
          </w:p>
        </w:tc>
        <w:tc>
          <w:tcPr>
            <w:tcW w:type="dxa" w:w="4320"/>
          </w:tcPr>
          <w:p>
            <w:r>
              <w:t>0.125000</w:t>
            </w:r>
          </w:p>
        </w:tc>
      </w:tr>
      <w:tr>
        <w:tc>
          <w:tcPr>
            <w:tcW w:type="dxa" w:w="4320"/>
          </w:tcPr>
          <w:p>
            <w:r>
              <w:t>BGN</w:t>
            </w:r>
          </w:p>
        </w:tc>
        <w:tc>
          <w:tcPr>
            <w:tcW w:type="dxa" w:w="4320"/>
          </w:tcPr>
          <w:p>
            <w:r>
              <w:t>0.066765</w:t>
            </w:r>
          </w:p>
        </w:tc>
      </w:tr>
      <w:tr>
        <w:tc>
          <w:tcPr>
            <w:tcW w:type="dxa" w:w="4320"/>
          </w:tcPr>
          <w:p>
            <w:r>
              <w:t>BRL</w:t>
            </w:r>
          </w:p>
        </w:tc>
        <w:tc>
          <w:tcPr>
            <w:tcW w:type="dxa" w:w="4320"/>
          </w:tcPr>
          <w:p>
            <w:r>
              <w:t>0.083333</w:t>
            </w:r>
          </w:p>
        </w:tc>
      </w:tr>
      <w:tr>
        <w:tc>
          <w:tcPr>
            <w:tcW w:type="dxa" w:w="4320"/>
          </w:tcPr>
          <w:p>
            <w:r>
              <w:t>CLP</w:t>
            </w:r>
          </w:p>
        </w:tc>
        <w:tc>
          <w:tcPr>
            <w:tcW w:type="dxa" w:w="4320"/>
          </w:tcPr>
          <w:p>
            <w:r>
              <w:t>0.059175</w:t>
            </w:r>
          </w:p>
        </w:tc>
      </w:tr>
      <w:tr>
        <w:tc>
          <w:tcPr>
            <w:tcW w:type="dxa" w:w="4320"/>
          </w:tcPr>
          <w:p>
            <w:r>
              <w:t>CNY</w:t>
            </w:r>
          </w:p>
        </w:tc>
        <w:tc>
          <w:tcPr>
            <w:tcW w:type="dxa" w:w="4320"/>
          </w:tcPr>
          <w:p>
            <w:r>
              <w:t>0.175346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0.020000</w:t>
            </w:r>
          </w:p>
        </w:tc>
      </w:tr>
      <w:tr>
        <w:tc>
          <w:tcPr>
            <w:tcW w:type="dxa" w:w="4320"/>
          </w:tcPr>
          <w:p>
            <w:r>
              <w:t>DEM</w:t>
            </w:r>
          </w:p>
        </w:tc>
        <w:tc>
          <w:tcPr>
            <w:tcW w:type="dxa" w:w="4320"/>
          </w:tcPr>
          <w:p>
            <w:r>
              <w:t>0.188715</w:t>
            </w:r>
          </w:p>
        </w:tc>
      </w:tr>
      <w:tr>
        <w:tc>
          <w:tcPr>
            <w:tcW w:type="dxa" w:w="4320"/>
          </w:tcPr>
          <w:p>
            <w:r>
              <w:t>EGP</w:t>
            </w:r>
          </w:p>
        </w:tc>
        <w:tc>
          <w:tcPr>
            <w:tcW w:type="dxa" w:w="4320"/>
          </w:tcPr>
          <w:p>
            <w:r>
              <w:t>0.052632</w:t>
            </w:r>
          </w:p>
        </w:tc>
      </w:tr>
      <w:tr>
        <w:tc>
          <w:tcPr>
            <w:tcW w:type="dxa" w:w="4320"/>
          </w:tcPr>
          <w:p>
            <w:r>
              <w:t>ESP</w:t>
            </w:r>
          </w:p>
        </w:tc>
        <w:tc>
          <w:tcPr>
            <w:tcW w:type="dxa" w:w="4320"/>
          </w:tcPr>
          <w:p>
            <w:r>
              <w:t>0.346380</w:t>
            </w:r>
          </w:p>
        </w:tc>
      </w:tr>
      <w:tr>
        <w:tc>
          <w:tcPr>
            <w:tcW w:type="dxa" w:w="4320"/>
          </w:tcPr>
          <w:p>
            <w:r>
              <w:t>FRF</w:t>
            </w:r>
          </w:p>
        </w:tc>
        <w:tc>
          <w:tcPr>
            <w:tcW w:type="dxa" w:w="4320"/>
          </w:tcPr>
          <w:p>
            <w:r>
              <w:t>0.095630</w:t>
            </w:r>
          </w:p>
        </w:tc>
      </w:tr>
      <w:tr>
        <w:tc>
          <w:tcPr>
            <w:tcW w:type="dxa" w:w="4320"/>
          </w:tcPr>
          <w:p>
            <w:r>
              <w:t>GBP</w:t>
            </w:r>
          </w:p>
        </w:tc>
        <w:tc>
          <w:tcPr>
            <w:tcW w:type="dxa" w:w="4320"/>
          </w:tcPr>
          <w:p>
            <w:r>
              <w:t>0.093493</w:t>
            </w:r>
          </w:p>
        </w:tc>
      </w:tr>
      <w:tr>
        <w:tc>
          <w:tcPr>
            <w:tcW w:type="dxa" w:w="4320"/>
          </w:tcPr>
          <w:p>
            <w:r>
              <w:t>GEL</w:t>
            </w:r>
          </w:p>
        </w:tc>
        <w:tc>
          <w:tcPr>
            <w:tcW w:type="dxa" w:w="4320"/>
          </w:tcPr>
          <w:p>
            <w:r>
              <w:t>0.188679</w:t>
            </w:r>
          </w:p>
        </w:tc>
      </w:tr>
      <w:tr>
        <w:tc>
          <w:tcPr>
            <w:tcW w:type="dxa" w:w="4320"/>
          </w:tcPr>
          <w:p>
            <w:r>
              <w:t>GRD</w:t>
            </w:r>
          </w:p>
        </w:tc>
        <w:tc>
          <w:tcPr>
            <w:tcW w:type="dxa" w:w="4320"/>
          </w:tcPr>
          <w:p>
            <w:r>
              <w:t>0.095247</w:t>
            </w:r>
          </w:p>
        </w:tc>
      </w:tr>
      <w:tr>
        <w:tc>
          <w:tcPr>
            <w:tcW w:type="dxa" w:w="4320"/>
          </w:tcPr>
          <w:p>
            <w:r>
              <w:t>HRK</w:t>
            </w:r>
          </w:p>
        </w:tc>
        <w:tc>
          <w:tcPr>
            <w:tcW w:type="dxa" w:w="4320"/>
          </w:tcPr>
          <w:p>
            <w:r>
              <w:t>0.137363</w:t>
            </w:r>
          </w:p>
        </w:tc>
      </w:tr>
      <w:tr>
        <w:tc>
          <w:tcPr>
            <w:tcW w:type="dxa" w:w="4320"/>
          </w:tcPr>
          <w:p>
            <w:r>
              <w:t>HUF</w:t>
            </w:r>
          </w:p>
        </w:tc>
        <w:tc>
          <w:tcPr>
            <w:tcW w:type="dxa" w:w="4320"/>
          </w:tcPr>
          <w:p>
            <w:r>
              <w:t>0.107689</w:t>
            </w:r>
          </w:p>
        </w:tc>
      </w:tr>
      <w:tr>
        <w:tc>
          <w:tcPr>
            <w:tcW w:type="dxa" w:w="4320"/>
          </w:tcPr>
          <w:p>
            <w:r>
              <w:t>IDR</w:t>
            </w:r>
          </w:p>
        </w:tc>
        <w:tc>
          <w:tcPr>
            <w:tcW w:type="dxa" w:w="4320"/>
          </w:tcPr>
          <w:p>
            <w:r>
              <w:t>0.041667</w:t>
            </w:r>
          </w:p>
        </w:tc>
      </w:tr>
      <w:tr>
        <w:tc>
          <w:tcPr>
            <w:tcW w:type="dxa" w:w="4320"/>
          </w:tcPr>
          <w:p>
            <w:r>
              <w:t>IEP</w:t>
            </w:r>
          </w:p>
        </w:tc>
        <w:tc>
          <w:tcPr>
            <w:tcW w:type="dxa" w:w="4320"/>
          </w:tcPr>
          <w:p>
            <w:r>
              <w:t>0.034486</w:t>
            </w:r>
          </w:p>
        </w:tc>
      </w:tr>
      <w:tr>
        <w:tc>
          <w:tcPr>
            <w:tcW w:type="dxa" w:w="4320"/>
          </w:tcPr>
          <w:p>
            <w:r>
              <w:t>INR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IQD</w:t>
            </w:r>
          </w:p>
        </w:tc>
        <w:tc>
          <w:tcPr>
            <w:tcW w:type="dxa" w:w="4320"/>
          </w:tcPr>
          <w:p>
            <w:r>
              <w:t>0.120715</w:t>
            </w:r>
          </w:p>
        </w:tc>
      </w:tr>
      <w:tr>
        <w:tc>
          <w:tcPr>
            <w:tcW w:type="dxa" w:w="4320"/>
          </w:tcPr>
          <w:p>
            <w:r>
              <w:t>IRR</w:t>
            </w:r>
          </w:p>
        </w:tc>
        <w:tc>
          <w:tcPr>
            <w:tcW w:type="dxa" w:w="4320"/>
          </w:tcPr>
          <w:p>
            <w:r>
              <w:t>0.011111</w:t>
            </w:r>
          </w:p>
        </w:tc>
      </w:tr>
      <w:tr>
        <w:tc>
          <w:tcPr>
            <w:tcW w:type="dxa" w:w="4320"/>
          </w:tcPr>
          <w:p>
            <w:r>
              <w:t>ITL</w:t>
            </w:r>
          </w:p>
        </w:tc>
        <w:tc>
          <w:tcPr>
            <w:tcW w:type="dxa" w:w="4320"/>
          </w:tcPr>
          <w:p>
            <w:r>
              <w:t>0.073212</w:t>
            </w:r>
          </w:p>
        </w:tc>
      </w:tr>
      <w:tr>
        <w:tc>
          <w:tcPr>
            <w:tcW w:type="dxa" w:w="4320"/>
          </w:tcPr>
          <w:p>
            <w:r>
              <w:t>JPY</w:t>
            </w:r>
          </w:p>
        </w:tc>
        <w:tc>
          <w:tcPr>
            <w:tcW w:type="dxa" w:w="4320"/>
          </w:tcPr>
          <w:p>
            <w:r>
              <w:t>0.029499</w:t>
            </w:r>
          </w:p>
        </w:tc>
      </w:tr>
      <w:tr>
        <w:tc>
          <w:tcPr>
            <w:tcW w:type="dxa" w:w="4320"/>
          </w:tcPr>
          <w:p>
            <w:r>
              <w:t>KRW</w:t>
            </w:r>
          </w:p>
        </w:tc>
        <w:tc>
          <w:tcPr>
            <w:tcW w:type="dxa" w:w="4320"/>
          </w:tcPr>
          <w:p>
            <w:r>
              <w:t>0.103114</w:t>
            </w:r>
          </w:p>
        </w:tc>
      </w:tr>
      <w:tr>
        <w:tc>
          <w:tcPr>
            <w:tcW w:type="dxa" w:w="4320"/>
          </w:tcPr>
          <w:p>
            <w:r>
              <w:t>LTL</w:t>
            </w:r>
          </w:p>
        </w:tc>
        <w:tc>
          <w:tcPr>
            <w:tcW w:type="dxa" w:w="4320"/>
          </w:tcPr>
          <w:p>
            <w:r>
              <w:t>0.020000</w:t>
            </w:r>
          </w:p>
        </w:tc>
      </w:tr>
      <w:tr>
        <w:tc>
          <w:tcPr>
            <w:tcW w:type="dxa" w:w="4320"/>
          </w:tcPr>
          <w:p>
            <w:r>
              <w:t>MKD</w:t>
            </w:r>
          </w:p>
        </w:tc>
        <w:tc>
          <w:tcPr>
            <w:tcW w:type="dxa" w:w="4320"/>
          </w:tcPr>
          <w:p>
            <w:r>
              <w:t>0.077519</w:t>
            </w:r>
          </w:p>
        </w:tc>
      </w:tr>
      <w:tr>
        <w:tc>
          <w:tcPr>
            <w:tcW w:type="dxa" w:w="4320"/>
          </w:tcPr>
          <w:p>
            <w:r>
              <w:t>MXN</w:t>
            </w:r>
          </w:p>
        </w:tc>
        <w:tc>
          <w:tcPr>
            <w:tcW w:type="dxa" w:w="4320"/>
          </w:tcPr>
          <w:p>
            <w:r>
              <w:t>0.012658</w:t>
            </w:r>
          </w:p>
        </w:tc>
      </w:tr>
      <w:tr>
        <w:tc>
          <w:tcPr>
            <w:tcW w:type="dxa" w:w="4320"/>
          </w:tcPr>
          <w:p>
            <w:r>
              <w:t>NIS</w:t>
            </w:r>
          </w:p>
        </w:tc>
        <w:tc>
          <w:tcPr>
            <w:tcW w:type="dxa" w:w="4320"/>
          </w:tcPr>
          <w:p>
            <w:r>
              <w:t>0.411523</w:t>
            </w:r>
          </w:p>
        </w:tc>
      </w:tr>
      <w:tr>
        <w:tc>
          <w:tcPr>
            <w:tcW w:type="dxa" w:w="4320"/>
          </w:tcPr>
          <w:p>
            <w:r>
              <w:t>PEN</w:t>
            </w:r>
          </w:p>
        </w:tc>
        <w:tc>
          <w:tcPr>
            <w:tcW w:type="dxa" w:w="4320"/>
          </w:tcPr>
          <w:p>
            <w:r>
              <w:t>0.040035</w:t>
            </w:r>
          </w:p>
        </w:tc>
      </w:tr>
      <w:tr>
        <w:tc>
          <w:tcPr>
            <w:tcW w:type="dxa" w:w="4320"/>
          </w:tcPr>
          <w:p>
            <w:r>
              <w:t>PHP</w:t>
            </w:r>
          </w:p>
        </w:tc>
        <w:tc>
          <w:tcPr>
            <w:tcW w:type="dxa" w:w="4320"/>
          </w:tcPr>
          <w:p>
            <w:r>
              <w:t>0.125000</w:t>
            </w:r>
          </w:p>
        </w:tc>
      </w:tr>
      <w:tr>
        <w:tc>
          <w:tcPr>
            <w:tcW w:type="dxa" w:w="4320"/>
          </w:tcPr>
          <w:p>
            <w:r>
              <w:t>PKR</w:t>
            </w:r>
          </w:p>
        </w:tc>
        <w:tc>
          <w:tcPr>
            <w:tcW w:type="dxa" w:w="4320"/>
          </w:tcPr>
          <w:p>
            <w:r>
              <w:t>0.066667</w:t>
            </w:r>
          </w:p>
        </w:tc>
      </w:tr>
      <w:tr>
        <w:tc>
          <w:tcPr>
            <w:tcW w:type="dxa" w:w="4320"/>
          </w:tcPr>
          <w:p>
            <w:r>
              <w:t>PLN</w:t>
            </w:r>
          </w:p>
        </w:tc>
        <w:tc>
          <w:tcPr>
            <w:tcW w:type="dxa" w:w="4320"/>
          </w:tcPr>
          <w:p>
            <w:r>
              <w:t>0.249377</w:t>
            </w:r>
          </w:p>
        </w:tc>
      </w:tr>
      <w:tr>
        <w:tc>
          <w:tcPr>
            <w:tcW w:type="dxa" w:w="4320"/>
          </w:tcPr>
          <w:p>
            <w:r>
              <w:t>PTE</w:t>
            </w:r>
          </w:p>
        </w:tc>
        <w:tc>
          <w:tcPr>
            <w:tcW w:type="dxa" w:w="4320"/>
          </w:tcPr>
          <w:p>
            <w:r>
              <w:t>0.099800</w:t>
            </w:r>
          </w:p>
        </w:tc>
      </w:tr>
      <w:tr>
        <w:tc>
          <w:tcPr>
            <w:tcW w:type="dxa" w:w="4320"/>
          </w:tcPr>
          <w:p>
            <w:r>
              <w:t>RON</w:t>
            </w:r>
          </w:p>
        </w:tc>
        <w:tc>
          <w:tcPr>
            <w:tcW w:type="dxa" w:w="4320"/>
          </w:tcPr>
          <w:p>
            <w:r>
              <w:t>0.045459</w:t>
            </w:r>
          </w:p>
        </w:tc>
      </w:tr>
      <w:tr>
        <w:tc>
          <w:tcPr>
            <w:tcW w:type="dxa" w:w="4320"/>
          </w:tcPr>
          <w:p>
            <w:r>
              <w:t>RSD</w:t>
            </w:r>
          </w:p>
        </w:tc>
        <w:tc>
          <w:tcPr>
            <w:tcW w:type="dxa" w:w="4320"/>
          </w:tcPr>
          <w:p>
            <w:r>
              <w:t>0.121036</w:t>
            </w:r>
          </w:p>
        </w:tc>
      </w:tr>
      <w:tr>
        <w:tc>
          <w:tcPr>
            <w:tcW w:type="dxa" w:w="4320"/>
          </w:tcPr>
          <w:p>
            <w:r>
              <w:t>RUB</w:t>
            </w:r>
          </w:p>
        </w:tc>
        <w:tc>
          <w:tcPr>
            <w:tcW w:type="dxa" w:w="4320"/>
          </w:tcPr>
          <w:p>
            <w:r>
              <w:t>0.066667</w:t>
            </w:r>
          </w:p>
        </w:tc>
      </w:tr>
      <w:tr>
        <w:tc>
          <w:tcPr>
            <w:tcW w:type="dxa" w:w="4320"/>
          </w:tcPr>
          <w:p>
            <w:r>
              <w:t>SAR</w:t>
            </w:r>
          </w:p>
        </w:tc>
        <w:tc>
          <w:tcPr>
            <w:tcW w:type="dxa" w:w="4320"/>
          </w:tcPr>
          <w:p>
            <w:r>
              <w:t>0.025647</w:t>
            </w:r>
          </w:p>
        </w:tc>
      </w:tr>
      <w:tr>
        <w:tc>
          <w:tcPr>
            <w:tcW w:type="dxa" w:w="4320"/>
          </w:tcPr>
          <w:p>
            <w:r>
              <w:t>SEK</w:t>
            </w:r>
          </w:p>
        </w:tc>
        <w:tc>
          <w:tcPr>
            <w:tcW w:type="dxa" w:w="4320"/>
          </w:tcPr>
          <w:p>
            <w:r>
              <w:t>0.095429</w:t>
            </w:r>
          </w:p>
        </w:tc>
      </w:tr>
      <w:tr>
        <w:tc>
          <w:tcPr>
            <w:tcW w:type="dxa" w:w="4320"/>
          </w:tcPr>
          <w:p>
            <w:r>
              <w:t>SIT</w:t>
            </w:r>
          </w:p>
        </w:tc>
        <w:tc>
          <w:tcPr>
            <w:tcW w:type="dxa" w:w="4320"/>
          </w:tcPr>
          <w:p>
            <w:r>
              <w:t>0.099020</w:t>
            </w:r>
          </w:p>
        </w:tc>
      </w:tr>
      <w:tr>
        <w:tc>
          <w:tcPr>
            <w:tcW w:type="dxa" w:w="4320"/>
          </w:tcPr>
          <w:p>
            <w:r>
              <w:t>TRY</w:t>
            </w:r>
          </w:p>
        </w:tc>
        <w:tc>
          <w:tcPr>
            <w:tcW w:type="dxa" w:w="4320"/>
          </w:tcPr>
          <w:p>
            <w:r>
              <w:t>0.263227</w:t>
            </w:r>
          </w:p>
        </w:tc>
      </w:tr>
      <w:tr>
        <w:tc>
          <w:tcPr>
            <w:tcW w:type="dxa" w:w="4320"/>
          </w:tcPr>
          <w:p>
            <w:r>
              <w:t>UAH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USD</w:t>
            </w:r>
          </w:p>
        </w:tc>
        <w:tc>
          <w:tcPr>
            <w:tcW w:type="dxa" w:w="4320"/>
          </w:tcPr>
          <w:p>
            <w:r>
              <w:t>0.095356</w:t>
            </w:r>
          </w:p>
        </w:tc>
      </w:tr>
      <w:tr>
        <w:tc>
          <w:tcPr>
            <w:tcW w:type="dxa" w:w="4320"/>
          </w:tcPr>
          <w:p>
            <w:r>
              <w:t>ZAR</w:t>
            </w:r>
          </w:p>
        </w:tc>
        <w:tc>
          <w:tcPr>
            <w:tcW w:type="dxa" w:w="4320"/>
          </w:tcPr>
          <w:p>
            <w:r>
              <w:t>0.034483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Fuel</w:t>
            </w:r>
          </w:p>
        </w:tc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0.5 SAR</w:t>
            </w:r>
          </w:p>
        </w:tc>
        <w:tc>
          <w:tcPr>
            <w:tcW w:type="dxa" w:w="2160"/>
          </w:tcPr>
          <w:p>
            <w:r>
              <w:t>0.012823</w:t>
            </w:r>
          </w:p>
        </w:tc>
      </w:tr>
      <w:tr>
        <w:tc>
          <w:tcPr>
            <w:tcW w:type="dxa" w:w="2160"/>
          </w:tcPr>
          <w:p>
            <w:r>
              <w:t>Grain</w:t>
            </w:r>
          </w:p>
        </w:tc>
        <w:tc>
          <w:tcPr>
            <w:tcW w:type="dxa" w:w="2160"/>
          </w:tcPr>
          <w:p>
            <w:r>
              <w:t>Ireland</w:t>
            </w:r>
          </w:p>
        </w:tc>
        <w:tc>
          <w:tcPr>
            <w:tcW w:type="dxa" w:w="2160"/>
          </w:tcPr>
          <w:p>
            <w:r>
              <w:t>0.12 IEP</w:t>
            </w:r>
          </w:p>
        </w:tc>
        <w:tc>
          <w:tcPr>
            <w:tcW w:type="dxa" w:w="2160"/>
          </w:tcPr>
          <w:p>
            <w:r>
              <w:t>0.004138</w:t>
            </w:r>
          </w:p>
        </w:tc>
      </w:tr>
      <w:tr>
        <w:tc>
          <w:tcPr>
            <w:tcW w:type="dxa" w:w="2160"/>
          </w:tcPr>
          <w:p>
            <w:r>
              <w:t>Iron</w:t>
            </w:r>
          </w:p>
        </w:tc>
        <w:tc>
          <w:tcPr>
            <w:tcW w:type="dxa" w:w="2160"/>
          </w:tcPr>
          <w:p>
            <w:r>
              <w:t>Albania</w:t>
            </w:r>
          </w:p>
        </w:tc>
        <w:tc>
          <w:tcPr>
            <w:tcW w:type="dxa" w:w="2160"/>
          </w:tcPr>
          <w:p>
            <w:r>
              <w:t>0.5 ALL</w:t>
            </w:r>
          </w:p>
        </w:tc>
        <w:tc>
          <w:tcPr>
            <w:tcW w:type="dxa" w:w="2160"/>
          </w:tcPr>
          <w:p>
            <w:r>
              <w:t>0.005000</w:t>
            </w:r>
          </w:p>
        </w:tc>
      </w:tr>
      <w:tr>
        <w:tc>
          <w:tcPr>
            <w:tcW w:type="dxa" w:w="2160"/>
          </w:tcPr>
          <w:p>
            <w:r>
              <w:t>Titanium</w:t>
            </w:r>
          </w:p>
        </w:tc>
        <w:tc>
          <w:tcPr>
            <w:tcW w:type="dxa" w:w="2160"/>
          </w:tcPr>
          <w:p>
            <w:r>
              <w:t>Pakistan</w:t>
            </w:r>
          </w:p>
        </w:tc>
        <w:tc>
          <w:tcPr>
            <w:tcW w:type="dxa" w:w="2160"/>
          </w:tcPr>
          <w:p>
            <w:r>
              <w:t>0.1 PKR</w:t>
            </w:r>
          </w:p>
        </w:tc>
        <w:tc>
          <w:tcPr>
            <w:tcW w:type="dxa" w:w="2160"/>
          </w:tcPr>
          <w:p>
            <w:r>
              <w:t>0.006667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Weapon Q1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0.059 ZAR</w:t>
            </w:r>
          </w:p>
        </w:tc>
        <w:tc>
          <w:tcPr>
            <w:tcW w:type="dxa" w:w="2160"/>
          </w:tcPr>
          <w:p>
            <w:r>
              <w:t>0.002034</w:t>
            </w:r>
          </w:p>
        </w:tc>
      </w:tr>
      <w:tr>
        <w:tc>
          <w:tcPr>
            <w:tcW w:type="dxa" w:w="2160"/>
          </w:tcPr>
          <w:p>
            <w:r>
              <w:t>Weapon Q2</w:t>
            </w:r>
          </w:p>
        </w:tc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0.05 PLN</w:t>
            </w:r>
          </w:p>
        </w:tc>
        <w:tc>
          <w:tcPr>
            <w:tcW w:type="dxa" w:w="2160"/>
          </w:tcPr>
          <w:p>
            <w:r>
              <w:t>0.012469</w:t>
            </w:r>
          </w:p>
        </w:tc>
      </w:tr>
      <w:tr>
        <w:tc>
          <w:tcPr>
            <w:tcW w:type="dxa" w:w="2160"/>
          </w:tcPr>
          <w:p>
            <w:r>
              <w:t>Weapon Q3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0.145 HUF</w:t>
            </w:r>
          </w:p>
        </w:tc>
        <w:tc>
          <w:tcPr>
            <w:tcW w:type="dxa" w:w="2160"/>
          </w:tcPr>
          <w:p>
            <w:r>
              <w:t>0.015615</w:t>
            </w:r>
          </w:p>
        </w:tc>
      </w:tr>
      <w:tr>
        <w:tc>
          <w:tcPr>
            <w:tcW w:type="dxa" w:w="2160"/>
          </w:tcPr>
          <w:p>
            <w:r>
              <w:t>Weapon Q4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0.2 HUF</w:t>
            </w:r>
          </w:p>
        </w:tc>
        <w:tc>
          <w:tcPr>
            <w:tcW w:type="dxa" w:w="2160"/>
          </w:tcPr>
          <w:p>
            <w:r>
              <w:t>0.021538</w:t>
            </w:r>
          </w:p>
        </w:tc>
      </w:tr>
      <w:tr>
        <w:tc>
          <w:tcPr>
            <w:tcW w:type="dxa" w:w="2160"/>
          </w:tcPr>
          <w:p>
            <w:r>
              <w:t>Weapon Q5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0.399 ZAR</w:t>
            </w:r>
          </w:p>
        </w:tc>
        <w:tc>
          <w:tcPr>
            <w:tcW w:type="dxa" w:w="2160"/>
          </w:tcPr>
          <w:p>
            <w:r>
              <w:t>0.013759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Food Q1</w:t>
            </w:r>
          </w:p>
        </w:tc>
        <w:tc>
          <w:tcPr>
            <w:tcW w:type="dxa" w:w="216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0.15 ARS</w:t>
            </w:r>
          </w:p>
        </w:tc>
        <w:tc>
          <w:tcPr>
            <w:tcW w:type="dxa" w:w="2160"/>
          </w:tcPr>
          <w:p>
            <w:r>
              <w:t>0.004286</w:t>
            </w:r>
          </w:p>
        </w:tc>
      </w:tr>
      <w:tr>
        <w:tc>
          <w:tcPr>
            <w:tcW w:type="dxa" w:w="2160"/>
          </w:tcPr>
          <w:p>
            <w:r>
              <w:t>Food Q2</w:t>
            </w:r>
          </w:p>
        </w:tc>
        <w:tc>
          <w:tcPr>
            <w:tcW w:type="dxa" w:w="2160"/>
          </w:tcPr>
          <w:p>
            <w:r>
              <w:t>Mexico</w:t>
            </w:r>
          </w:p>
        </w:tc>
        <w:tc>
          <w:tcPr>
            <w:tcW w:type="dxa" w:w="2160"/>
          </w:tcPr>
          <w:p>
            <w:r>
              <w:t>2.0 MXN</w:t>
            </w:r>
          </w:p>
        </w:tc>
        <w:tc>
          <w:tcPr>
            <w:tcW w:type="dxa" w:w="2160"/>
          </w:tcPr>
          <w:p>
            <w:r>
              <w:t>0.025316</w:t>
            </w:r>
          </w:p>
        </w:tc>
      </w:tr>
      <w:tr>
        <w:tc>
          <w:tcPr>
            <w:tcW w:type="dxa" w:w="2160"/>
          </w:tcPr>
          <w:p>
            <w:r>
              <w:t>Food Q3</w:t>
            </w:r>
          </w:p>
        </w:tc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1.0 COP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</w:tr>
      <w:tr>
        <w:tc>
          <w:tcPr>
            <w:tcW w:type="dxa" w:w="2160"/>
          </w:tcPr>
          <w:p>
            <w:r>
              <w:t>Food Q4</w:t>
            </w:r>
          </w:p>
        </w:tc>
        <w:tc>
          <w:tcPr>
            <w:tcW w:type="dxa" w:w="2160"/>
          </w:tcPr>
          <w:p>
            <w:r>
              <w:t>Serbia</w:t>
            </w:r>
          </w:p>
        </w:tc>
        <w:tc>
          <w:tcPr>
            <w:tcW w:type="dxa" w:w="2160"/>
          </w:tcPr>
          <w:p>
            <w:r>
              <w:t>0.4 RSD</w:t>
            </w:r>
          </w:p>
        </w:tc>
        <w:tc>
          <w:tcPr>
            <w:tcW w:type="dxa" w:w="2160"/>
          </w:tcPr>
          <w:p>
            <w:r>
              <w:t>0.048414</w:t>
            </w:r>
          </w:p>
        </w:tc>
      </w:tr>
      <w:tr>
        <w:tc>
          <w:tcPr>
            <w:tcW w:type="dxa" w:w="2160"/>
          </w:tcPr>
          <w:p>
            <w:r>
              <w:t>Food Q5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1.099 ZAR</w:t>
            </w:r>
          </w:p>
        </w:tc>
        <w:tc>
          <w:tcPr>
            <w:tcW w:type="dxa" w:w="2160"/>
          </w:tcPr>
          <w:p>
            <w:r>
              <w:t>0.037897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Aircraft Q1</w:t>
            </w:r>
          </w:p>
        </w:tc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0.075 PLN</w:t>
            </w:r>
          </w:p>
        </w:tc>
        <w:tc>
          <w:tcPr>
            <w:tcW w:type="dxa" w:w="2160"/>
          </w:tcPr>
          <w:p>
            <w:r>
              <w:t>0.018703</w:t>
            </w:r>
          </w:p>
        </w:tc>
      </w:tr>
      <w:tr>
        <w:tc>
          <w:tcPr>
            <w:tcW w:type="dxa" w:w="2160"/>
          </w:tcPr>
          <w:p>
            <w:r>
              <w:t>Aircraft Q2</w:t>
            </w:r>
          </w:p>
        </w:tc>
        <w:tc>
          <w:tcPr>
            <w:tcW w:type="dxa" w:w="2160"/>
          </w:tcPr>
          <w:p>
            <w:r>
              <w:t>Mexico</w:t>
            </w:r>
          </w:p>
        </w:tc>
        <w:tc>
          <w:tcPr>
            <w:tcW w:type="dxa" w:w="2160"/>
          </w:tcPr>
          <w:p>
            <w:r>
              <w:t>0.7 MXN</w:t>
            </w:r>
          </w:p>
        </w:tc>
        <w:tc>
          <w:tcPr>
            <w:tcW w:type="dxa" w:w="2160"/>
          </w:tcPr>
          <w:p>
            <w:r>
              <w:t>0.008861</w:t>
            </w:r>
          </w:p>
        </w:tc>
      </w:tr>
      <w:tr>
        <w:tc>
          <w:tcPr>
            <w:tcW w:type="dxa" w:w="2160"/>
          </w:tcPr>
          <w:p>
            <w:r>
              <w:t>Aircraft Q3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0.3 HUF</w:t>
            </w:r>
          </w:p>
        </w:tc>
        <w:tc>
          <w:tcPr>
            <w:tcW w:type="dxa" w:w="2160"/>
          </w:tcPr>
          <w:p>
            <w:r>
              <w:t>0.032307</w:t>
            </w:r>
          </w:p>
        </w:tc>
      </w:tr>
      <w:tr>
        <w:tc>
          <w:tcPr>
            <w:tcW w:type="dxa" w:w="2160"/>
          </w:tcPr>
          <w:p>
            <w:r>
              <w:t>Aircraft Q4</w:t>
            </w:r>
          </w:p>
        </w:tc>
        <w:tc>
          <w:tcPr>
            <w:tcW w:type="dxa" w:w="216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 DEM</w:t>
            </w:r>
          </w:p>
        </w:tc>
        <w:tc>
          <w:tcPr>
            <w:tcW w:type="dxa" w:w="2160"/>
          </w:tcPr>
          <w:p>
            <w:r>
              <w:t>0.075486</w:t>
            </w:r>
          </w:p>
        </w:tc>
      </w:tr>
      <w:tr>
        <w:tc>
          <w:tcPr>
            <w:tcW w:type="dxa" w:w="2160"/>
          </w:tcPr>
          <w:p>
            <w:r>
              <w:t>Aircraft Q5</w:t>
            </w:r>
          </w:p>
        </w:tc>
        <w:tc>
          <w:tcPr>
            <w:tcW w:type="dxa" w:w="216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1.1 GBP</w:t>
            </w:r>
          </w:p>
        </w:tc>
        <w:tc>
          <w:tcPr>
            <w:tcW w:type="dxa" w:w="2160"/>
          </w:tcPr>
          <w:p>
            <w:r>
              <w:t>0.102842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Airplane Ticket Q1</w:t>
            </w:r>
          </w:p>
        </w:tc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0.03 PLN</w:t>
            </w:r>
          </w:p>
        </w:tc>
        <w:tc>
          <w:tcPr>
            <w:tcW w:type="dxa" w:w="2160"/>
          </w:tcPr>
          <w:p>
            <w:r>
              <w:t>0.007481</w:t>
            </w:r>
          </w:p>
        </w:tc>
      </w:tr>
      <w:tr>
        <w:tc>
          <w:tcPr>
            <w:tcW w:type="dxa" w:w="2160"/>
          </w:tcPr>
          <w:p>
            <w:r>
              <w:t>Airplane Ticket Q2</w:t>
            </w:r>
          </w:p>
        </w:tc>
        <w:tc>
          <w:tcPr>
            <w:tcW w:type="dxa" w:w="2160"/>
          </w:tcPr>
          <w:p>
            <w:r>
              <w:t>Albania</w:t>
            </w:r>
          </w:p>
        </w:tc>
        <w:tc>
          <w:tcPr>
            <w:tcW w:type="dxa" w:w="2160"/>
          </w:tcPr>
          <w:p>
            <w:r>
              <w:t>3.5 ALL</w:t>
            </w:r>
          </w:p>
        </w:tc>
        <w:tc>
          <w:tcPr>
            <w:tcW w:type="dxa" w:w="2160"/>
          </w:tcPr>
          <w:p>
            <w:r>
              <w:t>0.035000</w:t>
            </w:r>
          </w:p>
        </w:tc>
      </w:tr>
      <w:tr>
        <w:tc>
          <w:tcPr>
            <w:tcW w:type="dxa" w:w="2160"/>
          </w:tcPr>
          <w:p>
            <w:r>
              <w:t>Airplane Ticket Q3</w:t>
            </w:r>
          </w:p>
        </w:tc>
        <w:tc>
          <w:tcPr>
            <w:tcW w:type="dxa" w:w="216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0.75 GBP</w:t>
            </w:r>
          </w:p>
        </w:tc>
        <w:tc>
          <w:tcPr>
            <w:tcW w:type="dxa" w:w="2160"/>
          </w:tcPr>
          <w:p>
            <w:r>
              <w:t>0.070120</w:t>
            </w:r>
          </w:p>
        </w:tc>
      </w:tr>
      <w:tr>
        <w:tc>
          <w:tcPr>
            <w:tcW w:type="dxa" w:w="2160"/>
          </w:tcPr>
          <w:p>
            <w:r>
              <w:t>Airplane Ticket Q4</w:t>
            </w:r>
          </w:p>
        </w:tc>
        <w:tc>
          <w:tcPr>
            <w:tcW w:type="dxa" w:w="2160"/>
          </w:tcPr>
          <w:p>
            <w:r>
              <w:t>Greece</w:t>
            </w:r>
          </w:p>
        </w:tc>
        <w:tc>
          <w:tcPr>
            <w:tcW w:type="dxa" w:w="2160"/>
          </w:tcPr>
          <w:p>
            <w:r>
              <w:t>1.5 GRD</w:t>
            </w:r>
          </w:p>
        </w:tc>
        <w:tc>
          <w:tcPr>
            <w:tcW w:type="dxa" w:w="2160"/>
          </w:tcPr>
          <w:p>
            <w:r>
              <w:t>0.142871</w:t>
            </w:r>
          </w:p>
        </w:tc>
      </w:tr>
      <w:tr>
        <w:tc>
          <w:tcPr>
            <w:tcW w:type="dxa" w:w="2160"/>
          </w:tcPr>
          <w:p>
            <w:r>
              <w:t>Airplane Ticket Q5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2.0 HUF</w:t>
            </w:r>
          </w:p>
        </w:tc>
        <w:tc>
          <w:tcPr>
            <w:tcW w:type="dxa" w:w="2160"/>
          </w:tcPr>
          <w:p>
            <w:r>
              <w:t>0.215378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