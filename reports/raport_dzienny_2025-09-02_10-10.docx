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10:10</w:t>
      </w:r>
    </w:p>
    <w:p>
      <w:r>
        <w:t>Source data fetched: 2025-09-02 10:10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0:1)</w:t>
      </w:r>
    </w:p>
    <w:p>
      <w:pPr>
        <w:pStyle w:val="ListBullet"/>
      </w:pPr>
      <w:r>
        <w:t>Romania vs Poland (war #12993) — region Bucharest (score 0:1)</w:t>
      </w:r>
    </w:p>
    <w:p>
      <w:pPr>
        <w:pStyle w:val="ListBullet"/>
      </w:pPr>
      <w:r>
        <w:t>Argentina vs Serbia (war #12992) — region Comodoro Rivadavia (score 0:1)</w:t>
      </w:r>
    </w:p>
    <w:p>
      <w:pPr>
        <w:pStyle w:val="ListBullet"/>
      </w:pPr>
      <w:r>
        <w:t>Black vs White (war #12991) — region Stadium (score 2:0)</w:t>
      </w:r>
    </w:p>
    <w:p>
      <w:pPr>
        <w:pStyle w:val="ListBullet"/>
      </w:pPr>
      <w:r>
        <w:t>Argentina vs Sweden (war #12990) — region Posadas (score 1:2)</w:t>
      </w:r>
    </w:p>
    <w:p>
      <w:pPr>
        <w:pStyle w:val="ListBullet"/>
      </w:pPr>
      <w:r>
        <w:t>Croatia vs Slovenia (war #12989) — region Koper (score 2:4)</w:t>
      </w:r>
    </w:p>
    <w:p>
      <w:pPr>
        <w:pStyle w:val="ListBullet"/>
      </w:pPr>
      <w:r>
        <w:t>South Africa vs Portugal (war #12988) — region Upington (score 2:5)</w:t>
      </w:r>
    </w:p>
    <w:p>
      <w:pPr>
        <w:pStyle w:val="ListBullet"/>
      </w:pPr>
      <w:r>
        <w:t>Poland vs Bulgaria (war #12987) — region Vidin (score 0:7)</w:t>
      </w:r>
    </w:p>
    <w:p>
      <w:pPr>
        <w:pStyle w:val="ListBullet"/>
      </w:pPr>
      <w:r>
        <w:t>Slovenia vs Hungary (war #12986) — region Zalaegerszeg (score 2:6)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Slovenia: 5,197,528</w:t>
      </w:r>
    </w:p>
    <w:p>
      <w:r>
        <w:t>Hungary: 2,970,029</w:t>
      </w:r>
    </w:p>
    <w:p>
      <w:r>
        <w:t>Bulgaria: 2,659,052</w:t>
      </w:r>
    </w:p>
    <w:p>
      <w:r>
        <w:t>Portugal: 1,389,638</w:t>
      </w:r>
    </w:p>
    <w:p>
      <w:r>
        <w:t>United States of America: 1,035,022</w:t>
      </w:r>
    </w:p>
    <w:p>
      <w:r>
        <w:t>Sweden: 609,860</w:t>
      </w:r>
    </w:p>
    <w:p>
      <w:r>
        <w:t>Poland: 338,726</w:t>
      </w:r>
    </w:p>
    <w:p>
      <w:pPr>
        <w:pStyle w:val="Heading2"/>
      </w:pPr>
      <w:r>
        <w:t>📊 Executive Summary: Key Changes</w:t>
      </w:r>
    </w:p>
    <w:p>
      <w:r>
        <w:t>⚔️ Total military activity: ▲ +34.4% (14,444,557 vs 10,745,200)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+3,812,086 (▲ increase)</w:t>
      </w:r>
    </w:p>
    <w:p>
      <w:r>
        <w:t>• Hungary: +2,970,029 (▲ increase)</w:t>
      </w:r>
    </w:p>
    <w:p>
      <w:r>
        <w:t>• Sweden: -2,204,197 (▼ decrease)</w:t>
      </w:r>
    </w:p>
    <w:p>
      <w:r>
        <w:t>• Portugal: +1,389,638 (▲ increase)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3,571,596 damage</w:t>
      </w:r>
    </w:p>
    <w:p>
      <w:pPr>
        <w:pStyle w:val="ListNumber"/>
      </w:pPr>
      <w:r>
        <w:t>THANОS (Bulgaria): 2,659,052 damage</w:t>
      </w:r>
    </w:p>
    <w:p>
      <w:pPr>
        <w:pStyle w:val="ListNumber"/>
      </w:pPr>
      <w:r>
        <w:t>Zalogur (Hungary): 1,993,444 damage</w:t>
      </w:r>
    </w:p>
    <w:p>
      <w:pPr>
        <w:pStyle w:val="ListNumber"/>
      </w:pPr>
      <w:r>
        <w:t>TheIlluminated (Portugal): 1,120,078 damage</w:t>
      </w:r>
    </w:p>
    <w:p>
      <w:pPr>
        <w:pStyle w:val="ListNumber"/>
      </w:pPr>
      <w:r>
        <w:t>Ashborn (Hungary): 638,797 damage</w:t>
      </w:r>
    </w:p>
    <w:p>
      <w:pPr>
        <w:pStyle w:val="ListNumber"/>
      </w:pPr>
      <w:r>
        <w:t>Biter (Slovenia): 620,920 damage</w:t>
      </w:r>
    </w:p>
    <w:p>
      <w:pPr>
        <w:pStyle w:val="ListNumber"/>
      </w:pPr>
      <w:r>
        <w:t>Bloodice (Sweden): 609,860 damage</w:t>
      </w:r>
    </w:p>
    <w:p>
      <w:pPr>
        <w:pStyle w:val="ListNumber"/>
      </w:pPr>
      <w:r>
        <w:t>Lord_Marine (Slovenia): 548,633 damage</w:t>
      </w:r>
    </w:p>
    <w:p>
      <w:pPr>
        <w:pStyle w:val="ListNumber"/>
      </w:pPr>
      <w:r>
        <w:t>josh gould (United States of America): 531,615 damage</w:t>
      </w:r>
    </w:p>
    <w:p>
      <w:pPr>
        <w:pStyle w:val="ListNumber"/>
      </w:pPr>
      <w:r>
        <w:t>Grave (United States of America): 503,407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+243.3% (3,571,596 vs 1,040,383)</w:t>
      </w:r>
    </w:p>
    <w:p>
      <w:r>
        <w:t>• Thanоs: ▲ +186.6% (2,659,052 vs 927,690)</w:t>
      </w:r>
    </w:p>
    <w:p>
      <w:r>
        <w:t>New warriors in top list:</w:t>
      </w:r>
    </w:p>
    <w:p>
      <w:r>
        <w:t>• Zalogur (Hungary): 1,993,444 damage</w:t>
      </w:r>
    </w:p>
    <w:p>
      <w:r>
        <w:t>• Ashborn (Hungary): 638,797 damage</w:t>
      </w:r>
    </w:p>
    <w:p>
      <w:r>
        <w:t>• Grave (United States of America): 503,407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1128</w:t>
            </w:r>
          </w:p>
        </w:tc>
        <w:tc>
          <w:tcPr>
            <w:tcW w:type="dxa" w:w="2160"/>
          </w:tcPr>
          <w:p>
            <w:r>
              <w:t>2.449500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2.346000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0.018332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0.031500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0.083252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0.110742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2.85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0.114046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-1.64%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+30.43%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+16.47%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0.092000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+13.58%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0.180000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-6.25%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-3.23%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0.075 DEM</w:t>
            </w:r>
          </w:p>
        </w:tc>
        <w:tc>
          <w:tcPr>
            <w:tcW w:type="dxa" w:w="1234"/>
          </w:tcPr>
          <w:p>
            <w:r>
              <w:t>0.013500</w:t>
            </w:r>
          </w:p>
        </w:tc>
        <w:tc>
          <w:tcPr>
            <w:tcW w:type="dxa" w:w="1234"/>
          </w:tcPr>
          <w:p>
            <w:r>
              <w:t>296</w:t>
            </w:r>
          </w:p>
        </w:tc>
        <w:tc>
          <w:tcPr>
            <w:tcW w:type="dxa" w:w="1234"/>
          </w:tcPr>
          <w:p>
            <w:r>
              <w:t>0.026244</w:t>
            </w:r>
          </w:p>
        </w:tc>
        <w:tc>
          <w:tcPr>
            <w:tcW w:type="dxa" w:w="1234"/>
          </w:tcPr>
          <w:p>
            <w:r>
              <w:t>▼ -15.63%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0.08 RSD</w:t>
            </w:r>
          </w:p>
        </w:tc>
        <w:tc>
          <w:tcPr>
            <w:tcW w:type="dxa" w:w="1234"/>
          </w:tcPr>
          <w:p>
            <w:r>
              <w:t>0.012720</w:t>
            </w:r>
          </w:p>
        </w:tc>
        <w:tc>
          <w:tcPr>
            <w:tcW w:type="dxa" w:w="1234"/>
          </w:tcPr>
          <w:p>
            <w:r>
              <w:t>449</w:t>
            </w:r>
          </w:p>
        </w:tc>
        <w:tc>
          <w:tcPr>
            <w:tcW w:type="dxa" w:w="1234"/>
          </w:tcPr>
          <w:p>
            <w:r>
              <w:t>0.066780</w:t>
            </w:r>
          </w:p>
        </w:tc>
        <w:tc>
          <w:tcPr>
            <w:tcW w:type="dxa" w:w="1234"/>
          </w:tcPr>
          <w:p>
            <w:r>
              <w:t>▲ +6.00%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0.058 PLN</w:t>
            </w:r>
          </w:p>
        </w:tc>
        <w:tc>
          <w:tcPr>
            <w:tcW w:type="dxa" w:w="1234"/>
          </w:tcPr>
          <w:p>
            <w:r>
              <w:t>0.014558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0.015411</w:t>
            </w:r>
          </w:p>
        </w:tc>
        <w:tc>
          <w:tcPr>
            <w:tcW w:type="dxa" w:w="1234"/>
          </w:tcPr>
          <w:p>
            <w:r>
              <w:t>▼ -7.57%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0.037 PLN</w:t>
            </w:r>
          </w:p>
        </w:tc>
        <w:tc>
          <w:tcPr>
            <w:tcW w:type="dxa" w:w="1234"/>
          </w:tcPr>
          <w:p>
            <w:r>
              <w:t>0.009287</w:t>
            </w:r>
          </w:p>
        </w:tc>
        <w:tc>
          <w:tcPr>
            <w:tcW w:type="dxa" w:w="1234"/>
          </w:tcPr>
          <w:p>
            <w:r>
              <w:t>146</w:t>
            </w:r>
          </w:p>
        </w:tc>
        <w:tc>
          <w:tcPr>
            <w:tcW w:type="dxa" w:w="1234"/>
          </w:tcPr>
          <w:p>
            <w:r>
              <w:t>0.009689</w:t>
            </w:r>
          </w:p>
        </w:tc>
        <w:tc>
          <w:tcPr>
            <w:tcW w:type="dxa" w:w="1234"/>
          </w:tcPr>
          <w:p>
            <w:r>
              <w:t>▲ +16.09%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0.054 PLN</w:t>
            </w:r>
          </w:p>
        </w:tc>
        <w:tc>
          <w:tcPr>
            <w:tcW w:type="dxa" w:w="1234"/>
          </w:tcPr>
          <w:p>
            <w:r>
              <w:t>0.013554</w:t>
            </w:r>
          </w:p>
        </w:tc>
        <w:tc>
          <w:tcPr>
            <w:tcW w:type="dxa" w:w="1234"/>
          </w:tcPr>
          <w:p>
            <w:r>
              <w:t>513</w:t>
            </w:r>
          </w:p>
        </w:tc>
        <w:tc>
          <w:tcPr>
            <w:tcW w:type="dxa" w:w="1234"/>
          </w:tcPr>
          <w:p>
            <w:r>
              <w:t>0.013805</w:t>
            </w:r>
          </w:p>
        </w:tc>
        <w:tc>
          <w:tcPr>
            <w:tcW w:type="dxa" w:w="1234"/>
          </w:tcPr>
          <w:p>
            <w:r>
              <w:t>▲ +0.40%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0.083 PLN</w:t>
            </w:r>
          </w:p>
        </w:tc>
        <w:tc>
          <w:tcPr>
            <w:tcW w:type="dxa" w:w="1234"/>
          </w:tcPr>
          <w:p>
            <w:r>
              <w:t>0.020833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0.021385</w:t>
            </w:r>
          </w:p>
        </w:tc>
        <w:tc>
          <w:tcPr>
            <w:tcW w:type="dxa" w:w="1234"/>
          </w:tcPr>
          <w:p>
            <w:r>
              <w:t>▲ +0.40%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0.132 PLN</w:t>
            </w:r>
          </w:p>
        </w:tc>
        <w:tc>
          <w:tcPr>
            <w:tcW w:type="dxa" w:w="1234"/>
          </w:tcPr>
          <w:p>
            <w:r>
              <w:t>0.033132</w:t>
            </w:r>
          </w:p>
        </w:tc>
        <w:tc>
          <w:tcPr>
            <w:tcW w:type="dxa" w:w="1234"/>
          </w:tcPr>
          <w:p>
            <w:r>
              <w:t>362</w:t>
            </w:r>
          </w:p>
        </w:tc>
        <w:tc>
          <w:tcPr>
            <w:tcW w:type="dxa" w:w="1234"/>
          </w:tcPr>
          <w:p>
            <w:r>
              <w:t>0.033734</w:t>
            </w:r>
          </w:p>
        </w:tc>
        <w:tc>
          <w:tcPr>
            <w:tcW w:type="dxa" w:w="1234"/>
          </w:tcPr>
          <w:p>
            <w:r>
              <w:t>▲ +1.94%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0.215 PLN</w:t>
            </w:r>
          </w:p>
        </w:tc>
        <w:tc>
          <w:tcPr>
            <w:tcW w:type="dxa" w:w="1234"/>
          </w:tcPr>
          <w:p>
            <w:r>
              <w:t>0.053965</w:t>
            </w:r>
          </w:p>
        </w:tc>
        <w:tc>
          <w:tcPr>
            <w:tcW w:type="dxa" w:w="1234"/>
          </w:tcPr>
          <w:p>
            <w:r>
              <w:t>398</w:t>
            </w:r>
          </w:p>
        </w:tc>
        <w:tc>
          <w:tcPr>
            <w:tcW w:type="dxa" w:w="1234"/>
          </w:tcPr>
          <w:p>
            <w:r>
              <w:t>0.054316</w:t>
            </w:r>
          </w:p>
        </w:tc>
        <w:tc>
          <w:tcPr>
            <w:tcW w:type="dxa" w:w="1234"/>
          </w:tcPr>
          <w:p>
            <w:r>
              <w:t>▲ +3.28%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0.21 USD</w:t>
            </w:r>
          </w:p>
        </w:tc>
        <w:tc>
          <w:tcPr>
            <w:tcW w:type="dxa" w:w="1234"/>
          </w:tcPr>
          <w:p>
            <w:r>
              <w:t>0.021000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0.036180</w:t>
            </w:r>
          </w:p>
        </w:tc>
        <w:tc>
          <w:tcPr>
            <w:tcW w:type="dxa" w:w="1234"/>
          </w:tcPr>
          <w:p>
            <w:r>
              <w:t>▼ -8.70%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0.249 DEM</w:t>
            </w:r>
          </w:p>
        </w:tc>
        <w:tc>
          <w:tcPr>
            <w:tcW w:type="dxa" w:w="1234"/>
          </w:tcPr>
          <w:p>
            <w:r>
              <w:t>0.044820</w:t>
            </w:r>
          </w:p>
        </w:tc>
        <w:tc>
          <w:tcPr>
            <w:tcW w:type="dxa" w:w="1234"/>
          </w:tcPr>
          <w:p>
            <w:r>
              <w:t>293</w:t>
            </w:r>
          </w:p>
        </w:tc>
        <w:tc>
          <w:tcPr>
            <w:tcW w:type="dxa" w:w="1234"/>
          </w:tcPr>
          <w:p>
            <w:r>
              <w:t>0.161955</w:t>
            </w:r>
          </w:p>
        </w:tc>
        <w:tc>
          <w:tcPr>
            <w:tcW w:type="dxa" w:w="1234"/>
          </w:tcPr>
          <w:p>
            <w:r>
              <w:t>▼ -2.14%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Colombia</w:t>
            </w:r>
          </w:p>
        </w:tc>
        <w:tc>
          <w:tcPr>
            <w:tcW w:type="dxa" w:w="1234"/>
          </w:tcPr>
          <w:p>
            <w:r>
              <w:t>0.7 COP</w:t>
            </w:r>
          </w:p>
        </w:tc>
        <w:tc>
          <w:tcPr>
            <w:tcW w:type="dxa" w:w="1234"/>
          </w:tcPr>
          <w:p>
            <w:r>
              <w:t>0.056000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0.083200</w:t>
            </w:r>
          </w:p>
        </w:tc>
        <w:tc>
          <w:tcPr>
            <w:tcW w:type="dxa" w:w="1234"/>
          </w:tcPr>
          <w:p>
            <w:r>
              <w:t>▼ -18.76%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0.9 USD</w:t>
            </w:r>
          </w:p>
        </w:tc>
        <w:tc>
          <w:tcPr>
            <w:tcW w:type="dxa" w:w="1234"/>
          </w:tcPr>
          <w:p>
            <w:r>
              <w:t>0.090000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0.146000</w:t>
            </w:r>
          </w:p>
        </w:tc>
        <w:tc>
          <w:tcPr>
            <w:tcW w:type="dxa" w:w="1234"/>
          </w:tcPr>
          <w:p>
            <w:r>
              <w:t>▲ +2.92%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0.9 DEM</w:t>
            </w:r>
          </w:p>
        </w:tc>
        <w:tc>
          <w:tcPr>
            <w:tcW w:type="dxa" w:w="1234"/>
          </w:tcPr>
          <w:p>
            <w:r>
              <w:t>0.162000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0.162000</w:t>
            </w:r>
          </w:p>
        </w:tc>
        <w:tc>
          <w:tcPr>
            <w:tcW w:type="dxa" w:w="1234"/>
          </w:tcPr>
          <w:p>
            <w:r>
              <w:t>▼ -1.82%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0.123 DEM</w:t>
            </w:r>
          </w:p>
        </w:tc>
        <w:tc>
          <w:tcPr>
            <w:tcW w:type="dxa" w:w="1234"/>
          </w:tcPr>
          <w:p>
            <w:r>
              <w:t>0.022140</w:t>
            </w:r>
          </w:p>
        </w:tc>
        <w:tc>
          <w:tcPr>
            <w:tcW w:type="dxa" w:w="1234"/>
          </w:tcPr>
          <w:p>
            <w:r>
              <w:t>395</w:t>
            </w:r>
          </w:p>
        </w:tc>
        <w:tc>
          <w:tcPr>
            <w:tcW w:type="dxa" w:w="1234"/>
          </w:tcPr>
          <w:p>
            <w:r>
              <w:t>0.293490</w:t>
            </w:r>
          </w:p>
        </w:tc>
        <w:tc>
          <w:tcPr>
            <w:tcW w:type="dxa" w:w="1234"/>
          </w:tcPr>
          <w:p>
            <w:r>
              <w:t>▼ -6.25%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0.123 PLN</w:t>
            </w:r>
          </w:p>
        </w:tc>
        <w:tc>
          <w:tcPr>
            <w:tcW w:type="dxa" w:w="1234"/>
          </w:tcPr>
          <w:p>
            <w:r>
              <w:t>0.030873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0.038403</w:t>
            </w:r>
          </w:p>
        </w:tc>
        <w:tc>
          <w:tcPr>
            <w:tcW w:type="dxa" w:w="1234"/>
          </w:tcPr>
          <w:p>
            <w:r>
              <w:t>▲ +0.40%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 PLN</w:t>
            </w:r>
          </w:p>
        </w:tc>
        <w:tc>
          <w:tcPr>
            <w:tcW w:type="dxa" w:w="1234"/>
          </w:tcPr>
          <w:p>
            <w:r>
              <w:t>0.050200</w:t>
            </w:r>
          </w:p>
        </w:tc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0.192467</w:t>
            </w:r>
          </w:p>
        </w:tc>
        <w:tc>
          <w:tcPr>
            <w:tcW w:type="dxa" w:w="1234"/>
          </w:tcPr>
          <w:p>
            <w:r>
              <w:t>▼ -4.38%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0.37 DEM</w:t>
            </w:r>
          </w:p>
        </w:tc>
        <w:tc>
          <w:tcPr>
            <w:tcW w:type="dxa" w:w="1234"/>
          </w:tcPr>
          <w:p>
            <w:r>
              <w:t>0.066600</w:t>
            </w:r>
          </w:p>
        </w:tc>
        <w:tc>
          <w:tcPr>
            <w:tcW w:type="dxa" w:w="1234"/>
          </w:tcPr>
          <w:p>
            <w:r>
              <w:t>1063</w:t>
            </w:r>
          </w:p>
        </w:tc>
        <w:tc>
          <w:tcPr>
            <w:tcW w:type="dxa" w:w="1234"/>
          </w:tcPr>
          <w:p>
            <w:r>
              <w:t>0.067020</w:t>
            </w:r>
          </w:p>
        </w:tc>
        <w:tc>
          <w:tcPr>
            <w:tcW w:type="dxa" w:w="1234"/>
          </w:tcPr>
          <w:p>
            <w:r>
              <w:t>▼ -6.25%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1.0 PTE</w:t>
            </w:r>
          </w:p>
        </w:tc>
        <w:tc>
          <w:tcPr>
            <w:tcW w:type="dxa" w:w="1234"/>
          </w:tcPr>
          <w:p>
            <w:r>
              <w:t>0.102000</w:t>
            </w:r>
          </w:p>
        </w:tc>
        <w:tc>
          <w:tcPr>
            <w:tcW w:type="dxa" w:w="1234"/>
          </w:tcPr>
          <w:p>
            <w:r>
              <w:t>555</w:t>
            </w:r>
          </w:p>
        </w:tc>
        <w:tc>
          <w:tcPr>
            <w:tcW w:type="dxa" w:w="1234"/>
          </w:tcPr>
          <w:p>
            <w:r>
              <w:t>0.132260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0.11 PLN</w:t>
            </w:r>
          </w:p>
        </w:tc>
        <w:tc>
          <w:tcPr>
            <w:tcW w:type="dxa" w:w="1234"/>
          </w:tcPr>
          <w:p>
            <w:r>
              <w:t>0.027610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0.029869</w:t>
            </w:r>
          </w:p>
        </w:tc>
        <w:tc>
          <w:tcPr>
            <w:tcW w:type="dxa" w:w="1234"/>
          </w:tcPr>
          <w:p>
            <w:r>
              <w:t>▲ +688.86%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0.209 PLN</w:t>
            </w:r>
          </w:p>
        </w:tc>
        <w:tc>
          <w:tcPr>
            <w:tcW w:type="dxa" w:w="1234"/>
          </w:tcPr>
          <w:p>
            <w:r>
              <w:t>0.052459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0.053011</w:t>
            </w:r>
          </w:p>
        </w:tc>
        <w:tc>
          <w:tcPr>
            <w:tcW w:type="dxa" w:w="1234"/>
          </w:tcPr>
          <w:p>
            <w:r>
              <w:t>▼ -1.95%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0.539 USD</w:t>
            </w:r>
          </w:p>
        </w:tc>
        <w:tc>
          <w:tcPr>
            <w:tcW w:type="dxa" w:w="1234"/>
          </w:tcPr>
          <w:p>
            <w:r>
              <w:t>0.053900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0.184780</w:t>
            </w:r>
          </w:p>
        </w:tc>
        <w:tc>
          <w:tcPr>
            <w:tcW w:type="dxa" w:w="1234"/>
          </w:tcPr>
          <w:p>
            <w:r>
              <w:t>▼ -38.55%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1.8 SEK</w:t>
            </w:r>
          </w:p>
        </w:tc>
        <w:tc>
          <w:tcPr>
            <w:tcW w:type="dxa" w:w="1234"/>
          </w:tcPr>
          <w:p>
            <w:r>
              <w:t>0.181800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22.617267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2.9 SEK</w:t>
            </w:r>
          </w:p>
        </w:tc>
        <w:tc>
          <w:tcPr>
            <w:tcW w:type="dxa" w:w="1234"/>
          </w:tcPr>
          <w:p>
            <w:r>
              <w:t>0.292900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0.982200</w:t>
            </w:r>
          </w:p>
        </w:tc>
        <w:tc>
          <w:tcPr>
            <w:tcW w:type="dxa" w:w="1234"/>
          </w:tcPr>
          <w:p>
            <w:r>
              <w:t>▲ +13.00%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0.012720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0.066780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0.013500</w:t>
            </w:r>
          </w:p>
        </w:tc>
        <w:tc>
          <w:tcPr>
            <w:tcW w:type="dxa" w:w="1440"/>
          </w:tcPr>
          <w:p>
            <w:r>
              <w:t>296</w:t>
            </w:r>
          </w:p>
        </w:tc>
        <w:tc>
          <w:tcPr>
            <w:tcW w:type="dxa" w:w="1440"/>
          </w:tcPr>
          <w:p>
            <w:r>
              <w:t>0.026244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0.058 PLN</w:t>
            </w:r>
          </w:p>
        </w:tc>
        <w:tc>
          <w:tcPr>
            <w:tcW w:type="dxa" w:w="1440"/>
          </w:tcPr>
          <w:p>
            <w:r>
              <w:t>0.014558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0.015411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 USD</w:t>
            </w:r>
          </w:p>
        </w:tc>
        <w:tc>
          <w:tcPr>
            <w:tcW w:type="dxa" w:w="1440"/>
          </w:tcPr>
          <w:p>
            <w:r>
              <w:t>0.021000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0.036180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0.249 DEM</w:t>
            </w:r>
          </w:p>
        </w:tc>
        <w:tc>
          <w:tcPr>
            <w:tcW w:type="dxa" w:w="1440"/>
          </w:tcPr>
          <w:p>
            <w:r>
              <w:t>0.044820</w:t>
            </w:r>
          </w:p>
        </w:tc>
        <w:tc>
          <w:tcPr>
            <w:tcW w:type="dxa" w:w="1440"/>
          </w:tcPr>
          <w:p>
            <w:r>
              <w:t>293</w:t>
            </w:r>
          </w:p>
        </w:tc>
        <w:tc>
          <w:tcPr>
            <w:tcW w:type="dxa" w:w="1440"/>
          </w:tcPr>
          <w:p>
            <w:r>
              <w:t>0.161955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0.056000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0.083200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0.146000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0.162000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0.162000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0.009287</w:t>
            </w:r>
          </w:p>
        </w:tc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0.009689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0.054 PLN</w:t>
            </w:r>
          </w:p>
        </w:tc>
        <w:tc>
          <w:tcPr>
            <w:tcW w:type="dxa" w:w="1440"/>
          </w:tcPr>
          <w:p>
            <w:r>
              <w:t>0.013554</w:t>
            </w:r>
          </w:p>
        </w:tc>
        <w:tc>
          <w:tcPr>
            <w:tcW w:type="dxa" w:w="1440"/>
          </w:tcPr>
          <w:p>
            <w:r>
              <w:t>513</w:t>
            </w:r>
          </w:p>
        </w:tc>
        <w:tc>
          <w:tcPr>
            <w:tcW w:type="dxa" w:w="1440"/>
          </w:tcPr>
          <w:p>
            <w:r>
              <w:t>0.013805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0.083 PLN</w:t>
            </w:r>
          </w:p>
        </w:tc>
        <w:tc>
          <w:tcPr>
            <w:tcW w:type="dxa" w:w="1440"/>
          </w:tcPr>
          <w:p>
            <w:r>
              <w:t>0.020833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0.021385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362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398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 PLN</w:t>
            </w:r>
          </w:p>
        </w:tc>
        <w:tc>
          <w:tcPr>
            <w:tcW w:type="dxa" w:w="1440"/>
          </w:tcPr>
          <w:p>
            <w:r>
              <w:t>0.027610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0.029869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0.209 PLN</w:t>
            </w:r>
          </w:p>
        </w:tc>
        <w:tc>
          <w:tcPr>
            <w:tcW w:type="dxa" w:w="1440"/>
          </w:tcPr>
          <w:p>
            <w:r>
              <w:t>0.052459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0.053011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0.539 USD</w:t>
            </w:r>
          </w:p>
        </w:tc>
        <w:tc>
          <w:tcPr>
            <w:tcW w:type="dxa" w:w="1440"/>
          </w:tcPr>
          <w:p>
            <w:r>
              <w:t>0.053900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0.184780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0.022140</w:t>
            </w:r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0.293490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0.030873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0.038403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0.192467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0.066600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0.067020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0.102000</w:t>
            </w:r>
          </w:p>
        </w:tc>
        <w:tc>
          <w:tcPr>
            <w:tcW w:type="dxa" w:w="1440"/>
          </w:tcPr>
          <w:p>
            <w:r>
              <w:t>555</w:t>
            </w:r>
          </w:p>
        </w:tc>
        <w:tc>
          <w:tcPr>
            <w:tcW w:type="dxa" w:w="1440"/>
          </w:tcPr>
          <w:p>
            <w:r>
              <w:t>0.132260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22.54 | Average efficiency: 1.13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Region</w:t>
            </w:r>
          </w:p>
        </w:tc>
        <w:tc>
          <w:tcPr>
            <w:tcW w:type="dxa" w:w="1080"/>
          </w:tcPr>
          <w:p>
            <w:r>
              <w:t>Country</w:t>
            </w:r>
          </w:p>
        </w:tc>
        <w:tc>
          <w:tcPr>
            <w:tcW w:type="dxa" w:w="1080"/>
          </w:tcPr>
          <w:p>
            <w:r>
              <w:t>Country ID</w:t>
            </w:r>
          </w:p>
        </w:tc>
        <w:tc>
          <w:tcPr>
            <w:tcW w:type="dxa" w:w="1080"/>
          </w:tcPr>
          <w:p>
            <w:r>
              <w:t>Pollution</w:t>
            </w:r>
          </w:p>
        </w:tc>
        <w:tc>
          <w:tcPr>
            <w:tcW w:type="dxa" w:w="1080"/>
          </w:tcPr>
          <w:p>
            <w:r>
              <w:t>Bonus Score</w:t>
            </w:r>
          </w:p>
        </w:tc>
        <w:tc>
          <w:tcPr>
            <w:tcW w:type="dxa" w:w="1080"/>
          </w:tcPr>
          <w:p>
            <w:r>
              <w:t>Bonus Description</w:t>
            </w:r>
          </w:p>
        </w:tc>
        <w:tc>
          <w:tcPr>
            <w:tcW w:type="dxa" w:w="1080"/>
          </w:tcPr>
          <w:p>
            <w:r>
              <w:t>Population</w:t>
            </w:r>
          </w:p>
        </w:tc>
        <w:tc>
          <w:tcPr>
            <w:tcW w:type="dxa" w:w="1080"/>
          </w:tcPr>
          <w:p>
            <w:r>
              <w:t>NPCs</w:t>
            </w:r>
          </w:p>
        </w:tc>
      </w:tr>
      <w:tr>
        <w:tc>
          <w:tcPr>
            <w:tcW w:type="dxa" w:w="1080"/>
          </w:tcPr>
          <w:p>
            <w:r>
              <w:t>Waterford</w:t>
            </w:r>
          </w:p>
        </w:tc>
        <w:tc>
          <w:tcPr>
            <w:tcW w:type="dxa" w:w="1080"/>
          </w:tcPr>
          <w:p>
            <w:r>
              <w:t>Ireland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 xml:space="preserve">0.165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TITANIUM:5</w:t>
            </w:r>
          </w:p>
        </w:tc>
        <w:tc>
          <w:tcPr>
            <w:tcW w:type="dxa" w:w="1080"/>
          </w:tcPr>
          <w:p>
            <w:r>
              <w:t xml:space="preserve">21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Cebu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 xml:space="preserve">2.912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OIL:5</w:t>
            </w:r>
          </w:p>
        </w:tc>
        <w:tc>
          <w:tcPr>
            <w:tcW w:type="dxa" w:w="1080"/>
          </w:tcPr>
          <w:p>
            <w:r>
              <w:t xml:space="preserve">26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Tikrit</w:t>
            </w:r>
          </w:p>
        </w:tc>
        <w:tc>
          <w:tcPr>
            <w:tcW w:type="dxa" w:w="1080"/>
          </w:tcPr>
          <w:p>
            <w:r>
              <w:t>Turkey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 xml:space="preserve">2.928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AIRCRAFT:15</w:t>
            </w:r>
          </w:p>
        </w:tc>
        <w:tc>
          <w:tcPr>
            <w:tcW w:type="dxa" w:w="1080"/>
          </w:tcPr>
          <w:p>
            <w:r>
              <w:t xml:space="preserve">32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Alexandria</w:t>
            </w:r>
          </w:p>
        </w:tc>
        <w:tc>
          <w:tcPr>
            <w:tcW w:type="dxa" w:w="1080"/>
          </w:tcPr>
          <w:p>
            <w:r>
              <w:t>Bosnia and Herzegovina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 xml:space="preserve">3.511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GRAIN:5</w:t>
            </w:r>
          </w:p>
        </w:tc>
        <w:tc>
          <w:tcPr>
            <w:tcW w:type="dxa" w:w="1080"/>
          </w:tcPr>
          <w:p>
            <w:r>
              <w:t xml:space="preserve">48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Jayapura</w:t>
            </w:r>
          </w:p>
        </w:tc>
        <w:tc>
          <w:tcPr>
            <w:tcW w:type="dxa" w:w="1080"/>
          </w:tcPr>
          <w:p>
            <w:r>
              <w:t>Croatia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 xml:space="preserve">3.574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OIL:5</w:t>
            </w:r>
          </w:p>
        </w:tc>
        <w:tc>
          <w:tcPr>
            <w:tcW w:type="dxa" w:w="1080"/>
          </w:tcPr>
          <w:p>
            <w:r>
              <w:t xml:space="preserve">27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Erbil</w:t>
            </w:r>
          </w:p>
        </w:tc>
        <w:tc>
          <w:tcPr>
            <w:tcW w:type="dxa" w:w="1080"/>
          </w:tcPr>
          <w:p>
            <w:r>
              <w:t>Turkey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 xml:space="preserve">3.847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GRAIN:5</w:t>
            </w:r>
          </w:p>
        </w:tc>
        <w:tc>
          <w:tcPr>
            <w:tcW w:type="dxa" w:w="1080"/>
          </w:tcPr>
          <w:p>
            <w:r>
              <w:t xml:space="preserve">32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Hurghada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4.224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TICKETS:15</w:t>
            </w:r>
          </w:p>
        </w:tc>
        <w:tc>
          <w:tcPr>
            <w:tcW w:type="dxa" w:w="1080"/>
          </w:tcPr>
          <w:p>
            <w:r>
              <w:t xml:space="preserve">7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Shenzhen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 xml:space="preserve">4.310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AIRCRAFT:15</w:t>
            </w:r>
          </w:p>
        </w:tc>
        <w:tc>
          <w:tcPr>
            <w:tcW w:type="dxa" w:w="1080"/>
          </w:tcPr>
          <w:p>
            <w:r>
              <w:t xml:space="preserve">17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Lahore</w:t>
            </w:r>
          </w:p>
        </w:tc>
        <w:tc>
          <w:tcPr>
            <w:tcW w:type="dxa" w:w="1080"/>
          </w:tcPr>
          <w:p>
            <w:r>
              <w:t>South Korea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 xml:space="preserve">6.065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21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Cali</w:t>
            </w:r>
          </w:p>
        </w:tc>
        <w:tc>
          <w:tcPr>
            <w:tcW w:type="dxa" w:w="1080"/>
          </w:tcPr>
          <w:p>
            <w:r>
              <w:t>United States of America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 xml:space="preserve">6.174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TITANIUM:15</w:t>
            </w:r>
          </w:p>
        </w:tc>
        <w:tc>
          <w:tcPr>
            <w:tcW w:type="dxa" w:w="1080"/>
          </w:tcPr>
          <w:p>
            <w:r>
              <w:t xml:space="preserve">28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Fukuoka</w:t>
            </w:r>
          </w:p>
        </w:tc>
        <w:tc>
          <w:tcPr>
            <w:tcW w:type="dxa" w:w="1080"/>
          </w:tcPr>
          <w:p>
            <w:r>
              <w:t>Japan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 xml:space="preserve">7.093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IRON:15</w:t>
            </w:r>
          </w:p>
        </w:tc>
        <w:tc>
          <w:tcPr>
            <w:tcW w:type="dxa" w:w="1080"/>
          </w:tcPr>
          <w:p>
            <w:r>
              <w:t xml:space="preserve">18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Gjirokastër</w:t>
            </w:r>
          </w:p>
        </w:tc>
        <w:tc>
          <w:tcPr>
            <w:tcW w:type="dxa" w:w="1080"/>
          </w:tcPr>
          <w:p>
            <w:r>
              <w:t>Croatia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 xml:space="preserve">7.306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TICKETS:5</w:t>
            </w:r>
          </w:p>
        </w:tc>
        <w:tc>
          <w:tcPr>
            <w:tcW w:type="dxa" w:w="1080"/>
          </w:tcPr>
          <w:p>
            <w:r>
              <w:t xml:space="preserve">32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Haifa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7.719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23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Posadas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9.282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69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Foca</w:t>
            </w:r>
          </w:p>
        </w:tc>
        <w:tc>
          <w:tcPr>
            <w:tcW w:type="dxa" w:w="1080"/>
          </w:tcPr>
          <w:p>
            <w:r>
              <w:t>Bosnia and Herzegovina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 xml:space="preserve">9.641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TITANIUM:30</w:t>
            </w:r>
          </w:p>
        </w:tc>
        <w:tc>
          <w:tcPr>
            <w:tcW w:type="dxa" w:w="1080"/>
          </w:tcPr>
          <w:p>
            <w:r>
              <w:t xml:space="preserve">18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Kolkata</w:t>
            </w:r>
          </w:p>
        </w:tc>
        <w:tc>
          <w:tcPr>
            <w:tcW w:type="dxa" w:w="1080"/>
          </w:tcPr>
          <w:p>
            <w:r>
              <w:t>Bulgaria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 xml:space="preserve">9.650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10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Trujillo</w:t>
            </w:r>
          </w:p>
        </w:tc>
        <w:tc>
          <w:tcPr>
            <w:tcW w:type="dxa" w:w="1080"/>
          </w:tcPr>
          <w:p>
            <w:r>
              <w:t>Peru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 xml:space="preserve">9.652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GRAIN:15</w:t>
            </w:r>
          </w:p>
        </w:tc>
        <w:tc>
          <w:tcPr>
            <w:tcW w:type="dxa" w:w="1080"/>
          </w:tcPr>
          <w:p>
            <w:r>
              <w:t xml:space="preserve">36 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Cúcuta</w:t>
            </w:r>
          </w:p>
        </w:tc>
        <w:tc>
          <w:tcPr>
            <w:tcW w:type="dxa" w:w="1080"/>
          </w:tcPr>
          <w:p>
            <w:r>
              <w:t>France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 xml:space="preserve">9.759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FOOD:5</w:t>
            </w:r>
          </w:p>
        </w:tc>
        <w:tc>
          <w:tcPr>
            <w:tcW w:type="dxa" w:w="1080"/>
          </w:tcPr>
          <w:p>
            <w:r>
              <w:t xml:space="preserve">24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Tuxtla Gutiérrez</w:t>
            </w:r>
          </w:p>
        </w:tc>
        <w:tc>
          <w:tcPr>
            <w:tcW w:type="dxa" w:w="1080"/>
          </w:tcPr>
          <w:p>
            <w:r>
              <w:t>United States of America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 xml:space="preserve">10.016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GRAIN:15</w:t>
            </w:r>
          </w:p>
        </w:tc>
        <w:tc>
          <w:tcPr>
            <w:tcW w:type="dxa" w:w="1080"/>
          </w:tcPr>
          <w:p>
            <w:r>
              <w:t xml:space="preserve">25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Tabriz</w:t>
            </w:r>
          </w:p>
        </w:tc>
        <w:tc>
          <w:tcPr>
            <w:tcW w:type="dxa" w:w="1080"/>
          </w:tcPr>
          <w:p>
            <w:r>
              <w:t>Saudi Arabia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 xml:space="preserve">10.063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20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Surabaya</w:t>
            </w:r>
          </w:p>
        </w:tc>
        <w:tc>
          <w:tcPr>
            <w:tcW w:type="dxa" w:w="1080"/>
          </w:tcPr>
          <w:p>
            <w:r>
              <w:t>Serbia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 xml:space="preserve">10.157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AIRCRAFT:30</w:t>
            </w:r>
          </w:p>
        </w:tc>
        <w:tc>
          <w:tcPr>
            <w:tcW w:type="dxa" w:w="1080"/>
          </w:tcPr>
          <w:p>
            <w:r>
              <w:t xml:space="preserve">38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Erzurum</w:t>
            </w:r>
          </w:p>
        </w:tc>
        <w:tc>
          <w:tcPr>
            <w:tcW w:type="dxa" w:w="1080"/>
          </w:tcPr>
          <w:p>
            <w:r>
              <w:t>Turkey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 xml:space="preserve">10.522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TITANIUM:5</w:t>
            </w:r>
          </w:p>
        </w:tc>
        <w:tc>
          <w:tcPr>
            <w:tcW w:type="dxa" w:w="1080"/>
          </w:tcPr>
          <w:p>
            <w:r>
              <w:t xml:space="preserve">46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Guadalajara</w:t>
            </w:r>
          </w:p>
        </w:tc>
        <w:tc>
          <w:tcPr>
            <w:tcW w:type="dxa" w:w="1080"/>
          </w:tcPr>
          <w:p>
            <w:r>
              <w:t>United States of America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 xml:space="preserve">10.954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AIRCRAFT:30</w:t>
            </w:r>
          </w:p>
        </w:tc>
        <w:tc>
          <w:tcPr>
            <w:tcW w:type="dxa" w:w="1080"/>
          </w:tcPr>
          <w:p>
            <w:r>
              <w:t xml:space="preserve">37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Cagliari</w:t>
            </w:r>
          </w:p>
        </w:tc>
        <w:tc>
          <w:tcPr>
            <w:tcW w:type="dxa" w:w="1080"/>
          </w:tcPr>
          <w:p>
            <w:r>
              <w:t>Italy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 xml:space="preserve">11.168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100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Anchorage</w:t>
            </w:r>
          </w:p>
        </w:tc>
        <w:tc>
          <w:tcPr>
            <w:tcW w:type="dxa" w:w="1080"/>
          </w:tcPr>
          <w:p>
            <w:r>
              <w:t>United States of America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 xml:space="preserve">11.283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AIRCRAFT:15</w:t>
            </w:r>
          </w:p>
        </w:tc>
        <w:tc>
          <w:tcPr>
            <w:tcW w:type="dxa" w:w="1080"/>
          </w:tcPr>
          <w:p>
            <w:r>
              <w:t xml:space="preserve">70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Sapporo</w:t>
            </w:r>
          </w:p>
        </w:tc>
        <w:tc>
          <w:tcPr>
            <w:tcW w:type="dxa" w:w="1080"/>
          </w:tcPr>
          <w:p>
            <w:r>
              <w:t>Japan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 xml:space="preserve">11.379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TITANIUM:5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Zahedan</w:t>
            </w:r>
          </w:p>
        </w:tc>
        <w:tc>
          <w:tcPr>
            <w:tcW w:type="dxa" w:w="1080"/>
          </w:tcPr>
          <w:p>
            <w:r>
              <w:t>Saudi Arabia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 xml:space="preserve">12.559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TITANIUM:15</w:t>
            </w:r>
          </w:p>
        </w:tc>
        <w:tc>
          <w:tcPr>
            <w:tcW w:type="dxa" w:w="1080"/>
          </w:tcPr>
          <w:p>
            <w:r>
              <w:t xml:space="preserve">20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Timisoara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12.747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TICKETS:15</w:t>
            </w:r>
          </w:p>
        </w:tc>
        <w:tc>
          <w:tcPr>
            <w:tcW w:type="dxa" w:w="1080"/>
          </w:tcPr>
          <w:p>
            <w:r>
              <w:t xml:space="preserve">85 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Mérida</w:t>
            </w:r>
          </w:p>
        </w:tc>
        <w:tc>
          <w:tcPr>
            <w:tcW w:type="dxa" w:w="1080"/>
          </w:tcPr>
          <w:p>
            <w:r>
              <w:t>United States of America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 xml:space="preserve">12.861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WEAPONS:5</w:t>
            </w:r>
          </w:p>
        </w:tc>
        <w:tc>
          <w:tcPr>
            <w:tcW w:type="dxa" w:w="1080"/>
          </w:tcPr>
          <w:p>
            <w:r>
              <w:t xml:space="preserve">35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Milano</w:t>
            </w:r>
          </w:p>
        </w:tc>
        <w:tc>
          <w:tcPr>
            <w:tcW w:type="dxa" w:w="1080"/>
          </w:tcPr>
          <w:p>
            <w:r>
              <w:t>Italy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 xml:space="preserve">12.922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OIL:15</w:t>
            </w:r>
          </w:p>
        </w:tc>
        <w:tc>
          <w:tcPr>
            <w:tcW w:type="dxa" w:w="1080"/>
          </w:tcPr>
          <w:p>
            <w:r>
              <w:t xml:space="preserve">152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Kutaisi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12.930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OIL:15</w:t>
            </w:r>
          </w:p>
        </w:tc>
        <w:tc>
          <w:tcPr>
            <w:tcW w:type="dxa" w:w="1080"/>
          </w:tcPr>
          <w:p>
            <w:r>
              <w:t xml:space="preserve">43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Quetta</w:t>
            </w:r>
          </w:p>
        </w:tc>
        <w:tc>
          <w:tcPr>
            <w:tcW w:type="dxa" w:w="1080"/>
          </w:tcPr>
          <w:p>
            <w:r>
              <w:t>South Korea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 xml:space="preserve">13.189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GRAIN:15</w:t>
            </w:r>
          </w:p>
        </w:tc>
        <w:tc>
          <w:tcPr>
            <w:tcW w:type="dxa" w:w="1080"/>
          </w:tcPr>
          <w:p>
            <w:r>
              <w:t xml:space="preserve">18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Craiova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14.510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GRAIN:5</w:t>
            </w:r>
          </w:p>
        </w:tc>
        <w:tc>
          <w:tcPr>
            <w:tcW w:type="dxa" w:w="1080"/>
          </w:tcPr>
          <w:p>
            <w:r>
              <w:t xml:space="preserve">51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Bitola</w:t>
            </w:r>
          </w:p>
        </w:tc>
        <w:tc>
          <w:tcPr>
            <w:tcW w:type="dxa" w:w="1080"/>
          </w:tcPr>
          <w:p>
            <w:r>
              <w:t>North Macedonia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 xml:space="preserve">15.118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69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Ioannina</w:t>
            </w:r>
          </w:p>
        </w:tc>
        <w:tc>
          <w:tcPr>
            <w:tcW w:type="dxa" w:w="1080"/>
          </w:tcPr>
          <w:p>
            <w:r>
              <w:t>Greece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 xml:space="preserve">15.176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48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Istanbul</w:t>
            </w:r>
          </w:p>
        </w:tc>
        <w:tc>
          <w:tcPr>
            <w:tcW w:type="dxa" w:w="1080"/>
          </w:tcPr>
          <w:p>
            <w:r>
              <w:t>Turkey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 xml:space="preserve">15.212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TICKETS:15</w:t>
            </w:r>
          </w:p>
        </w:tc>
        <w:tc>
          <w:tcPr>
            <w:tcW w:type="dxa" w:w="1080"/>
          </w:tcPr>
          <w:p>
            <w:r>
              <w:t xml:space="preserve">81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Veles</w:t>
            </w:r>
          </w:p>
        </w:tc>
        <w:tc>
          <w:tcPr>
            <w:tcW w:type="dxa" w:w="1080"/>
          </w:tcPr>
          <w:p>
            <w:r>
              <w:t>North Macedonia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 xml:space="preserve">15.396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FOOD:15</w:t>
            </w:r>
          </w:p>
        </w:tc>
        <w:tc>
          <w:tcPr>
            <w:tcW w:type="dxa" w:w="1080"/>
          </w:tcPr>
          <w:p>
            <w:r>
              <w:t xml:space="preserve">51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Neum</w:t>
            </w:r>
          </w:p>
        </w:tc>
        <w:tc>
          <w:tcPr>
            <w:tcW w:type="dxa" w:w="1080"/>
          </w:tcPr>
          <w:p>
            <w:r>
              <w:t>Bosnia and Herzegovina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 xml:space="preserve">15.874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IRON:15</w:t>
            </w:r>
          </w:p>
        </w:tc>
        <w:tc>
          <w:tcPr>
            <w:tcW w:type="dxa" w:w="1080"/>
          </w:tcPr>
          <w:p>
            <w:r>
              <w:t xml:space="preserve">17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Edinburgh</w:t>
            </w:r>
          </w:p>
        </w:tc>
        <w:tc>
          <w:tcPr>
            <w:tcW w:type="dxa" w:w="1080"/>
          </w:tcPr>
          <w:p>
            <w:r>
              <w:t>United Kingdom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 xml:space="preserve">16.235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OIL:15</w:t>
            </w:r>
          </w:p>
        </w:tc>
        <w:tc>
          <w:tcPr>
            <w:tcW w:type="dxa" w:w="1080"/>
          </w:tcPr>
          <w:p>
            <w:r>
              <w:t xml:space="preserve">68 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Tel Aviv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16.289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TICKETS:15</w:t>
            </w:r>
          </w:p>
        </w:tc>
        <w:tc>
          <w:tcPr>
            <w:tcW w:type="dxa" w:w="1080"/>
          </w:tcPr>
          <w:p>
            <w:r>
              <w:t xml:space="preserve">19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Zrenjanin</w:t>
            </w:r>
          </w:p>
        </w:tc>
        <w:tc>
          <w:tcPr>
            <w:tcW w:type="dxa" w:w="1080"/>
          </w:tcPr>
          <w:p>
            <w:r>
              <w:t>Serbia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 xml:space="preserve">16.777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AIRCRAFT:15</w:t>
            </w:r>
          </w:p>
        </w:tc>
        <w:tc>
          <w:tcPr>
            <w:tcW w:type="dxa" w:w="1080"/>
          </w:tcPr>
          <w:p>
            <w:r>
              <w:t xml:space="preserve">32 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Catania</w:t>
            </w:r>
          </w:p>
        </w:tc>
        <w:tc>
          <w:tcPr>
            <w:tcW w:type="dxa" w:w="1080"/>
          </w:tcPr>
          <w:p>
            <w:r>
              <w:t>Italy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 xml:space="preserve">16.895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47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Arequipa</w:t>
            </w:r>
          </w:p>
        </w:tc>
        <w:tc>
          <w:tcPr>
            <w:tcW w:type="dxa" w:w="1080"/>
          </w:tcPr>
          <w:p>
            <w:r>
              <w:t>Peru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 xml:space="preserve">17.042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IRON:30</w:t>
            </w:r>
          </w:p>
        </w:tc>
        <w:tc>
          <w:tcPr>
            <w:tcW w:type="dxa" w:w="1080"/>
          </w:tcPr>
          <w:p>
            <w:r>
              <w:t xml:space="preserve">29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Zalaegerszeg</w:t>
            </w:r>
          </w:p>
        </w:tc>
        <w:tc>
          <w:tcPr>
            <w:tcW w:type="dxa" w:w="1080"/>
          </w:tcPr>
          <w:p>
            <w:r>
              <w:t>Hungary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 xml:space="preserve">17.387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OIL:30</w:t>
            </w:r>
          </w:p>
        </w:tc>
        <w:tc>
          <w:tcPr>
            <w:tcW w:type="dxa" w:w="1080"/>
          </w:tcPr>
          <w:p>
            <w:r>
              <w:t xml:space="preserve">48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Cork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17.827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TICKETS:30</w:t>
            </w:r>
          </w:p>
        </w:tc>
        <w:tc>
          <w:tcPr>
            <w:tcW w:type="dxa" w:w="1080"/>
          </w:tcPr>
          <w:p>
            <w:r>
              <w:t xml:space="preserve">17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Davao City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 xml:space="preserve">18.639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AIRCRAFT:15</w:t>
            </w:r>
          </w:p>
        </w:tc>
        <w:tc>
          <w:tcPr>
            <w:tcW w:type="dxa" w:w="1080"/>
          </w:tcPr>
          <w:p>
            <w:r>
              <w:t xml:space="preserve">22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Antofagasta</w:t>
            </w:r>
          </w:p>
        </w:tc>
        <w:tc>
          <w:tcPr>
            <w:tcW w:type="dxa" w:w="1080"/>
          </w:tcPr>
          <w:p>
            <w:r>
              <w:t>Chile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 xml:space="preserve">18.686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GRAIN:15</w:t>
            </w:r>
          </w:p>
        </w:tc>
        <w:tc>
          <w:tcPr>
            <w:tcW w:type="dxa" w:w="1080"/>
          </w:tcPr>
          <w:p>
            <w:r>
              <w:t xml:space="preserve">60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Dammam</w:t>
            </w:r>
          </w:p>
        </w:tc>
        <w:tc>
          <w:tcPr>
            <w:tcW w:type="dxa" w:w="1080"/>
          </w:tcPr>
          <w:p>
            <w:r>
              <w:t>Saudi Arabia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 xml:space="preserve">18.987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10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Shkodër</w:t>
            </w:r>
          </w:p>
        </w:tc>
        <w:tc>
          <w:tcPr>
            <w:tcW w:type="dxa" w:w="1080"/>
          </w:tcPr>
          <w:p>
            <w:r>
              <w:t>Croatia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 xml:space="preserve">19.000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IRON:30</w:t>
            </w:r>
          </w:p>
        </w:tc>
        <w:tc>
          <w:tcPr>
            <w:tcW w:type="dxa" w:w="1080"/>
          </w:tcPr>
          <w:p>
            <w:r>
              <w:t xml:space="preserve">40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 xml:space="preserve">Klaipeda 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19.020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OIL:15</w:t>
            </w:r>
          </w:p>
        </w:tc>
        <w:tc>
          <w:tcPr>
            <w:tcW w:type="dxa" w:w="1080"/>
          </w:tcPr>
          <w:p>
            <w:r>
              <w:t xml:space="preserve">60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Basra</w:t>
            </w:r>
          </w:p>
        </w:tc>
        <w:tc>
          <w:tcPr>
            <w:tcW w:type="dxa" w:w="1080"/>
          </w:tcPr>
          <w:p>
            <w:r>
              <w:t>Hungary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 xml:space="preserve">19.073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TICKETS:30</w:t>
            </w:r>
          </w:p>
        </w:tc>
        <w:tc>
          <w:tcPr>
            <w:tcW w:type="dxa" w:w="1080"/>
          </w:tcPr>
          <w:p>
            <w:r>
              <w:t xml:space="preserve">21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Palma de Mallorca</w:t>
            </w:r>
          </w:p>
        </w:tc>
        <w:tc>
          <w:tcPr>
            <w:tcW w:type="dxa" w:w="1080"/>
          </w:tcPr>
          <w:p>
            <w:r>
              <w:t>Spain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 xml:space="preserve">19.121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AIRCRAFT:15</w:t>
            </w:r>
          </w:p>
        </w:tc>
        <w:tc>
          <w:tcPr>
            <w:tcW w:type="dxa" w:w="1080"/>
          </w:tcPr>
          <w:p>
            <w:r>
              <w:t xml:space="preserve">55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Varaždin</w:t>
            </w:r>
          </w:p>
        </w:tc>
        <w:tc>
          <w:tcPr>
            <w:tcW w:type="dxa" w:w="1080"/>
          </w:tcPr>
          <w:p>
            <w:r>
              <w:t>Croatia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 xml:space="preserve">19.217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GRAIN:15</w:t>
            </w:r>
          </w:p>
        </w:tc>
        <w:tc>
          <w:tcPr>
            <w:tcW w:type="dxa" w:w="1080"/>
          </w:tcPr>
          <w:p>
            <w:r>
              <w:t xml:space="preserve">43 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Arar</w:t>
            </w:r>
          </w:p>
        </w:tc>
        <w:tc>
          <w:tcPr>
            <w:tcW w:type="dxa" w:w="1080"/>
          </w:tcPr>
          <w:p>
            <w:r>
              <w:t>Saudi Arabia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 xml:space="preserve">19.682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GRAIN:30</w:t>
            </w:r>
          </w:p>
        </w:tc>
        <w:tc>
          <w:tcPr>
            <w:tcW w:type="dxa" w:w="1080"/>
          </w:tcPr>
          <w:p>
            <w:r>
              <w:t xml:space="preserve">9 </w:t>
            </w:r>
          </w:p>
        </w:tc>
        <w:tc>
          <w:tcPr>
            <w:tcW w:type="dxa" w:w="1080"/>
          </w:tcPr>
          <w:p>
            <w:r>
              <w:t>10</w:t>
            </w:r>
          </w:p>
        </w:tc>
      </w:tr>
      <w:tr>
        <w:tc>
          <w:tcPr>
            <w:tcW w:type="dxa" w:w="1080"/>
          </w:tcPr>
          <w:p>
            <w:r>
              <w:t>Toulouse</w:t>
            </w:r>
          </w:p>
        </w:tc>
        <w:tc>
          <w:tcPr>
            <w:tcW w:type="dxa" w:w="1080"/>
          </w:tcPr>
          <w:p>
            <w:r>
              <w:t>France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 xml:space="preserve">19.772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TICKETS:5</w:t>
            </w:r>
          </w:p>
        </w:tc>
        <w:tc>
          <w:tcPr>
            <w:tcW w:type="dxa" w:w="1080"/>
          </w:tcPr>
          <w:p>
            <w:r>
              <w:t xml:space="preserve">31 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Punta Arenas</w:t>
            </w:r>
          </w:p>
        </w:tc>
        <w:tc>
          <w:tcPr>
            <w:tcW w:type="dxa" w:w="1080"/>
          </w:tcPr>
          <w:p>
            <w:r>
              <w:t>Chile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 xml:space="preserve">19.857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TITANIUM:5</w:t>
            </w:r>
          </w:p>
        </w:tc>
        <w:tc>
          <w:tcPr>
            <w:tcW w:type="dxa" w:w="1080"/>
          </w:tcPr>
          <w:p>
            <w:r>
              <w:t xml:space="preserve">40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Salonica</w:t>
            </w:r>
          </w:p>
        </w:tc>
        <w:tc>
          <w:tcPr>
            <w:tcW w:type="dxa" w:w="1080"/>
          </w:tcPr>
          <w:p>
            <w:r>
              <w:t>Greece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 xml:space="preserve">19.905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OIL:15</w:t>
            </w:r>
          </w:p>
        </w:tc>
        <w:tc>
          <w:tcPr>
            <w:tcW w:type="dxa" w:w="1080"/>
          </w:tcPr>
          <w:p>
            <w:r>
              <w:t xml:space="preserve">101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Polokwane</w:t>
            </w:r>
          </w:p>
        </w:tc>
        <w:tc>
          <w:tcPr>
            <w:tcW w:type="dxa" w:w="1080"/>
          </w:tcPr>
          <w:p>
            <w:r>
              <w:t>Australia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 xml:space="preserve">19.929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TICKETS:30</w:t>
            </w:r>
          </w:p>
        </w:tc>
        <w:tc>
          <w:tcPr>
            <w:tcW w:type="dxa" w:w="1080"/>
          </w:tcPr>
          <w:p>
            <w:r>
              <w:t xml:space="preserve">28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Murska Sobota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19.980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24 </w:t>
            </w:r>
          </w:p>
        </w:tc>
        <w:tc>
          <w:tcPr>
            <w:tcW w:type="dxa" w:w="1080"/>
          </w:tcPr>
          <w:p>
            <w:r>
              <w:t>11</w:t>
            </w:r>
          </w:p>
        </w:tc>
      </w:tr>
      <w:tr>
        <w:tc>
          <w:tcPr>
            <w:tcW w:type="dxa" w:w="1080"/>
          </w:tcPr>
          <w:p>
            <w:r>
              <w:t>Bihac</w:t>
            </w:r>
          </w:p>
        </w:tc>
        <w:tc>
          <w:tcPr>
            <w:tcW w:type="dxa" w:w="1080"/>
          </w:tcPr>
          <w:p>
            <w:r>
              <w:t>Bosnia and Herzegovina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 xml:space="preserve">20.075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TICKETS:5</w:t>
            </w:r>
          </w:p>
        </w:tc>
        <w:tc>
          <w:tcPr>
            <w:tcW w:type="dxa" w:w="1080"/>
          </w:tcPr>
          <w:p>
            <w:r>
              <w:t xml:space="preserve">26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Abha</w:t>
            </w:r>
          </w:p>
        </w:tc>
        <w:tc>
          <w:tcPr>
            <w:tcW w:type="dxa" w:w="1080"/>
          </w:tcPr>
          <w:p>
            <w:r>
              <w:t>Saudi Arabia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 xml:space="preserve">20.227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OIL:15</w:t>
            </w:r>
          </w:p>
        </w:tc>
        <w:tc>
          <w:tcPr>
            <w:tcW w:type="dxa" w:w="1080"/>
          </w:tcPr>
          <w:p>
            <w:r>
              <w:t xml:space="preserve">38 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Iquitos</w:t>
            </w:r>
          </w:p>
        </w:tc>
        <w:tc>
          <w:tcPr>
            <w:tcW w:type="dxa" w:w="1080"/>
          </w:tcPr>
          <w:p>
            <w:r>
              <w:t>Peru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 xml:space="preserve">20.248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23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Cuiabá</w:t>
            </w:r>
          </w:p>
        </w:tc>
        <w:tc>
          <w:tcPr>
            <w:tcW w:type="dxa" w:w="1080"/>
          </w:tcPr>
          <w:p>
            <w:r>
              <w:t>Brazil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 xml:space="preserve">20.376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OIL:5</w:t>
            </w:r>
          </w:p>
        </w:tc>
        <w:tc>
          <w:tcPr>
            <w:tcW w:type="dxa" w:w="1080"/>
          </w:tcPr>
          <w:p>
            <w:r>
              <w:t xml:space="preserve">60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Bangalore</w:t>
            </w:r>
          </w:p>
        </w:tc>
        <w:tc>
          <w:tcPr>
            <w:tcW w:type="dxa" w:w="1080"/>
          </w:tcPr>
          <w:p>
            <w:r>
              <w:t>Bulgaria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 xml:space="preserve">20.403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GRAIN:30</w:t>
            </w:r>
          </w:p>
        </w:tc>
        <w:tc>
          <w:tcPr>
            <w:tcW w:type="dxa" w:w="1080"/>
          </w:tcPr>
          <w:p>
            <w:r>
              <w:t xml:space="preserve">26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Pécs</w:t>
            </w:r>
          </w:p>
        </w:tc>
        <w:tc>
          <w:tcPr>
            <w:tcW w:type="dxa" w:w="1080"/>
          </w:tcPr>
          <w:p>
            <w:r>
              <w:t>Hungary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 xml:space="preserve">20.470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GRAIN:5</w:t>
            </w:r>
          </w:p>
        </w:tc>
        <w:tc>
          <w:tcPr>
            <w:tcW w:type="dxa" w:w="1080"/>
          </w:tcPr>
          <w:p>
            <w:r>
              <w:t xml:space="preserve">41 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Norwich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20.525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42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Telavi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20.614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AIRCRAFT:30</w:t>
            </w:r>
          </w:p>
        </w:tc>
        <w:tc>
          <w:tcPr>
            <w:tcW w:type="dxa" w:w="1080"/>
          </w:tcPr>
          <w:p>
            <w:r>
              <w:t xml:space="preserve">36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Upington</w:t>
            </w:r>
          </w:p>
        </w:tc>
        <w:tc>
          <w:tcPr>
            <w:tcW w:type="dxa" w:w="1080"/>
          </w:tcPr>
          <w:p>
            <w:r>
              <w:t>Portugal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 xml:space="preserve">20.630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TITANIUM:5</w:t>
            </w:r>
          </w:p>
        </w:tc>
        <w:tc>
          <w:tcPr>
            <w:tcW w:type="dxa" w:w="1080"/>
          </w:tcPr>
          <w:p>
            <w:r>
              <w:t xml:space="preserve">39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Mashhad</w:t>
            </w:r>
          </w:p>
        </w:tc>
        <w:tc>
          <w:tcPr>
            <w:tcW w:type="dxa" w:w="1080"/>
          </w:tcPr>
          <w:p>
            <w:r>
              <w:t>Saudi Arabia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 xml:space="preserve">20.635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GRAIN:30</w:t>
            </w:r>
          </w:p>
        </w:tc>
        <w:tc>
          <w:tcPr>
            <w:tcW w:type="dxa" w:w="1080"/>
          </w:tcPr>
          <w:p>
            <w:r>
              <w:t xml:space="preserve">29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Cordoba</w:t>
            </w:r>
          </w:p>
        </w:tc>
        <w:tc>
          <w:tcPr>
            <w:tcW w:type="dxa" w:w="1080"/>
          </w:tcPr>
          <w:p>
            <w:r>
              <w:t>Chile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 xml:space="preserve">20.656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TICKETS:30</w:t>
            </w:r>
          </w:p>
        </w:tc>
        <w:tc>
          <w:tcPr>
            <w:tcW w:type="dxa" w:w="1080"/>
          </w:tcPr>
          <w:p>
            <w:r>
              <w:t xml:space="preserve">55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Kocani</w:t>
            </w:r>
          </w:p>
        </w:tc>
        <w:tc>
          <w:tcPr>
            <w:tcW w:type="dxa" w:w="1080"/>
          </w:tcPr>
          <w:p>
            <w:r>
              <w:t>North Macedonia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 xml:space="preserve">21.103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OIL:30</w:t>
            </w:r>
          </w:p>
        </w:tc>
        <w:tc>
          <w:tcPr>
            <w:tcW w:type="dxa" w:w="1080"/>
          </w:tcPr>
          <w:p>
            <w:r>
              <w:t xml:space="preserve">54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Evora</w:t>
            </w:r>
          </w:p>
        </w:tc>
        <w:tc>
          <w:tcPr>
            <w:tcW w:type="dxa" w:w="1080"/>
          </w:tcPr>
          <w:p>
            <w:r>
              <w:t>Portugal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 xml:space="preserve">21.631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TITANIUM:15</w:t>
            </w:r>
          </w:p>
        </w:tc>
        <w:tc>
          <w:tcPr>
            <w:tcW w:type="dxa" w:w="1080"/>
          </w:tcPr>
          <w:p>
            <w:r>
              <w:t xml:space="preserve">43 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Natal</w:t>
            </w:r>
          </w:p>
        </w:tc>
        <w:tc>
          <w:tcPr>
            <w:tcW w:type="dxa" w:w="1080"/>
          </w:tcPr>
          <w:p>
            <w:r>
              <w:t>Brazil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 xml:space="preserve">21.661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GRAIN:30</w:t>
            </w:r>
          </w:p>
        </w:tc>
        <w:tc>
          <w:tcPr>
            <w:tcW w:type="dxa" w:w="1080"/>
          </w:tcPr>
          <w:p>
            <w:r>
              <w:t xml:space="preserve">80 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Zaporizhzhia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21.763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WEAPONS:15</w:t>
            </w:r>
          </w:p>
        </w:tc>
        <w:tc>
          <w:tcPr>
            <w:tcW w:type="dxa" w:w="1080"/>
          </w:tcPr>
          <w:p>
            <w:r>
              <w:t xml:space="preserve">60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Funchal (Madeira)</w:t>
            </w:r>
          </w:p>
        </w:tc>
        <w:tc>
          <w:tcPr>
            <w:tcW w:type="dxa" w:w="1080"/>
          </w:tcPr>
          <w:p>
            <w:r>
              <w:t>Portugal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 xml:space="preserve">21.823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OIL:30</w:t>
            </w:r>
          </w:p>
        </w:tc>
        <w:tc>
          <w:tcPr>
            <w:tcW w:type="dxa" w:w="1080"/>
          </w:tcPr>
          <w:p>
            <w:r>
              <w:t xml:space="preserve">43 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Adelaide</w:t>
            </w:r>
          </w:p>
        </w:tc>
        <w:tc>
          <w:tcPr>
            <w:tcW w:type="dxa" w:w="1080"/>
          </w:tcPr>
          <w:p>
            <w:r>
              <w:t>Australia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 xml:space="preserve">21.904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TICKETS:15</w:t>
            </w:r>
          </w:p>
        </w:tc>
        <w:tc>
          <w:tcPr>
            <w:tcW w:type="dxa" w:w="1080"/>
          </w:tcPr>
          <w:p>
            <w:r>
              <w:t xml:space="preserve">27 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Minneapolis</w:t>
            </w:r>
          </w:p>
        </w:tc>
        <w:tc>
          <w:tcPr>
            <w:tcW w:type="dxa" w:w="1080"/>
          </w:tcPr>
          <w:p>
            <w:r>
              <w:t>United States of America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 xml:space="preserve">21.955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FOOD:5</w:t>
            </w:r>
          </w:p>
        </w:tc>
        <w:tc>
          <w:tcPr>
            <w:tcW w:type="dxa" w:w="1080"/>
          </w:tcPr>
          <w:p>
            <w:r>
              <w:t xml:space="preserve">71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Pogradec</w:t>
            </w:r>
          </w:p>
        </w:tc>
        <w:tc>
          <w:tcPr>
            <w:tcW w:type="dxa" w:w="1080"/>
          </w:tcPr>
          <w:p>
            <w:r>
              <w:t>Serbia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 xml:space="preserve">22.092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TITANIUM:15</w:t>
            </w:r>
          </w:p>
        </w:tc>
        <w:tc>
          <w:tcPr>
            <w:tcW w:type="dxa" w:w="1080"/>
          </w:tcPr>
          <w:p>
            <w:r>
              <w:t xml:space="preserve">68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Constanta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22.610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TITANIUM:30</w:t>
            </w:r>
          </w:p>
        </w:tc>
        <w:tc>
          <w:tcPr>
            <w:tcW w:type="dxa" w:w="1080"/>
          </w:tcPr>
          <w:p>
            <w:r>
              <w:t xml:space="preserve">58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Zadar</w:t>
            </w:r>
          </w:p>
        </w:tc>
        <w:tc>
          <w:tcPr>
            <w:tcW w:type="dxa" w:w="1080"/>
          </w:tcPr>
          <w:p>
            <w:r>
              <w:t>Croatia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 xml:space="preserve">22.848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TICKETS:5</w:t>
            </w:r>
          </w:p>
        </w:tc>
        <w:tc>
          <w:tcPr>
            <w:tcW w:type="dxa" w:w="1080"/>
          </w:tcPr>
          <w:p>
            <w:r>
              <w:t xml:space="preserve">35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Maribor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23.585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OIL:15</w:t>
            </w:r>
          </w:p>
        </w:tc>
        <w:tc>
          <w:tcPr>
            <w:tcW w:type="dxa" w:w="1080"/>
          </w:tcPr>
          <w:p>
            <w:r>
              <w:t xml:space="preserve">25 </w:t>
            </w:r>
          </w:p>
        </w:tc>
        <w:tc>
          <w:tcPr>
            <w:tcW w:type="dxa" w:w="1080"/>
          </w:tcPr>
          <w:p>
            <w:r>
              <w:t>11</w:t>
            </w:r>
          </w:p>
        </w:tc>
      </w:tr>
      <w:tr>
        <w:tc>
          <w:tcPr>
            <w:tcW w:type="dxa" w:w="1080"/>
          </w:tcPr>
          <w:p>
            <w:r>
              <w:t>Multan</w:t>
            </w:r>
          </w:p>
        </w:tc>
        <w:tc>
          <w:tcPr>
            <w:tcW w:type="dxa" w:w="1080"/>
          </w:tcPr>
          <w:p>
            <w:r>
              <w:t>South Korea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 xml:space="preserve">23.696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IRON:30</w:t>
            </w:r>
          </w:p>
        </w:tc>
        <w:tc>
          <w:tcPr>
            <w:tcW w:type="dxa" w:w="1080"/>
          </w:tcPr>
          <w:p>
            <w:r>
              <w:t xml:space="preserve">17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Brisbane</w:t>
            </w:r>
          </w:p>
        </w:tc>
        <w:tc>
          <w:tcPr>
            <w:tcW w:type="dxa" w:w="1080"/>
          </w:tcPr>
          <w:p>
            <w:r>
              <w:t>Australia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 xml:space="preserve">23.928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13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Batumi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24.263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FOOD:5</w:t>
            </w:r>
          </w:p>
        </w:tc>
        <w:tc>
          <w:tcPr>
            <w:tcW w:type="dxa" w:w="1080"/>
          </w:tcPr>
          <w:p>
            <w:r>
              <w:t xml:space="preserve">36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Sligo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24.752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WEAPONS:15</w:t>
            </w:r>
          </w:p>
        </w:tc>
        <w:tc>
          <w:tcPr>
            <w:tcW w:type="dxa" w:w="1080"/>
          </w:tcPr>
          <w:p>
            <w:r>
              <w:t xml:space="preserve">16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Plovdiv</w:t>
            </w:r>
          </w:p>
        </w:tc>
        <w:tc>
          <w:tcPr>
            <w:tcW w:type="dxa" w:w="1080"/>
          </w:tcPr>
          <w:p>
            <w:r>
              <w:t>Bulgaria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 xml:space="preserve">24.879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31 </w:t>
            </w:r>
          </w:p>
        </w:tc>
        <w:tc>
          <w:tcPr>
            <w:tcW w:type="dxa" w:w="1080"/>
          </w:tcPr>
          <w:p>
            <w:r>
              <w:t>11</w:t>
            </w:r>
          </w:p>
        </w:tc>
      </w:tr>
      <w:tr>
        <w:tc>
          <w:tcPr>
            <w:tcW w:type="dxa" w:w="1080"/>
          </w:tcPr>
          <w:p>
            <w:r>
              <w:t>Luleå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24.984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GRAIN:15</w:t>
            </w:r>
          </w:p>
        </w:tc>
        <w:tc>
          <w:tcPr>
            <w:tcW w:type="dxa" w:w="1080"/>
          </w:tcPr>
          <w:p>
            <w:r>
              <w:t xml:space="preserve">21 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Negotin</w:t>
            </w:r>
          </w:p>
        </w:tc>
        <w:tc>
          <w:tcPr>
            <w:tcW w:type="dxa" w:w="1080"/>
          </w:tcPr>
          <w:p>
            <w:r>
              <w:t>Serbia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 xml:space="preserve">25.024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OIL:5</w:t>
            </w:r>
          </w:p>
        </w:tc>
        <w:tc>
          <w:tcPr>
            <w:tcW w:type="dxa" w:w="1080"/>
          </w:tcPr>
          <w:p>
            <w:r>
              <w:t xml:space="preserve">22 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Temuco</w:t>
            </w:r>
          </w:p>
        </w:tc>
        <w:tc>
          <w:tcPr>
            <w:tcW w:type="dxa" w:w="1080"/>
          </w:tcPr>
          <w:p>
            <w:r>
              <w:t>Chile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 xml:space="preserve">25.090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IRON:30</w:t>
            </w:r>
          </w:p>
        </w:tc>
        <w:tc>
          <w:tcPr>
            <w:tcW w:type="dxa" w:w="1080"/>
          </w:tcPr>
          <w:p>
            <w:r>
              <w:t xml:space="preserve">49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Varna</w:t>
            </w:r>
          </w:p>
        </w:tc>
        <w:tc>
          <w:tcPr>
            <w:tcW w:type="dxa" w:w="1080"/>
          </w:tcPr>
          <w:p>
            <w:r>
              <w:t>Bulgaria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 xml:space="preserve">25.159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TICKETS:15</w:t>
            </w:r>
          </w:p>
        </w:tc>
        <w:tc>
          <w:tcPr>
            <w:tcW w:type="dxa" w:w="1080"/>
          </w:tcPr>
          <w:p>
            <w:r>
              <w:t xml:space="preserve">24 </w:t>
            </w:r>
          </w:p>
        </w:tc>
        <w:tc>
          <w:tcPr>
            <w:tcW w:type="dxa" w:w="1080"/>
          </w:tcPr>
          <w:p>
            <w:r>
              <w:t>13</w:t>
            </w:r>
          </w:p>
        </w:tc>
      </w:tr>
      <w:tr>
        <w:tc>
          <w:tcPr>
            <w:tcW w:type="dxa" w:w="1080"/>
          </w:tcPr>
          <w:p>
            <w:r>
              <w:t>Perth</w:t>
            </w:r>
          </w:p>
        </w:tc>
        <w:tc>
          <w:tcPr>
            <w:tcW w:type="dxa" w:w="1080"/>
          </w:tcPr>
          <w:p>
            <w:r>
              <w:t>Australia</w:t>
            </w:r>
          </w:p>
        </w:tc>
        <w:tc>
          <w:tcPr>
            <w:tcW w:type="dxa" w:w="1080"/>
          </w:tcPr>
          <w:p>
            <w:r>
              <w:t>47</w:t>
            </w:r>
          </w:p>
        </w:tc>
        <w:tc>
          <w:tcPr>
            <w:tcW w:type="dxa" w:w="1080"/>
          </w:tcPr>
          <w:p>
            <w:r>
              <w:t xml:space="preserve">25.390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GRAIN:30</w:t>
            </w:r>
          </w:p>
        </w:tc>
        <w:tc>
          <w:tcPr>
            <w:tcW w:type="dxa" w:w="1080"/>
          </w:tcPr>
          <w:p>
            <w:r>
              <w:t xml:space="preserve">19 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Ahmedabad</w:t>
            </w:r>
          </w:p>
        </w:tc>
        <w:tc>
          <w:tcPr>
            <w:tcW w:type="dxa" w:w="1080"/>
          </w:tcPr>
          <w:p>
            <w:r>
              <w:t>Bulgaria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 xml:space="preserve">25.713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WEAPONS:15</w:t>
            </w:r>
          </w:p>
        </w:tc>
        <w:tc>
          <w:tcPr>
            <w:tcW w:type="dxa" w:w="1080"/>
          </w:tcPr>
          <w:p>
            <w:r>
              <w:t xml:space="preserve">48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Balikpapan</w:t>
            </w:r>
          </w:p>
        </w:tc>
        <w:tc>
          <w:tcPr>
            <w:tcW w:type="dxa" w:w="1080"/>
          </w:tcPr>
          <w:p>
            <w:r>
              <w:t>Croatia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 xml:space="preserve">25.762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WEAPONS:15</w:t>
            </w:r>
          </w:p>
        </w:tc>
        <w:tc>
          <w:tcPr>
            <w:tcW w:type="dxa" w:w="1080"/>
          </w:tcPr>
          <w:p>
            <w:r>
              <w:t xml:space="preserve">36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Szeged</w:t>
            </w:r>
          </w:p>
        </w:tc>
        <w:tc>
          <w:tcPr>
            <w:tcW w:type="dxa" w:w="1080"/>
          </w:tcPr>
          <w:p>
            <w:r>
              <w:t>Hungary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 xml:space="preserve">25.811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IRON:15</w:t>
            </w:r>
          </w:p>
        </w:tc>
        <w:tc>
          <w:tcPr>
            <w:tcW w:type="dxa" w:w="1080"/>
          </w:tcPr>
          <w:p>
            <w:r>
              <w:t xml:space="preserve">41 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Göteborg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25.995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OIL:5</w:t>
            </w:r>
          </w:p>
        </w:tc>
        <w:tc>
          <w:tcPr>
            <w:tcW w:type="dxa" w:w="1080"/>
          </w:tcPr>
          <w:p>
            <w:r>
              <w:t xml:space="preserve">26 </w:t>
            </w:r>
          </w:p>
        </w:tc>
        <w:tc>
          <w:tcPr>
            <w:tcW w:type="dxa" w:w="1080"/>
          </w:tcPr>
          <w:p>
            <w:r>
              <w:t>10</w:t>
            </w:r>
          </w:p>
        </w:tc>
      </w:tr>
      <w:tr>
        <w:tc>
          <w:tcPr>
            <w:tcW w:type="dxa" w:w="1080"/>
          </w:tcPr>
          <w:p>
            <w:r>
              <w:t>Shanghai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 xml:space="preserve">26.018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FOOD:5</w:t>
            </w:r>
          </w:p>
        </w:tc>
        <w:tc>
          <w:tcPr>
            <w:tcW w:type="dxa" w:w="1080"/>
          </w:tcPr>
          <w:p>
            <w:r>
              <w:t xml:space="preserve">19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Yakutsk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 xml:space="preserve">26.257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FOOD:15</w:t>
            </w:r>
          </w:p>
        </w:tc>
        <w:tc>
          <w:tcPr>
            <w:tcW w:type="dxa" w:w="1080"/>
          </w:tcPr>
          <w:p>
            <w:r>
              <w:t xml:space="preserve">46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Santa Cruz de Tenerife</w:t>
            </w:r>
          </w:p>
        </w:tc>
        <w:tc>
          <w:tcPr>
            <w:tcW w:type="dxa" w:w="1080"/>
          </w:tcPr>
          <w:p>
            <w:r>
              <w:t>Spain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 xml:space="preserve">27.251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TICKETS:5</w:t>
            </w:r>
          </w:p>
        </w:tc>
        <w:tc>
          <w:tcPr>
            <w:tcW w:type="dxa" w:w="1080"/>
          </w:tcPr>
          <w:p>
            <w:r>
              <w:t xml:space="preserve">56 </w:t>
            </w:r>
          </w:p>
        </w:tc>
        <w:tc>
          <w:tcPr>
            <w:tcW w:type="dxa" w:w="1080"/>
          </w:tcPr>
          <w:p>
            <w:r>
              <w:t>15</w:t>
            </w:r>
          </w:p>
        </w:tc>
      </w:tr>
      <w:tr>
        <w:tc>
          <w:tcPr>
            <w:tcW w:type="dxa" w:w="1080"/>
          </w:tcPr>
          <w:p>
            <w:r>
              <w:t>Porto</w:t>
            </w:r>
          </w:p>
        </w:tc>
        <w:tc>
          <w:tcPr>
            <w:tcW w:type="dxa" w:w="1080"/>
          </w:tcPr>
          <w:p>
            <w:r>
              <w:t>Portugal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 xml:space="preserve">27.528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FOOD:5</w:t>
            </w:r>
          </w:p>
        </w:tc>
        <w:tc>
          <w:tcPr>
            <w:tcW w:type="dxa" w:w="1080"/>
          </w:tcPr>
          <w:p>
            <w:r>
              <w:t xml:space="preserve">72 </w:t>
            </w:r>
          </w:p>
        </w:tc>
        <w:tc>
          <w:tcPr>
            <w:tcW w:type="dxa" w:w="1080"/>
          </w:tcPr>
          <w:p>
            <w:r>
              <w:t>10</w:t>
            </w:r>
          </w:p>
        </w:tc>
      </w:tr>
      <w:tr>
        <w:tc>
          <w:tcPr>
            <w:tcW w:type="dxa" w:w="1080"/>
          </w:tcPr>
          <w:p>
            <w:r>
              <w:t>Subotica</w:t>
            </w:r>
          </w:p>
        </w:tc>
        <w:tc>
          <w:tcPr>
            <w:tcW w:type="dxa" w:w="1080"/>
          </w:tcPr>
          <w:p>
            <w:r>
              <w:t>Serbia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 xml:space="preserve">27.710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IRON:30</w:t>
            </w:r>
          </w:p>
        </w:tc>
        <w:tc>
          <w:tcPr>
            <w:tcW w:type="dxa" w:w="1080"/>
          </w:tcPr>
          <w:p>
            <w:r>
              <w:t xml:space="preserve">29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Jeju City</w:t>
            </w:r>
          </w:p>
        </w:tc>
        <w:tc>
          <w:tcPr>
            <w:tcW w:type="dxa" w:w="1080"/>
          </w:tcPr>
          <w:p>
            <w:r>
              <w:t>South Korea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 xml:space="preserve">27.755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12 </w:t>
            </w:r>
          </w:p>
        </w:tc>
        <w:tc>
          <w:tcPr>
            <w:tcW w:type="dxa" w:w="1080"/>
          </w:tcPr>
          <w:p>
            <w:r>
              <w:t>17</w:t>
            </w:r>
          </w:p>
        </w:tc>
      </w:tr>
      <w:tr>
        <w:tc>
          <w:tcPr>
            <w:tcW w:type="dxa" w:w="1080"/>
          </w:tcPr>
          <w:p>
            <w:r>
              <w:t>Manaus</w:t>
            </w:r>
          </w:p>
        </w:tc>
        <w:tc>
          <w:tcPr>
            <w:tcW w:type="dxa" w:w="1080"/>
          </w:tcPr>
          <w:p>
            <w:r>
              <w:t>Brazil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 xml:space="preserve">28.229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TITANIUM:15</w:t>
            </w:r>
          </w:p>
        </w:tc>
        <w:tc>
          <w:tcPr>
            <w:tcW w:type="dxa" w:w="1080"/>
          </w:tcPr>
          <w:p>
            <w:r>
              <w:t xml:space="preserve">66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Salta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28.789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FOOD:15</w:t>
            </w:r>
          </w:p>
        </w:tc>
        <w:tc>
          <w:tcPr>
            <w:tcW w:type="dxa" w:w="1080"/>
          </w:tcPr>
          <w:p>
            <w:r>
              <w:t xml:space="preserve">53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Tacloban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 xml:space="preserve">29.221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  <w:tr>
        <w:tc>
          <w:tcPr>
            <w:tcW w:type="dxa" w:w="1080"/>
          </w:tcPr>
          <w:p>
            <w:r>
              <w:t>Antalya</w:t>
            </w:r>
          </w:p>
        </w:tc>
        <w:tc>
          <w:tcPr>
            <w:tcW w:type="dxa" w:w="1080"/>
          </w:tcPr>
          <w:p>
            <w:r>
              <w:t>Turkey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 xml:space="preserve">29.508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52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Novo Mesto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29.592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GRAIN:30</w:t>
            </w:r>
          </w:p>
        </w:tc>
        <w:tc>
          <w:tcPr>
            <w:tcW w:type="dxa" w:w="1080"/>
          </w:tcPr>
          <w:p>
            <w:r>
              <w:t xml:space="preserve">29 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Östersund</w:t>
            </w:r>
          </w:p>
        </w:tc>
        <w:tc>
          <w:tcPr>
            <w:tcW w:type="dxa" w:w="1080"/>
          </w:tcPr>
          <w:p>
            <w:r>
              <w:t>Sweden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 xml:space="preserve">29.927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AIRCRAFT:30</w:t>
            </w:r>
          </w:p>
        </w:tc>
        <w:tc>
          <w:tcPr>
            <w:tcW w:type="dxa" w:w="1080"/>
          </w:tcPr>
          <w:p>
            <w:r>
              <w:t xml:space="preserve">6 </w:t>
            </w:r>
          </w:p>
        </w:tc>
        <w:tc>
          <w:tcPr>
            <w:tcW w:type="dxa" w:w="1080"/>
          </w:tcPr>
          <w:p>
            <w:r>
              <w:t>11</w:t>
            </w:r>
          </w:p>
        </w:tc>
      </w:tr>
      <w:tr>
        <w:tc>
          <w:tcPr>
            <w:tcW w:type="dxa" w:w="1080"/>
          </w:tcPr>
          <w:p>
            <w:r>
              <w:t>Hamburg</w:t>
            </w:r>
          </w:p>
        </w:tc>
        <w:tc>
          <w:tcPr>
            <w:tcW w:type="dxa" w:w="1080"/>
          </w:tcPr>
          <w:p>
            <w:r>
              <w:t>Germany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 xml:space="preserve">29.982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TICKETS:5</w:t>
            </w:r>
          </w:p>
        </w:tc>
        <w:tc>
          <w:tcPr>
            <w:tcW w:type="dxa" w:w="1080"/>
          </w:tcPr>
          <w:p>
            <w:r>
              <w:t xml:space="preserve">63 </w:t>
            </w:r>
          </w:p>
        </w:tc>
        <w:tc>
          <w:tcPr>
            <w:tcW w:type="dxa" w:w="1080"/>
          </w:tcPr>
          <w:p>
            <w:r>
              <w:t>13</w:t>
            </w:r>
          </w:p>
        </w:tc>
      </w:tr>
      <w:tr>
        <w:tc>
          <w:tcPr>
            <w:tcW w:type="dxa" w:w="1080"/>
          </w:tcPr>
          <w:p>
            <w:r>
              <w:t>Marseille</w:t>
            </w:r>
          </w:p>
        </w:tc>
        <w:tc>
          <w:tcPr>
            <w:tcW w:type="dxa" w:w="1080"/>
          </w:tcPr>
          <w:p>
            <w:r>
              <w:t>France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 xml:space="preserve">30.541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TITANIUM:15</w:t>
            </w:r>
          </w:p>
        </w:tc>
        <w:tc>
          <w:tcPr>
            <w:tcW w:type="dxa" w:w="1080"/>
          </w:tcPr>
          <w:p>
            <w:r>
              <w:t xml:space="preserve">33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Chernihiv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31.121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TITANIUM:5</w:t>
            </w:r>
          </w:p>
        </w:tc>
        <w:tc>
          <w:tcPr>
            <w:tcW w:type="dxa" w:w="1080"/>
          </w:tcPr>
          <w:p>
            <w:r>
              <w:t xml:space="preserve">160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Kavala</w:t>
            </w:r>
          </w:p>
        </w:tc>
        <w:tc>
          <w:tcPr>
            <w:tcW w:type="dxa" w:w="1080"/>
          </w:tcPr>
          <w:p>
            <w:r>
              <w:t>Greece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 xml:space="preserve">32.356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33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Aswan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32.413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AIRCRAFT:30</w:t>
            </w:r>
          </w:p>
        </w:tc>
        <w:tc>
          <w:tcPr>
            <w:tcW w:type="dxa" w:w="1080"/>
          </w:tcPr>
          <w:p>
            <w:r>
              <w:t xml:space="preserve">17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Alytus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33.743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AIRCRAFT:5</w:t>
            </w:r>
          </w:p>
        </w:tc>
        <w:tc>
          <w:tcPr>
            <w:tcW w:type="dxa" w:w="1080"/>
          </w:tcPr>
          <w:p>
            <w:r>
              <w:t xml:space="preserve">144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Dortmund</w:t>
            </w:r>
          </w:p>
        </w:tc>
        <w:tc>
          <w:tcPr>
            <w:tcW w:type="dxa" w:w="1080"/>
          </w:tcPr>
          <w:p>
            <w:r>
              <w:t>Germany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 xml:space="preserve">34.555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FOOD:15</w:t>
            </w:r>
          </w:p>
        </w:tc>
        <w:tc>
          <w:tcPr>
            <w:tcW w:type="dxa" w:w="1080"/>
          </w:tcPr>
          <w:p>
            <w:r>
              <w:t xml:space="preserve">64 </w:t>
            </w:r>
          </w:p>
        </w:tc>
        <w:tc>
          <w:tcPr>
            <w:tcW w:type="dxa" w:w="1080"/>
          </w:tcPr>
          <w:p>
            <w:r>
              <w:t>13</w:t>
            </w:r>
          </w:p>
        </w:tc>
      </w:tr>
      <w:tr>
        <w:tc>
          <w:tcPr>
            <w:tcW w:type="dxa" w:w="1080"/>
          </w:tcPr>
          <w:p>
            <w:r>
              <w:t>Pula</w:t>
            </w:r>
          </w:p>
        </w:tc>
        <w:tc>
          <w:tcPr>
            <w:tcW w:type="dxa" w:w="1080"/>
          </w:tcPr>
          <w:p>
            <w:r>
              <w:t>Croatia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 xml:space="preserve">34.624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AIRCRAFT:30</w:t>
            </w:r>
          </w:p>
        </w:tc>
        <w:tc>
          <w:tcPr>
            <w:tcW w:type="dxa" w:w="1080"/>
          </w:tcPr>
          <w:p>
            <w:r>
              <w:t xml:space="preserve">26 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Nantes</w:t>
            </w:r>
          </w:p>
        </w:tc>
        <w:tc>
          <w:tcPr>
            <w:tcW w:type="dxa" w:w="1080"/>
          </w:tcPr>
          <w:p>
            <w:r>
              <w:t>France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 xml:space="preserve">34.868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39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Durban</w:t>
            </w:r>
          </w:p>
        </w:tc>
        <w:tc>
          <w:tcPr>
            <w:tcW w:type="dxa" w:w="1080"/>
          </w:tcPr>
          <w:p>
            <w:r>
              <w:t>Portugal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 xml:space="preserve">36.004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FOOD:15</w:t>
            </w:r>
          </w:p>
        </w:tc>
        <w:tc>
          <w:tcPr>
            <w:tcW w:type="dxa" w:w="1080"/>
          </w:tcPr>
          <w:p>
            <w:r>
              <w:t xml:space="preserve">41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Be'er Sheva</w:t>
            </w:r>
          </w:p>
        </w:tc>
        <w:tc>
          <w:tcPr>
            <w:tcW w:type="dxa" w:w="1080"/>
          </w:tcPr>
          <w:p>
            <w:r>
              <w:t>Slovenia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 xml:space="preserve">36.844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WEAPONS:30</w:t>
            </w:r>
          </w:p>
        </w:tc>
        <w:tc>
          <w:tcPr>
            <w:tcW w:type="dxa" w:w="1080"/>
          </w:tcPr>
          <w:p>
            <w:r>
              <w:t xml:space="preserve">27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Tyumen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38.175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WEAPONS:5</w:t>
            </w:r>
          </w:p>
        </w:tc>
        <w:tc>
          <w:tcPr>
            <w:tcW w:type="dxa" w:w="1080"/>
          </w:tcPr>
          <w:p>
            <w:r>
              <w:t xml:space="preserve">91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Gangneung</w:t>
            </w:r>
          </w:p>
        </w:tc>
        <w:tc>
          <w:tcPr>
            <w:tcW w:type="dxa" w:w="1080"/>
          </w:tcPr>
          <w:p>
            <w:r>
              <w:t>South Korea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 xml:space="preserve">38.985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FOOD:15</w:t>
            </w:r>
          </w:p>
        </w:tc>
        <w:tc>
          <w:tcPr>
            <w:tcW w:type="dxa" w:w="1080"/>
          </w:tcPr>
          <w:p>
            <w:r>
              <w:t xml:space="preserve">11 </w:t>
            </w:r>
          </w:p>
        </w:tc>
        <w:tc>
          <w:tcPr>
            <w:tcW w:type="dxa" w:w="1080"/>
          </w:tcPr>
          <w:p>
            <w:r>
              <w:t>15</w:t>
            </w:r>
          </w:p>
        </w:tc>
      </w:tr>
      <w:tr>
        <w:tc>
          <w:tcPr>
            <w:tcW w:type="dxa" w:w="1080"/>
          </w:tcPr>
          <w:p>
            <w:r>
              <w:t>Vidin</w:t>
            </w:r>
          </w:p>
        </w:tc>
        <w:tc>
          <w:tcPr>
            <w:tcW w:type="dxa" w:w="1080"/>
          </w:tcPr>
          <w:p>
            <w:r>
              <w:t>Bulgaria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 xml:space="preserve">39.144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27 </w:t>
            </w:r>
          </w:p>
        </w:tc>
        <w:tc>
          <w:tcPr>
            <w:tcW w:type="dxa" w:w="1080"/>
          </w:tcPr>
          <w:p>
            <w:r>
              <w:t>14</w:t>
            </w:r>
          </w:p>
        </w:tc>
      </w:tr>
      <w:tr>
        <w:tc>
          <w:tcPr>
            <w:tcW w:type="dxa" w:w="1080"/>
          </w:tcPr>
          <w:p>
            <w:r>
              <w:t>Kharkiv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39.978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GRAIN:30</w:t>
            </w:r>
          </w:p>
        </w:tc>
        <w:tc>
          <w:tcPr>
            <w:tcW w:type="dxa" w:w="1080"/>
          </w:tcPr>
          <w:p>
            <w:r>
              <w:t xml:space="preserve">158 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Miami</w:t>
            </w:r>
          </w:p>
        </w:tc>
        <w:tc>
          <w:tcPr>
            <w:tcW w:type="dxa" w:w="1080"/>
          </w:tcPr>
          <w:p>
            <w:r>
              <w:t>United States of America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 xml:space="preserve">40.420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WEAPONS:30</w:t>
            </w:r>
          </w:p>
        </w:tc>
        <w:tc>
          <w:tcPr>
            <w:tcW w:type="dxa" w:w="1080"/>
          </w:tcPr>
          <w:p>
            <w:r>
              <w:t xml:space="preserve">85 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Bialystok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42.073 </w:t>
            </w:r>
          </w:p>
        </w:tc>
        <w:tc>
          <w:tcPr>
            <w:tcW w:type="dxa" w:w="1080"/>
          </w:tcPr>
          <w:p>
            <w:r>
              <w:t xml:space="preserve">5 </w:t>
            </w:r>
          </w:p>
        </w:tc>
        <w:tc>
          <w:tcPr>
            <w:tcW w:type="dxa" w:w="1080"/>
          </w:tcPr>
          <w:p>
            <w:r>
              <w:t>IRON:5</w:t>
            </w:r>
          </w:p>
        </w:tc>
        <w:tc>
          <w:tcPr>
            <w:tcW w:type="dxa" w:w="1080"/>
          </w:tcPr>
          <w:p>
            <w:r>
              <w:t xml:space="preserve">184 </w:t>
            </w:r>
          </w:p>
        </w:tc>
        <w:tc>
          <w:tcPr>
            <w:tcW w:type="dxa" w:w="1080"/>
          </w:tcPr>
          <w:p>
            <w:r>
              <w:t>12</w:t>
            </w:r>
          </w:p>
        </w:tc>
      </w:tr>
      <w:tr>
        <w:tc>
          <w:tcPr>
            <w:tcW w:type="dxa" w:w="1080"/>
          </w:tcPr>
          <w:p>
            <w:r>
              <w:t>Voronezh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42.133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TICKETS:30</w:t>
            </w:r>
          </w:p>
        </w:tc>
        <w:tc>
          <w:tcPr>
            <w:tcW w:type="dxa" w:w="1080"/>
          </w:tcPr>
          <w:p>
            <w:r>
              <w:t xml:space="preserve">93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Mitú</w:t>
            </w:r>
          </w:p>
        </w:tc>
        <w:tc>
          <w:tcPr>
            <w:tcW w:type="dxa" w:w="1080"/>
          </w:tcPr>
          <w:p>
            <w:r>
              <w:t>France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 xml:space="preserve">42.316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WEAPONS:30</w:t>
            </w:r>
          </w:p>
        </w:tc>
        <w:tc>
          <w:tcPr>
            <w:tcW w:type="dxa" w:w="1080"/>
          </w:tcPr>
          <w:p>
            <w:r>
              <w:t xml:space="preserve">25 </w:t>
            </w:r>
          </w:p>
        </w:tc>
        <w:tc>
          <w:tcPr>
            <w:tcW w:type="dxa" w:w="1080"/>
          </w:tcPr>
          <w:p>
            <w:r>
              <w:t>5</w:t>
            </w:r>
          </w:p>
        </w:tc>
      </w:tr>
      <w:tr>
        <w:tc>
          <w:tcPr>
            <w:tcW w:type="dxa" w:w="1080"/>
          </w:tcPr>
          <w:p>
            <w:r>
              <w:t>Manchester</w:t>
            </w:r>
          </w:p>
        </w:tc>
        <w:tc>
          <w:tcPr>
            <w:tcW w:type="dxa" w:w="1080"/>
          </w:tcPr>
          <w:p>
            <w:r>
              <w:t>United Kingdom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 xml:space="preserve">42.655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80 </w:t>
            </w:r>
          </w:p>
        </w:tc>
        <w:tc>
          <w:tcPr>
            <w:tcW w:type="dxa" w:w="1080"/>
          </w:tcPr>
          <w:p>
            <w:r>
              <w:t>4</w:t>
            </w:r>
          </w:p>
        </w:tc>
      </w:tr>
      <w:tr>
        <w:tc>
          <w:tcPr>
            <w:tcW w:type="dxa" w:w="1080"/>
          </w:tcPr>
          <w:p>
            <w:r>
              <w:t>Stuttgart</w:t>
            </w:r>
          </w:p>
        </w:tc>
        <w:tc>
          <w:tcPr>
            <w:tcW w:type="dxa" w:w="1080"/>
          </w:tcPr>
          <w:p>
            <w:r>
              <w:t>Germany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 xml:space="preserve">43.049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WEAPONS:30</w:t>
            </w:r>
          </w:p>
        </w:tc>
        <w:tc>
          <w:tcPr>
            <w:tcW w:type="dxa" w:w="1080"/>
          </w:tcPr>
          <w:p>
            <w:r>
              <w:t xml:space="preserve">76 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Sevilla</w:t>
            </w:r>
          </w:p>
        </w:tc>
        <w:tc>
          <w:tcPr>
            <w:tcW w:type="dxa" w:w="1080"/>
          </w:tcPr>
          <w:p>
            <w:r>
              <w:t>Spain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 xml:space="preserve">43.124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85 </w:t>
            </w:r>
          </w:p>
        </w:tc>
        <w:tc>
          <w:tcPr>
            <w:tcW w:type="dxa" w:w="1080"/>
          </w:tcPr>
          <w:p>
            <w:r>
              <w:t>11</w:t>
            </w:r>
          </w:p>
        </w:tc>
      </w:tr>
      <w:tr>
        <w:tc>
          <w:tcPr>
            <w:tcW w:type="dxa" w:w="1080"/>
          </w:tcPr>
          <w:p>
            <w:r>
              <w:t>Kunming</w:t>
            </w:r>
          </w:p>
        </w:tc>
        <w:tc>
          <w:tcPr>
            <w:tcW w:type="dxa" w:w="1080"/>
          </w:tcPr>
          <w:p>
            <w:r>
              <w:t>China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 xml:space="preserve">47.160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WEAPONS:30</w:t>
            </w:r>
          </w:p>
        </w:tc>
        <w:tc>
          <w:tcPr>
            <w:tcW w:type="dxa" w:w="1080"/>
          </w:tcPr>
          <w:p>
            <w:r>
              <w:t xml:space="preserve">26 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Busan</w:t>
            </w:r>
          </w:p>
        </w:tc>
        <w:tc>
          <w:tcPr>
            <w:tcW w:type="dxa" w:w="1080"/>
          </w:tcPr>
          <w:p>
            <w:r>
              <w:t>South Korea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 xml:space="preserve">48.503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WEAPONS:30</w:t>
            </w:r>
          </w:p>
        </w:tc>
        <w:tc>
          <w:tcPr>
            <w:tcW w:type="dxa" w:w="1080"/>
          </w:tcPr>
          <w:p>
            <w:r>
              <w:t xml:space="preserve">20 </w:t>
            </w:r>
          </w:p>
        </w:tc>
        <w:tc>
          <w:tcPr>
            <w:tcW w:type="dxa" w:w="1080"/>
          </w:tcPr>
          <w:p>
            <w:r>
              <w:t>15</w:t>
            </w:r>
          </w:p>
        </w:tc>
      </w:tr>
      <w:tr>
        <w:tc>
          <w:tcPr>
            <w:tcW w:type="dxa" w:w="1080"/>
          </w:tcPr>
          <w:p>
            <w:r>
              <w:t>Osaka</w:t>
            </w:r>
          </w:p>
        </w:tc>
        <w:tc>
          <w:tcPr>
            <w:tcW w:type="dxa" w:w="1080"/>
          </w:tcPr>
          <w:p>
            <w:r>
              <w:t>Japan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 xml:space="preserve">50.754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FOOD:30</w:t>
            </w:r>
          </w:p>
        </w:tc>
        <w:tc>
          <w:tcPr>
            <w:tcW w:type="dxa" w:w="1080"/>
          </w:tcPr>
          <w:p>
            <w:r>
              <w:t xml:space="preserve">21 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  <w:tr>
        <w:tc>
          <w:tcPr>
            <w:tcW w:type="dxa" w:w="1080"/>
          </w:tcPr>
          <w:p>
            <w:r>
              <w:t>Gdansk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56.113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TICKETS:30</w:t>
            </w:r>
          </w:p>
        </w:tc>
        <w:tc>
          <w:tcPr>
            <w:tcW w:type="dxa" w:w="1080"/>
          </w:tcPr>
          <w:p>
            <w:r>
              <w:t xml:space="preserve">220 </w:t>
            </w:r>
          </w:p>
        </w:tc>
        <w:tc>
          <w:tcPr>
            <w:tcW w:type="dxa" w:w="1080"/>
          </w:tcPr>
          <w:p>
            <w:r>
              <w:t>15</w:t>
            </w:r>
          </w:p>
        </w:tc>
      </w:tr>
      <w:tr>
        <w:tc>
          <w:tcPr>
            <w:tcW w:type="dxa" w:w="1080"/>
          </w:tcPr>
          <w:p>
            <w:r>
              <w:t>Šiauliai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56.509 </w:t>
            </w:r>
          </w:p>
        </w:tc>
        <w:tc>
          <w:tcPr>
            <w:tcW w:type="dxa" w:w="1080"/>
          </w:tcPr>
          <w:p>
            <w:r>
              <w:t xml:space="preserve">30 </w:t>
            </w:r>
          </w:p>
        </w:tc>
        <w:tc>
          <w:tcPr>
            <w:tcW w:type="dxa" w:w="1080"/>
          </w:tcPr>
          <w:p>
            <w:r>
              <w:t>WEAPONS:30</w:t>
            </w:r>
          </w:p>
        </w:tc>
        <w:tc>
          <w:tcPr>
            <w:tcW w:type="dxa" w:w="1080"/>
          </w:tcPr>
          <w:p>
            <w:r>
              <w:t xml:space="preserve">61 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  <w:tr>
        <w:tc>
          <w:tcPr>
            <w:tcW w:type="dxa" w:w="1080"/>
          </w:tcPr>
          <w:p>
            <w:r>
              <w:t>Kraków</w:t>
            </w:r>
          </w:p>
        </w:tc>
        <w:tc>
          <w:tcPr>
            <w:tcW w:type="dxa" w:w="1080"/>
          </w:tcPr>
          <w:p>
            <w:r>
              <w:t>Poland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 xml:space="preserve">57.589 </w:t>
            </w:r>
          </w:p>
        </w:tc>
        <w:tc>
          <w:tcPr>
            <w:tcW w:type="dxa" w:w="1080"/>
          </w:tcPr>
          <w:p>
            <w:r>
              <w:t xml:space="preserve">15 </w:t>
            </w:r>
          </w:p>
        </w:tc>
        <w:tc>
          <w:tcPr>
            <w:tcW w:type="dxa" w:w="1080"/>
          </w:tcPr>
          <w:p>
            <w:r>
              <w:t>FOOD:15</w:t>
            </w:r>
          </w:p>
        </w:tc>
        <w:tc>
          <w:tcPr>
            <w:tcW w:type="dxa" w:w="1080"/>
          </w:tcPr>
          <w:p>
            <w:r>
              <w:t xml:space="preserve">295 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