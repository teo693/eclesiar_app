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color w:val="00008B"/>
          <w:sz w:val="28"/>
        </w:rPr>
        <w:t>🏰 Eclesiar's Pulse</w:t>
      </w:r>
    </w:p>
    <w:p>
      <w:r>
        <w:rPr>
          <w:color w:val="808080"/>
          <w:sz w:val="22"/>
        </w:rPr>
        <w:t>📅 Report generated: 2025-09-03 08:26</w:t>
      </w:r>
    </w:p>
    <w:p>
      <w:r>
        <w:rPr>
          <w:b/>
          <w:color w:val="FFD700"/>
          <w:sz w:val="28"/>
        </w:rPr>
        <w:t>🏆 Congratulations to the Top Warrior: Colon3lBruce (Nieznany Kraj)!</w:t>
      </w:r>
    </w:p>
    <w:p>
      <w:pPr>
        <w:pStyle w:val="Heading1"/>
      </w:pPr>
      <w:r>
        <w:rPr>
          <w:b/>
          <w:color w:val="8B0000"/>
          <w:sz w:val="32"/>
        </w:rPr>
        <w:t>⚔️ Battlefield Pulse: Key War Statistics</w:t>
      </w:r>
    </w:p>
    <w:p>
      <w:r>
        <w:t>Ongoing battles:</w:t>
      </w:r>
    </w:p>
    <w:p>
      <w:pPr>
        <w:pStyle w:val="ListBullet"/>
      </w:pPr>
      <w:r>
        <w:t>Black vs White (wojna #13003) — region Stadium (wynik 1:1)</w:t>
      </w:r>
    </w:p>
    <w:p>
      <w:pPr>
        <w:pStyle w:val="ListBullet"/>
      </w:pPr>
      <w:r>
        <w:t>Ireland vs Sweden (wojna #13002) — region Athlone (wynik 0:3)</w:t>
      </w:r>
    </w:p>
    <w:p>
      <w:pPr>
        <w:pStyle w:val="ListBullet"/>
      </w:pPr>
      <w:r>
        <w:t>North Macedonia vs Croatia (wojna #13001) — region Tirana (wynik 0:4)</w:t>
      </w:r>
    </w:p>
    <w:p>
      <w:pPr>
        <w:pStyle w:val="ListBullet"/>
      </w:pPr>
      <w:r>
        <w:t>Lithuania vs Poland (wojna #13000) — region Kaunas (wynik 0:5)</w:t>
      </w:r>
    </w:p>
    <w:p>
      <w:pPr>
        <w:pStyle w:val="ListBullet"/>
      </w:pPr>
      <w:r>
        <w:t>United States of America vs Mexico (wojna #12999) — region Mexico City (wynik 5:0)</w:t>
      </w:r>
    </w:p>
    <w:p>
      <w:pPr>
        <w:pStyle w:val="ListBullet"/>
      </w:pPr>
      <w:r>
        <w:t>Bulgaria vs Poland (wojna #12998) — region Craiova (wynik 0:5)</w:t>
      </w:r>
    </w:p>
    <w:p>
      <w:pPr>
        <w:pStyle w:val="ListBullet"/>
      </w:pPr>
      <w:r>
        <w:t>Russia vs Poland (wojna #12997) — region Voronezh (wynik 0:6)</w:t>
      </w:r>
    </w:p>
    <w:p>
      <w:pPr>
        <w:pStyle w:val="ListBullet"/>
      </w:pPr>
      <w:r>
        <w:t>Pakistan vs South Korea (wojna #12996) — region Islamabad (wynik 1:5)</w:t>
      </w:r>
    </w:p>
    <w:p>
      <w:pPr>
        <w:pStyle w:val="ListBullet"/>
      </w:pPr>
      <w:r>
        <w:t>Hungary vs Slovenia (wojna #12995) — region Murska Sobota (wynik 0:7)</w:t>
      </w:r>
    </w:p>
    <w:p>
      <w:pPr>
        <w:pStyle w:val="Heading1"/>
      </w:pPr>
      <w:r>
        <w:rPr>
          <w:b/>
          <w:color w:val="006400"/>
          <w:sz w:val="32"/>
        </w:rPr>
        <w:t>💰 Economic Pulse</w:t>
      </w:r>
    </w:p>
    <w:p>
      <w:pPr>
        <w:pStyle w:val="Heading2"/>
      </w:pPr>
      <w:r>
        <w:rPr>
          <w:b/>
          <w:color w:val="006400"/>
          <w:sz w:val="28"/>
        </w:rPr>
        <w:t>💼 Top 5 Best Job Offers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Company</w:t>
            </w:r>
          </w:p>
        </w:tc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Salary (GOLD)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4.402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3.4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2.55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2.31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2.2439999999999998</w:t>
            </w:r>
          </w:p>
        </w:tc>
      </w:tr>
    </w:tbl>
    <w:p>
      <w:pPr>
        <w:pStyle w:val="Heading1"/>
      </w:pPr>
      <w:r>
        <w:rPr>
          <w:b/>
          <w:color w:val="4B0082"/>
          <w:sz w:val="32"/>
        </w:rPr>
        <w:t>🌍 World Pulse: Regions with Bonuses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Population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Waterford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Cebu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Alexandria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51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Tikrit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Hurghada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7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Jayapura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Shenzhen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Erbil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Cali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Lahore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Fukuoka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Gjirokastër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Haifa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Surabaya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39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Tabriz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Posadas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66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Trujillo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Erzurum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45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Tuxtla Gutiérrez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Foca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Cúcuta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Kolkata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Guadalajara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37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Timisoara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86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Sapporo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Anchorage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71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Cagliari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99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Mérida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Milano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151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Craiova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53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Zahedan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Quetta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Bitola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70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Veles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49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Ioannina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47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Tel Aviv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Neum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Edinburgh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70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Istanbul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81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Zrenjanin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Antofagasta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Catania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47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Kutaisi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Zalaegerszeg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47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Arequipa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Davao City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Dammam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Arar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Toulouse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Cork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Salonica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103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 xml:space="preserve">Klaipeda 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Shkodër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41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Palma de Mallorca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55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Varaždin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Cuiabá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61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Bihac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27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Upington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Polokwane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Basra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Constanta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59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Pécs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41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Murska Sobota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Cordoba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55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Evora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Minneapolis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72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Iquitos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Pogradec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67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Natal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83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Norwich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43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Abha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39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Mashhad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Funchal (Madeira)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43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Bangalore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Punta Arenas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40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Adelaide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Zaporizhzhia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59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Kocani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Telavi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Zadar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33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Brisbane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Batumi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Maribor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Yakutsk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46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Multan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Temuco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Varna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Negotin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Plovdiv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Sligo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Ahmedabad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Göteborg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Perth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Shanghai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Balikpapan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37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Szeged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44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Santa Cruz de Tenerife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57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Subotica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Luleå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Jeju City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Porto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72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Manaus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65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Antalya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51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Salta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Tacloban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15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Östersund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Novo Mesto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27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Marseille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33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Hamburg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64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Chernihiv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160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Aswan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Alytus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144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Pula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Kavala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Nantes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Dortmund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63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Be'er Sheva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Durban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40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Gangneung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11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Tyumen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91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Vidin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Voronezh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94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Miami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88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Mitú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Kharkiv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158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Bialystok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185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Stuttgart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75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Sevilla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87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Manchester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84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Kunming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Busan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Osaka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Gdansk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219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Šiauliai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Kraków</w:t>
            </w:r>
          </w:p>
        </w:tc>
        <w:tc>
          <w:tcPr>
            <w:tcW w:type="dxa" w:w="216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293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