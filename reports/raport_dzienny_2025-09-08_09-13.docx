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09:13</w:t>
      </w:r>
    </w:p>
    <w:p>
      <w:r>
        <w:t>Source data fetched: 2025-09-08 09:13</w:t>
      </w:r>
    </w:p>
    <w:p>
      <w:r>
        <w:rPr>
          <w:b/>
          <w:sz w:val="28"/>
        </w:rPr>
        <w:t>Congratulations to the Top Warrior: 1hell (Saudi Arabia)!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Romania vs Poland (war #13216) — region Iasi (score 0:0)</w:t>
      </w:r>
    </w:p>
    <w:p>
      <w:pPr>
        <w:pStyle w:val="ListBullet"/>
      </w:pPr>
      <w:r>
        <w:t>Poland vs Bulgaria (war #13215) — region Vidin (score 0:0)</w:t>
      </w:r>
    </w:p>
    <w:p>
      <w:pPr>
        <w:pStyle w:val="ListBullet"/>
      </w:pPr>
      <w:r>
        <w:t>South Africa vs Portugal (war #13214) — region Cape Town (score 0:2)</w:t>
      </w:r>
    </w:p>
    <w:p>
      <w:pPr>
        <w:pStyle w:val="ListBullet"/>
      </w:pPr>
      <w:r>
        <w:t>Black vs White (war #13213) — region Stadium (score 2:0)</w:t>
      </w:r>
    </w:p>
    <w:p>
      <w:pPr>
        <w:pStyle w:val="ListBullet"/>
      </w:pPr>
      <w:r>
        <w:t>Argentina vs Sweden (war #13212) — region Posadas (score 1:2)</w:t>
      </w:r>
    </w:p>
    <w:p>
      <w:pPr>
        <w:pStyle w:val="ListBullet"/>
      </w:pPr>
      <w:r>
        <w:t>Argentina vs Serbia (war #13211) — region Comodoro Rivadavia (score 0:4)</w:t>
      </w:r>
    </w:p>
    <w:p>
      <w:pPr>
        <w:pStyle w:val="ListBullet"/>
      </w:pPr>
      <w:r>
        <w:t>Slovenia vs Hungary (war #13210) — region Zalaegerszeg (score 0:5)</w:t>
      </w:r>
    </w:p>
    <w:p>
      <w:pPr>
        <w:pStyle w:val="ListBullet"/>
      </w:pPr>
      <w:r>
        <w:t>Russia vs Poland (war #13209) — region Voronezh (score 0:5)</w:t>
      </w:r>
    </w:p>
    <w:p>
      <w:pPr>
        <w:pStyle w:val="ListBullet"/>
      </w:pPr>
      <w:r>
        <w:t>Slovenia vs Croatia (war #13201) — region Varaždin (score 2:4)</w:t>
      </w:r>
    </w:p>
    <w:p>
      <w:pPr>
        <w:pStyle w:val="ListBullet"/>
      </w:pPr>
      <w:r>
        <w:t>Croatia vs North Macedonia (war #13144) — region Bitola (score 2:5)</w:t>
      </w:r>
    </w:p>
    <w:p>
      <w:pPr>
        <w:pStyle w:val="ListBullet"/>
      </w:pPr>
      <w:r>
        <w:t>Italy vs France (war #13124) — region Cagliari (score 7:1)</w:t>
      </w:r>
    </w:p>
    <w:p>
      <w:r>
        <w:t>No finished battles to display.</w:t>
      </w:r>
    </w:p>
    <w:p>
      <w:r>
        <w:t>In the last 24 hours, military activity was recorded in 8 countries.</w:t>
      </w:r>
    </w:p>
    <w:p>
      <w:r>
        <w:t>Saudi Arabia: 5,415,798</w:t>
      </w:r>
    </w:p>
    <w:p>
      <w:r>
        <w:t>Slovenia: 3,546,070</w:t>
      </w:r>
    </w:p>
    <w:p>
      <w:r>
        <w:t>Bulgaria: 2,559,980</w:t>
      </w:r>
    </w:p>
    <w:p>
      <w:r>
        <w:t>Sweden: 2,522,634</w:t>
      </w:r>
    </w:p>
    <w:p>
      <w:r>
        <w:t>North Macedonia: 1,741,207</w:t>
      </w:r>
    </w:p>
    <w:p>
      <w:r>
        <w:t>Portugal: 1,247,855</w:t>
      </w:r>
    </w:p>
    <w:p>
      <w:r>
        <w:t>Poland: 1,121,759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1hell (Saudi Arabia): 3,339,681 damage</w:t>
      </w:r>
    </w:p>
    <w:p>
      <w:pPr>
        <w:pStyle w:val="ListNumber"/>
      </w:pPr>
      <w:r>
        <w:t>Colon3lBruce (Slovenia): 2,992,246 damage</w:t>
      </w:r>
    </w:p>
    <w:p>
      <w:pPr>
        <w:pStyle w:val="ListNumber"/>
      </w:pPr>
      <w:r>
        <w:t>real (Saudi Arabia): 2,076,117 damage</w:t>
      </w:r>
    </w:p>
    <w:p>
      <w:pPr>
        <w:pStyle w:val="ListNumber"/>
      </w:pPr>
      <w:r>
        <w:t>Aexil (North Macedonia): 1,741,207 damage</w:t>
      </w:r>
    </w:p>
    <w:p>
      <w:pPr>
        <w:pStyle w:val="ListNumber"/>
      </w:pPr>
      <w:r>
        <w:t>VeleV (Bulgaria): 1,357,783 damage</w:t>
      </w:r>
    </w:p>
    <w:p>
      <w:pPr>
        <w:pStyle w:val="ListNumber"/>
      </w:pPr>
      <w:r>
        <w:t>Kingen88 (Sweden): 1,288,004 damage</w:t>
      </w:r>
    </w:p>
    <w:p>
      <w:pPr>
        <w:pStyle w:val="ListNumber"/>
      </w:pPr>
      <w:r>
        <w:t>THANОS (Bulgaria): 1,202,197 damage</w:t>
      </w:r>
    </w:p>
    <w:p>
      <w:pPr>
        <w:pStyle w:val="ListNumber"/>
      </w:pPr>
      <w:r>
        <w:t>TheIlluminated (Portugal): 730,141 damage</w:t>
      </w:r>
    </w:p>
    <w:p>
      <w:pPr>
        <w:pStyle w:val="ListNumber"/>
      </w:pPr>
      <w:r>
        <w:t>Djeneral (Sweden): 716,593 damage</w:t>
      </w:r>
    </w:p>
    <w:p>
      <w:pPr>
        <w:pStyle w:val="ListNumber"/>
      </w:pPr>
      <w:r>
        <w:t>Siergiej (Poland): 623,591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0.226667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▼ -22.46%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▼ -0.79%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0.082000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▼ -6.11%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0.487667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▼ -11.55%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0.398000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▲ +370.08%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0.197000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▲ +4.42%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0.347000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▼ -1.05%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+1.01%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▲ +121.40%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0.197333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▲ +1.54%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0.088667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▼ -5.34%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1.950000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▼ -0.68%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▲ +0.33%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0.057333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▲ +21.99%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▼ -5.57%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0.042333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▼ -7.30%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+0.67%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0.242667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▼ -55.28%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▼ -44.44%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0.250333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-0.27%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0.166333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▼ -0.20%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▼ -3.57%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0.156333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▼ -1.88%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▼ -53.45%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0.101667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+0.66%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0.103333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▼ -55.71%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0.380667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▼ -3.95%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0.102667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▼ -28.21%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Najtańsze towary każdego typu ze wszystkich krajów: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0.013005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0.016011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0.130 USD</w:t>
            </w:r>
          </w:p>
        </w:tc>
        <w:tc>
          <w:tcPr>
            <w:tcW w:type="dxa" w:w="1440"/>
          </w:tcPr>
          <w:p>
            <w:r>
              <w:t>0.013347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0.014579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266</w:t>
            </w:r>
          </w:p>
        </w:tc>
        <w:tc>
          <w:tcPr>
            <w:tcW w:type="dxa" w:w="1440"/>
          </w:tcPr>
          <w:p>
            <w:r>
              <w:t>0.521929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0.014227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0.019501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0.014775</w:t>
            </w:r>
          </w:p>
        </w:tc>
        <w:tc>
          <w:tcPr>
            <w:tcW w:type="dxa" w:w="1440"/>
          </w:tcPr>
          <w:p>
            <w:r>
              <w:t>451</w:t>
            </w:r>
          </w:p>
        </w:tc>
        <w:tc>
          <w:tcPr>
            <w:tcW w:type="dxa" w:w="1440"/>
          </w:tcPr>
          <w:p>
            <w:r>
              <w:t>0.016233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0.086 PLN</w:t>
            </w:r>
          </w:p>
        </w:tc>
        <w:tc>
          <w:tcPr>
            <w:tcW w:type="dxa" w:w="1440"/>
          </w:tcPr>
          <w:p>
            <w:r>
              <w:t>0.021529</w:t>
            </w:r>
          </w:p>
        </w:tc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0.021729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0.280 USD</w:t>
            </w:r>
          </w:p>
        </w:tc>
        <w:tc>
          <w:tcPr>
            <w:tcW w:type="dxa" w:w="1440"/>
          </w:tcPr>
          <w:p>
            <w:r>
              <w:t>0.028747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0.037350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0.299 FRF</w:t>
            </w:r>
          </w:p>
        </w:tc>
        <w:tc>
          <w:tcPr>
            <w:tcW w:type="dxa" w:w="1440"/>
          </w:tcPr>
          <w:p>
            <w:r>
              <w:t>0.029900</w:t>
            </w:r>
          </w:p>
        </w:tc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0.149520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0.178 PLN</w:t>
            </w:r>
          </w:p>
        </w:tc>
        <w:tc>
          <w:tcPr>
            <w:tcW w:type="dxa" w:w="1440"/>
          </w:tcPr>
          <w:p>
            <w:r>
              <w:t>0.044559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0.045410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0.229 DEM</w:t>
            </w:r>
          </w:p>
        </w:tc>
        <w:tc>
          <w:tcPr>
            <w:tcW w:type="dxa" w:w="1440"/>
          </w:tcPr>
          <w:p>
            <w:r>
              <w:t>0.045113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0.219813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0.230 AUD</w:t>
            </w:r>
          </w:p>
        </w:tc>
        <w:tc>
          <w:tcPr>
            <w:tcW w:type="dxa" w:w="1440"/>
          </w:tcPr>
          <w:p>
            <w:r>
              <w:t>0.045923</w:t>
            </w:r>
          </w:p>
        </w:tc>
        <w:tc>
          <w:tcPr>
            <w:tcW w:type="dxa" w:w="1440"/>
          </w:tcPr>
          <w:p>
            <w:r>
              <w:t>390</w:t>
            </w:r>
          </w:p>
        </w:tc>
        <w:tc>
          <w:tcPr>
            <w:tcW w:type="dxa" w:w="1440"/>
          </w:tcPr>
          <w:p>
            <w:r>
              <w:t>0.046323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0.480 USD</w:t>
            </w:r>
          </w:p>
        </w:tc>
        <w:tc>
          <w:tcPr>
            <w:tcW w:type="dxa" w:w="1440"/>
          </w:tcPr>
          <w:p>
            <w:r>
              <w:t>0.049280</w:t>
            </w:r>
          </w:p>
        </w:tc>
        <w:tc>
          <w:tcPr>
            <w:tcW w:type="dxa" w:w="1440"/>
          </w:tcPr>
          <w:p>
            <w:r>
              <w:t>428</w:t>
            </w:r>
          </w:p>
        </w:tc>
        <w:tc>
          <w:tcPr>
            <w:tcW w:type="dxa" w:w="1440"/>
          </w:tcPr>
          <w:p>
            <w:r>
              <w:t>0.133035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0.051356</w:t>
            </w:r>
          </w:p>
        </w:tc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0.168729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0.256 PLN</w:t>
            </w:r>
          </w:p>
        </w:tc>
        <w:tc>
          <w:tcPr>
            <w:tcW w:type="dxa" w:w="1440"/>
          </w:tcPr>
          <w:p>
            <w:r>
              <w:t>0.064085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0.064586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0.700 USD</w:t>
            </w:r>
          </w:p>
        </w:tc>
        <w:tc>
          <w:tcPr>
            <w:tcW w:type="dxa" w:w="1440"/>
          </w:tcPr>
          <w:p>
            <w:r>
              <w:t>0.071867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0.093427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0.076633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0.357279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1.000 BRL</w:t>
            </w:r>
          </w:p>
        </w:tc>
        <w:tc>
          <w:tcPr>
            <w:tcW w:type="dxa" w:w="1440"/>
          </w:tcPr>
          <w:p>
            <w:r>
              <w:t>0.084000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0.139720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554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0.098500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0.748600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0.495 AUD</w:t>
            </w:r>
          </w:p>
        </w:tc>
        <w:tc>
          <w:tcPr>
            <w:tcW w:type="dxa" w:w="1440"/>
          </w:tcPr>
          <w:p>
            <w:r>
              <w:t>0.098835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0.099484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0.100800</w:t>
            </w:r>
          </w:p>
        </w:tc>
        <w:tc>
          <w:tcPr>
            <w:tcW w:type="dxa" w:w="1440"/>
          </w:tcPr>
          <w:p>
            <w:r>
              <w:t>842</w:t>
            </w:r>
          </w:p>
        </w:tc>
        <w:tc>
          <w:tcPr>
            <w:tcW w:type="dxa" w:w="1440"/>
          </w:tcPr>
          <w:p>
            <w:r>
              <w:t>0.162400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0.404 PLN</w:t>
            </w:r>
          </w:p>
        </w:tc>
        <w:tc>
          <w:tcPr>
            <w:tcW w:type="dxa" w:w="1440"/>
          </w:tcPr>
          <w:p>
            <w:r>
              <w:t>0.101135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0.101786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0.177103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0.177201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  <w:tc>
          <w:tcPr>
            <w:tcW w:type="dxa" w:w="1440"/>
          </w:tcPr>
          <w:p>
            <w:r>
              <w:t>961</w:t>
            </w:r>
          </w:p>
        </w:tc>
        <w:tc>
          <w:tcPr>
            <w:tcW w:type="dxa" w:w="1440"/>
          </w:tcPr>
          <w:p>
            <w:r>
              <w:t>0.737500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0.205000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0.290075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1.087 HUF</w:t>
            </w:r>
          </w:p>
        </w:tc>
        <w:tc>
          <w:tcPr>
            <w:tcW w:type="dxa" w:w="1440"/>
          </w:tcPr>
          <w:p>
            <w:r>
              <w:t>0.214501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79.108565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0.014373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0.038603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0.014775</w:t>
            </w:r>
          </w:p>
        </w:tc>
        <w:tc>
          <w:tcPr>
            <w:tcW w:type="dxa" w:w="1440"/>
          </w:tcPr>
          <w:p>
            <w:r>
              <w:t>406</w:t>
            </w:r>
          </w:p>
        </w:tc>
        <w:tc>
          <w:tcPr>
            <w:tcW w:type="dxa" w:w="1440"/>
          </w:tcPr>
          <w:p>
            <w:r>
              <w:t>0.017769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0.015240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0.015020</w:t>
            </w:r>
          </w:p>
        </w:tc>
        <w:tc>
          <w:tcPr>
            <w:tcW w:type="dxa" w:w="1440"/>
          </w:tcPr>
          <w:p>
            <w:r>
              <w:t>214</w:t>
            </w:r>
          </w:p>
        </w:tc>
        <w:tc>
          <w:tcPr>
            <w:tcW w:type="dxa" w:w="1440"/>
          </w:tcPr>
          <w:p>
            <w:r>
              <w:t>0.015521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263</w:t>
            </w:r>
          </w:p>
        </w:tc>
        <w:tc>
          <w:tcPr>
            <w:tcW w:type="dxa" w:w="1440"/>
          </w:tcPr>
          <w:p>
            <w:r>
              <w:t>0.129903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0.007683</w:t>
            </w:r>
          </w:p>
        </w:tc>
        <w:tc>
          <w:tcPr>
            <w:tcW w:type="dxa" w:w="1440"/>
          </w:tcPr>
          <w:p>
            <w:r>
              <w:t>232</w:t>
            </w:r>
          </w:p>
        </w:tc>
        <w:tc>
          <w:tcPr>
            <w:tcW w:type="dxa" w:w="1440"/>
          </w:tcPr>
          <w:p>
            <w:r>
              <w:t>0.011859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0.035 PLN</w:t>
            </w:r>
          </w:p>
        </w:tc>
        <w:tc>
          <w:tcPr>
            <w:tcW w:type="dxa" w:w="1440"/>
          </w:tcPr>
          <w:p>
            <w:r>
              <w:t>0.008762</w:t>
            </w:r>
          </w:p>
        </w:tc>
        <w:tc>
          <w:tcPr>
            <w:tcW w:type="dxa" w:w="1440"/>
          </w:tcPr>
          <w:p>
            <w:r>
              <w:t>265</w:t>
            </w:r>
          </w:p>
        </w:tc>
        <w:tc>
          <w:tcPr>
            <w:tcW w:type="dxa" w:w="1440"/>
          </w:tcPr>
          <w:p>
            <w:r>
              <w:t>0.009262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0.143 USD</w:t>
            </w:r>
          </w:p>
        </w:tc>
        <w:tc>
          <w:tcPr>
            <w:tcW w:type="dxa" w:w="1440"/>
          </w:tcPr>
          <w:p>
            <w:r>
              <w:t>0.014681</w:t>
            </w:r>
          </w:p>
        </w:tc>
        <w:tc>
          <w:tcPr>
            <w:tcW w:type="dxa" w:w="1440"/>
          </w:tcPr>
          <w:p>
            <w:r>
              <w:t>460</w:t>
            </w:r>
          </w:p>
        </w:tc>
        <w:tc>
          <w:tcPr>
            <w:tcW w:type="dxa" w:w="1440"/>
          </w:tcPr>
          <w:p>
            <w:r>
              <w:t>0.016427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0.093 HRK</w:t>
            </w:r>
          </w:p>
        </w:tc>
        <w:tc>
          <w:tcPr>
            <w:tcW w:type="dxa" w:w="1440"/>
          </w:tcPr>
          <w:p>
            <w:r>
              <w:t>0.014880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0.098816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0.057 PLN</w:t>
            </w:r>
          </w:p>
        </w:tc>
        <w:tc>
          <w:tcPr>
            <w:tcW w:type="dxa" w:w="1440"/>
          </w:tcPr>
          <w:p>
            <w:r>
              <w:t>0.014269</w:t>
            </w:r>
          </w:p>
        </w:tc>
        <w:tc>
          <w:tcPr>
            <w:tcW w:type="dxa" w:w="1440"/>
          </w:tcPr>
          <w:p>
            <w:r>
              <w:t>315</w:t>
            </w:r>
          </w:p>
        </w:tc>
        <w:tc>
          <w:tcPr>
            <w:tcW w:type="dxa" w:w="1440"/>
          </w:tcPr>
          <w:p>
            <w:r>
              <w:t>0.015120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0.077 DEM</w:t>
            </w:r>
          </w:p>
        </w:tc>
        <w:tc>
          <w:tcPr>
            <w:tcW w:type="dxa" w:w="1440"/>
          </w:tcPr>
          <w:p>
            <w:r>
              <w:t>0.015169</w:t>
            </w:r>
          </w:p>
        </w:tc>
        <w:tc>
          <w:tcPr>
            <w:tcW w:type="dxa" w:w="1440"/>
          </w:tcPr>
          <w:p>
            <w:r>
              <w:t>450</w:t>
            </w:r>
          </w:p>
        </w:tc>
        <w:tc>
          <w:tcPr>
            <w:tcW w:type="dxa" w:w="1440"/>
          </w:tcPr>
          <w:p>
            <w:r>
              <w:t>0.174345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0.182 SEK</w:t>
            </w:r>
          </w:p>
        </w:tc>
        <w:tc>
          <w:tcPr>
            <w:tcW w:type="dxa" w:w="1440"/>
          </w:tcPr>
          <w:p>
            <w:r>
              <w:t>0.018503</w:t>
            </w:r>
          </w:p>
        </w:tc>
        <w:tc>
          <w:tcPr>
            <w:tcW w:type="dxa" w:w="1440"/>
          </w:tcPr>
          <w:p>
            <w:r>
              <w:t>1612</w:t>
            </w:r>
          </w:p>
        </w:tc>
        <w:tc>
          <w:tcPr>
            <w:tcW w:type="dxa" w:w="1440"/>
          </w:tcPr>
          <w:p>
            <w:r>
              <w:t>0.023505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0.020090</w:t>
            </w:r>
          </w:p>
        </w:tc>
        <w:tc>
          <w:tcPr>
            <w:tcW w:type="dxa" w:w="1440"/>
          </w:tcPr>
          <w:p>
            <w:r>
              <w:t>621</w:t>
            </w:r>
          </w:p>
        </w:tc>
        <w:tc>
          <w:tcPr>
            <w:tcW w:type="dxa" w:w="1440"/>
          </w:tcPr>
          <w:p>
            <w:r>
              <w:t>0.020090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0.022200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0.022200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0.085 PLN</w:t>
            </w:r>
          </w:p>
        </w:tc>
        <w:tc>
          <w:tcPr>
            <w:tcW w:type="dxa" w:w="1440"/>
          </w:tcPr>
          <w:p>
            <w:r>
              <w:t>0.021278</w:t>
            </w:r>
          </w:p>
        </w:tc>
        <w:tc>
          <w:tcPr>
            <w:tcW w:type="dxa" w:w="1440"/>
          </w:tcPr>
          <w:p>
            <w:r>
              <w:t>243</w:t>
            </w:r>
          </w:p>
        </w:tc>
        <w:tc>
          <w:tcPr>
            <w:tcW w:type="dxa" w:w="1440"/>
          </w:tcPr>
          <w:p>
            <w:r>
              <w:t>0.021779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0.027580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0.028762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0.027824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0.027923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0.294 SEK</w:t>
            </w:r>
          </w:p>
        </w:tc>
        <w:tc>
          <w:tcPr>
            <w:tcW w:type="dxa" w:w="1440"/>
          </w:tcPr>
          <w:p>
            <w:r>
              <w:t>0.029890</w:t>
            </w:r>
          </w:p>
        </w:tc>
        <w:tc>
          <w:tcPr>
            <w:tcW w:type="dxa" w:w="1440"/>
          </w:tcPr>
          <w:p>
            <w:r>
              <w:t>951</w:t>
            </w:r>
          </w:p>
        </w:tc>
        <w:tc>
          <w:tcPr>
            <w:tcW w:type="dxa" w:w="1440"/>
          </w:tcPr>
          <w:p>
            <w:r>
              <w:t>0.100116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0.094842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0.033044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0.033845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0.399 SEK</w:t>
            </w:r>
          </w:p>
        </w:tc>
        <w:tc>
          <w:tcPr>
            <w:tcW w:type="dxa" w:w="1440"/>
          </w:tcPr>
          <w:p>
            <w:r>
              <w:t>0.040565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0.053253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0.045840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  <w:tc>
          <w:tcPr>
            <w:tcW w:type="dxa" w:w="1440"/>
          </w:tcPr>
          <w:p>
            <w:r>
              <w:t>898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851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0.241 PLN</w:t>
            </w:r>
          </w:p>
        </w:tc>
        <w:tc>
          <w:tcPr>
            <w:tcW w:type="dxa" w:w="1440"/>
          </w:tcPr>
          <w:p>
            <w:r>
              <w:t>0.060330</w:t>
            </w:r>
          </w:p>
        </w:tc>
        <w:tc>
          <w:tcPr>
            <w:tcW w:type="dxa" w:w="1440"/>
          </w:tcPr>
          <w:p>
            <w:r>
              <w:t>1100</w:t>
            </w:r>
          </w:p>
        </w:tc>
        <w:tc>
          <w:tcPr>
            <w:tcW w:type="dxa" w:w="1440"/>
          </w:tcPr>
          <w:p>
            <w:r>
              <w:t>0.060681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0.064900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0.064967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0.639 SEK</w:t>
            </w:r>
          </w:p>
        </w:tc>
        <w:tc>
          <w:tcPr>
            <w:tcW w:type="dxa" w:w="1440"/>
          </w:tcPr>
          <w:p>
            <w:r>
              <w:t>0.064965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0.067405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0.014775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0.028329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0.014784</w:t>
            </w:r>
          </w:p>
        </w:tc>
        <w:tc>
          <w:tcPr>
            <w:tcW w:type="dxa" w:w="1440"/>
          </w:tcPr>
          <w:p>
            <w:r>
              <w:t>2698</w:t>
            </w:r>
          </w:p>
        </w:tc>
        <w:tc>
          <w:tcPr>
            <w:tcW w:type="dxa" w:w="1440"/>
          </w:tcPr>
          <w:p>
            <w:r>
              <w:t>0.026755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0.015020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0.015370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0.023531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0.024032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0.031603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0.033267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0.039548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0.064396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0.140 PLN</w:t>
            </w:r>
          </w:p>
        </w:tc>
        <w:tc>
          <w:tcPr>
            <w:tcW w:type="dxa" w:w="1440"/>
          </w:tcPr>
          <w:p>
            <w:r>
              <w:t>0.035047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0.038551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0.069067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0.074000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0.459 PLN</w:t>
            </w:r>
          </w:p>
        </w:tc>
        <w:tc>
          <w:tcPr>
            <w:tcW w:type="dxa" w:w="1440"/>
          </w:tcPr>
          <w:p>
            <w:r>
              <w:t>0.114903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0.115754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0.150000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0.180000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0.150467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0.406260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1.000 RSD</w:t>
            </w:r>
          </w:p>
        </w:tc>
        <w:tc>
          <w:tcPr>
            <w:tcW w:type="dxa" w:w="1440"/>
          </w:tcPr>
          <w:p>
            <w:r>
              <w:t>0.156333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0.270978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0.172833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33.941417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0.196347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0.264703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0.197000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0.256034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0.265950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0.455031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0.301950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2.256390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1.239 PLN</w:t>
            </w:r>
          </w:p>
        </w:tc>
        <w:tc>
          <w:tcPr>
            <w:tcW w:type="dxa" w:w="1440"/>
          </w:tcPr>
          <w:p>
            <w:r>
              <w:t>0.310163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0.333694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0.013455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0.019323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0.150 FRF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0.016420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0.015400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0.035728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0.509549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0.020533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0.026118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0.024231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0.453967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0.098 PLN</w:t>
            </w:r>
          </w:p>
        </w:tc>
        <w:tc>
          <w:tcPr>
            <w:tcW w:type="dxa" w:w="1440"/>
          </w:tcPr>
          <w:p>
            <w:r>
              <w:t>0.024533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0.025684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0.025000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71.251333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0.032760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44.910159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0.112 PLN</w:t>
            </w:r>
          </w:p>
        </w:tc>
        <w:tc>
          <w:tcPr>
            <w:tcW w:type="dxa" w:w="1440"/>
          </w:tcPr>
          <w:p>
            <w:r>
              <w:t>0.028037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0.032443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0.039269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0.039368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0.060000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1.000 CLP</w:t>
            </w:r>
          </w:p>
        </w:tc>
        <w:tc>
          <w:tcPr>
            <w:tcW w:type="dxa" w:w="1440"/>
          </w:tcPr>
          <w:p>
            <w:r>
              <w:t>0.082000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0.082000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0.190 PLN</w:t>
            </w:r>
          </w:p>
        </w:tc>
        <w:tc>
          <w:tcPr>
            <w:tcW w:type="dxa" w:w="1440"/>
          </w:tcPr>
          <w:p>
            <w:r>
              <w:t>0.047563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0.065287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0.058608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0.068771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0.061000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17.222333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0.064813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0.358895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0.190 ESP</w:t>
            </w:r>
          </w:p>
        </w:tc>
        <w:tc>
          <w:tcPr>
            <w:tcW w:type="dxa" w:w="1440"/>
          </w:tcPr>
          <w:p>
            <w:r>
              <w:t>0.065930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1.294310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0.073284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0.073481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0.304 PLN</w:t>
            </w:r>
          </w:p>
        </w:tc>
        <w:tc>
          <w:tcPr>
            <w:tcW w:type="dxa" w:w="1440"/>
          </w:tcPr>
          <w:p>
            <w:r>
              <w:t>0.076101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0.094225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0.090000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0.100000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0.119800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9.843567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1.450 SIT</w:t>
            </w:r>
          </w:p>
        </w:tc>
        <w:tc>
          <w:tcPr>
            <w:tcW w:type="dxa" w:w="1440"/>
          </w:tcPr>
          <w:p>
            <w:r>
              <w:t>0.149833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51.741583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0.150000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0.150000</w:t>
            </w:r>
          </w:p>
        </w:tc>
      </w:tr>
    </w:tbl>
    <w:p/>
    <w:p>
      <w:pPr>
        <w:pStyle w:val="Heading1"/>
      </w:pPr>
      <w:r>
        <w:t>🏭 Analiza Produktywności Regionów</w:t>
      </w:r>
    </w:p>
    <w:p>
      <w:r>
        <w:t>Analiza efektywności produkcji w różnych regionach dla różnych towarów.</w:t>
      </w:r>
    </w:p>
    <w:p>
      <w:pPr>
        <w:pStyle w:val="Heading2"/>
      </w:pPr>
      <w:r>
        <w:t>Bardzo wysoka efektywność (Score &gt; 11.80)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Score</w:t>
            </w:r>
          </w:p>
        </w:tc>
        <w:tc>
          <w:tcPr>
            <w:tcW w:type="dxa" w:w="1440"/>
          </w:tcPr>
          <w:p>
            <w:r>
              <w:t>Bonus</w:t>
            </w:r>
          </w:p>
        </w:tc>
        <w:tc>
          <w:tcPr>
            <w:tcW w:type="dxa" w:w="1440"/>
          </w:tcPr>
          <w:p>
            <w:r>
              <w:t>Produkcja Q5</w:t>
            </w:r>
          </w:p>
        </w:tc>
        <w:tc>
          <w:tcPr>
            <w:tcW w:type="dxa" w:w="1440"/>
          </w:tcPr>
          <w:p>
            <w:r>
              <w:t>Płace NPC (GOLD)</w:t>
            </w:r>
          </w:p>
        </w:tc>
      </w:tr>
      <w:tr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350.84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3.18</w:t>
            </w:r>
          </w:p>
        </w:tc>
      </w:tr>
      <w:tr>
        <w:tc>
          <w:tcPr>
            <w:tcW w:type="dxa" w:w="1440"/>
          </w:tcPr>
          <w:p>
            <w:r>
              <w:t>Tacloban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329.02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4.16</w:t>
            </w:r>
          </w:p>
        </w:tc>
      </w:tr>
      <w:tr>
        <w:tc>
          <w:tcPr>
            <w:tcW w:type="dxa" w:w="1440"/>
          </w:tcPr>
          <w:p>
            <w:r>
              <w:t>Constanta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324.75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4.57</w:t>
            </w:r>
          </w:p>
        </w:tc>
      </w:tr>
      <w:tr>
        <w:tc>
          <w:tcPr>
            <w:tcW w:type="dxa" w:w="1440"/>
          </w:tcPr>
          <w:p>
            <w:r>
              <w:t>Telavi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324.38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4.57</w:t>
            </w:r>
          </w:p>
        </w:tc>
      </w:tr>
      <w:tr>
        <w:tc>
          <w:tcPr>
            <w:tcW w:type="dxa" w:w="1440"/>
          </w:tcPr>
          <w:p>
            <w:r>
              <w:t>Kunming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324.35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4.16</w:t>
            </w:r>
          </w:p>
        </w:tc>
      </w:tr>
      <w:tr>
        <w:tc>
          <w:tcPr>
            <w:tcW w:type="dxa" w:w="1440"/>
          </w:tcPr>
          <w:p>
            <w:r>
              <w:t>Palma de Mallorca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316.87</w:t>
            </w:r>
          </w:p>
        </w:tc>
        <w:tc>
          <w:tcPr>
            <w:tcW w:type="dxa" w:w="1440"/>
          </w:tcPr>
          <w:p>
            <w:r>
              <w:t>15.0%</w:t>
            </w:r>
          </w:p>
        </w:tc>
        <w:tc>
          <w:tcPr>
            <w:tcW w:type="dxa" w:w="1440"/>
          </w:tcPr>
          <w:p>
            <w:r>
              <w:t>621</w:t>
            </w:r>
          </w:p>
        </w:tc>
        <w:tc>
          <w:tcPr>
            <w:tcW w:type="dxa" w:w="1440"/>
          </w:tcPr>
          <w:p>
            <w:r>
              <w:t>3.18</w:t>
            </w:r>
          </w:p>
        </w:tc>
      </w:tr>
      <w:tr>
        <w:tc>
          <w:tcPr>
            <w:tcW w:type="dxa" w:w="1440"/>
          </w:tcPr>
          <w:p>
            <w:r>
              <w:t>Kharkiv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316.46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4.57</w:t>
            </w:r>
          </w:p>
        </w:tc>
      </w:tr>
      <w:tr>
        <w:tc>
          <w:tcPr>
            <w:tcW w:type="dxa" w:w="1440"/>
          </w:tcPr>
          <w:p>
            <w:r>
              <w:t>Voronezh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316.15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4.57</w:t>
            </w:r>
          </w:p>
        </w:tc>
      </w:tr>
      <w:tr>
        <w:tc>
          <w:tcPr>
            <w:tcW w:type="dxa" w:w="1440"/>
          </w:tcPr>
          <w:p>
            <w:r>
              <w:t>Šiauliai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314.69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4.57</w:t>
            </w:r>
          </w:p>
        </w:tc>
      </w:tr>
      <w:tr>
        <w:tc>
          <w:tcPr>
            <w:tcW w:type="dxa" w:w="1440"/>
          </w:tcPr>
          <w:p>
            <w:r>
              <w:t>Gdansk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314.13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