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08:45</w:t>
      </w:r>
    </w:p>
    <w:p>
      <w:r>
        <w:t>Source data fetched: 2025-09-08 08:45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▼ -0.17%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0.226667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0.124667</w:t>
            </w:r>
          </w:p>
        </w:tc>
        <w:tc>
          <w:tcPr>
            <w:tcW w:type="dxa" w:w="2160"/>
          </w:tcPr>
          <w:p>
            <w:r>
              <w:t>▼ -25.40%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0.084333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▼ -0.39%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0.082000</w:t>
            </w:r>
          </w:p>
        </w:tc>
        <w:tc>
          <w:tcPr>
            <w:tcW w:type="dxa" w:w="2160"/>
          </w:tcPr>
          <w:p>
            <w:r>
              <w:t>0.087333</w:t>
            </w:r>
          </w:p>
        </w:tc>
        <w:tc>
          <w:tcPr>
            <w:tcW w:type="dxa" w:w="2160"/>
          </w:tcPr>
          <w:p>
            <w:r>
              <w:t>▼ -6.11%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0.483000</w:t>
            </w:r>
          </w:p>
        </w:tc>
        <w:tc>
          <w:tcPr>
            <w:tcW w:type="dxa" w:w="2160"/>
          </w:tcPr>
          <w:p>
            <w:r>
              <w:t>0.551333</w:t>
            </w:r>
          </w:p>
        </w:tc>
        <w:tc>
          <w:tcPr>
            <w:tcW w:type="dxa" w:w="2160"/>
          </w:tcPr>
          <w:p>
            <w:r>
              <w:t>▼ -12.39%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0.398000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▲ +370.08%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0.197000</w:t>
            </w:r>
          </w:p>
        </w:tc>
        <w:tc>
          <w:tcPr>
            <w:tcW w:type="dxa" w:w="2160"/>
          </w:tcPr>
          <w:p>
            <w:r>
              <w:t>0.188667</w:t>
            </w:r>
          </w:p>
        </w:tc>
        <w:tc>
          <w:tcPr>
            <w:tcW w:type="dxa" w:w="2160"/>
          </w:tcPr>
          <w:p>
            <w:r>
              <w:t>▲ +4.42%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0.347000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▼ -1.05%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+1.01%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▲ +121.40%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0.197333</w:t>
            </w:r>
          </w:p>
        </w:tc>
        <w:tc>
          <w:tcPr>
            <w:tcW w:type="dxa" w:w="2160"/>
          </w:tcPr>
          <w:p>
            <w:r>
              <w:t>0.194333</w:t>
            </w:r>
          </w:p>
        </w:tc>
        <w:tc>
          <w:tcPr>
            <w:tcW w:type="dxa" w:w="2160"/>
          </w:tcPr>
          <w:p>
            <w:r>
              <w:t>▲ +1.54%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0.088667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▼ -5.34%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1.950000</w:t>
            </w:r>
          </w:p>
        </w:tc>
        <w:tc>
          <w:tcPr>
            <w:tcW w:type="dxa" w:w="2160"/>
          </w:tcPr>
          <w:p>
            <w:r>
              <w:t>1.963333</w:t>
            </w:r>
          </w:p>
        </w:tc>
        <w:tc>
          <w:tcPr>
            <w:tcW w:type="dxa" w:w="2160"/>
          </w:tcPr>
          <w:p>
            <w:r>
              <w:t>▼ -0.68%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▲ +0.33%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0.057333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▲ +21.99%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▼ -5.57%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0.042333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▼ -7.30%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+0.67%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0.242667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▼ -55.28%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0.153000</w:t>
            </w:r>
          </w:p>
        </w:tc>
        <w:tc>
          <w:tcPr>
            <w:tcW w:type="dxa" w:w="2160"/>
          </w:tcPr>
          <w:p>
            <w:r>
              <w:t>▼ -43.79%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0.267000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▲ +6.37%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0.098667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▼ -40.80%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▼ -3.57%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0.156333</w:t>
            </w:r>
          </w:p>
        </w:tc>
        <w:tc>
          <w:tcPr>
            <w:tcW w:type="dxa" w:w="2160"/>
          </w:tcPr>
          <w:p>
            <w:r>
              <w:t>0.159333</w:t>
            </w:r>
          </w:p>
        </w:tc>
        <w:tc>
          <w:tcPr>
            <w:tcW w:type="dxa" w:w="2160"/>
          </w:tcPr>
          <w:p>
            <w:r>
              <w:t>▼ -1.88%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0.096667</w:t>
            </w:r>
          </w:p>
        </w:tc>
        <w:tc>
          <w:tcPr>
            <w:tcW w:type="dxa" w:w="2160"/>
          </w:tcPr>
          <w:p>
            <w:r>
              <w:t>▼ -53.45%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0.101667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+0.66%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0.103333</w:t>
            </w:r>
          </w:p>
        </w:tc>
        <w:tc>
          <w:tcPr>
            <w:tcW w:type="dxa" w:w="2160"/>
          </w:tcPr>
          <w:p>
            <w:r>
              <w:t>0.233333</w:t>
            </w:r>
          </w:p>
        </w:tc>
        <w:tc>
          <w:tcPr>
            <w:tcW w:type="dxa" w:w="2160"/>
          </w:tcPr>
          <w:p>
            <w:r>
              <w:t>▼ -55.71%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0.380667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▼ -3.95%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0.102667</w:t>
            </w:r>
          </w:p>
        </w:tc>
        <w:tc>
          <w:tcPr>
            <w:tcW w:type="dxa" w:w="2160"/>
          </w:tcPr>
          <w:p>
            <w:r>
              <w:t>0.143000</w:t>
            </w:r>
          </w:p>
        </w:tc>
        <w:tc>
          <w:tcPr>
            <w:tcW w:type="dxa" w:w="2160"/>
          </w:tcPr>
          <w:p>
            <w:r>
              <w:t>▼ -28.21%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Najtańsze towary każdego typu ze wszystkich krajów:</w:t>
      </w:r>
    </w:p>
    <w:p>
      <w:pPr>
        <w:pStyle w:val="Heading3"/>
      </w:pPr>
      <w:r>
        <w:t>Grain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0.289 SAR</w:t>
            </w:r>
          </w:p>
        </w:tc>
        <w:tc>
          <w:tcPr>
            <w:tcW w:type="dxa" w:w="1440"/>
          </w:tcPr>
          <w:p>
            <w:r>
              <w:t>0.013005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0.016011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0.130 USD</w:t>
            </w:r>
          </w:p>
        </w:tc>
        <w:tc>
          <w:tcPr>
            <w:tcW w:type="dxa" w:w="1440"/>
          </w:tcPr>
          <w:p>
            <w:r>
              <w:t>0.013347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0.014579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0.013953</w:t>
            </w:r>
          </w:p>
        </w:tc>
        <w:tc>
          <w:tcPr>
            <w:tcW w:type="dxa" w:w="1440"/>
          </w:tcPr>
          <w:p>
            <w:r>
              <w:t>266</w:t>
            </w:r>
          </w:p>
        </w:tc>
        <w:tc>
          <w:tcPr>
            <w:tcW w:type="dxa" w:w="1440"/>
          </w:tcPr>
          <w:p>
            <w:r>
              <w:t>0.521057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0.041 ESP</w:t>
            </w:r>
          </w:p>
        </w:tc>
        <w:tc>
          <w:tcPr>
            <w:tcW w:type="dxa" w:w="1440"/>
          </w:tcPr>
          <w:p>
            <w:r>
              <w:t>0.014227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0.019501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0.014775</w:t>
            </w:r>
          </w:p>
        </w:tc>
        <w:tc>
          <w:tcPr>
            <w:tcW w:type="dxa" w:w="1440"/>
          </w:tcPr>
          <w:p>
            <w:r>
              <w:t>451</w:t>
            </w:r>
          </w:p>
        </w:tc>
        <w:tc>
          <w:tcPr>
            <w:tcW w:type="dxa" w:w="1440"/>
          </w:tcPr>
          <w:p>
            <w:r>
              <w:t>0.016233</w:t>
            </w:r>
          </w:p>
        </w:tc>
      </w:tr>
    </w:tbl>
    <w:p/>
    <w:p>
      <w:pPr>
        <w:pStyle w:val="Heading3"/>
      </w:pPr>
      <w:r>
        <w:t>Food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0.087 PLN</w:t>
            </w:r>
          </w:p>
        </w:tc>
        <w:tc>
          <w:tcPr>
            <w:tcW w:type="dxa" w:w="1440"/>
          </w:tcPr>
          <w:p>
            <w:r>
              <w:t>0.023229</w:t>
            </w:r>
          </w:p>
        </w:tc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0.023496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0.280 USD</w:t>
            </w:r>
          </w:p>
        </w:tc>
        <w:tc>
          <w:tcPr>
            <w:tcW w:type="dxa" w:w="1440"/>
          </w:tcPr>
          <w:p>
            <w:r>
              <w:t>0.028747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0.037350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0.180 HRK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0.033152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0.294 PTE</w:t>
            </w:r>
          </w:p>
        </w:tc>
        <w:tc>
          <w:tcPr>
            <w:tcW w:type="dxa" w:w="1440"/>
          </w:tcPr>
          <w:p>
            <w:r>
              <w:t>0.029008</w:t>
            </w:r>
          </w:p>
        </w:tc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0.032817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0.299 FRF</w:t>
            </w:r>
          </w:p>
        </w:tc>
        <w:tc>
          <w:tcPr>
            <w:tcW w:type="dxa" w:w="1440"/>
          </w:tcPr>
          <w:p>
            <w:r>
              <w:t>0.029900</w:t>
            </w:r>
          </w:p>
        </w:tc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0.149520</w:t>
            </w:r>
          </w:p>
        </w:tc>
      </w:tr>
    </w:tbl>
    <w:p/>
    <w:p>
      <w:pPr>
        <w:pStyle w:val="Heading3"/>
      </w:pPr>
      <w:r>
        <w:t>Food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0.229 DEM</w:t>
            </w:r>
          </w:p>
        </w:tc>
        <w:tc>
          <w:tcPr>
            <w:tcW w:type="dxa" w:w="1440"/>
          </w:tcPr>
          <w:p>
            <w:r>
              <w:t>0.045113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0.219813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0.230 AUD</w:t>
            </w:r>
          </w:p>
        </w:tc>
        <w:tc>
          <w:tcPr>
            <w:tcW w:type="dxa" w:w="1440"/>
          </w:tcPr>
          <w:p>
            <w:r>
              <w:t>0.045847</w:t>
            </w:r>
          </w:p>
        </w:tc>
        <w:tc>
          <w:tcPr>
            <w:tcW w:type="dxa" w:w="1440"/>
          </w:tcPr>
          <w:p>
            <w:r>
              <w:t>444</w:t>
            </w:r>
          </w:p>
        </w:tc>
        <w:tc>
          <w:tcPr>
            <w:tcW w:type="dxa" w:w="1440"/>
          </w:tcPr>
          <w:p>
            <w:r>
              <w:t>0.046245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0.178 PLN</w:t>
            </w:r>
          </w:p>
        </w:tc>
        <w:tc>
          <w:tcPr>
            <w:tcW w:type="dxa" w:w="1440"/>
          </w:tcPr>
          <w:p>
            <w:r>
              <w:t>0.047526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0.048434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0.480 USD</w:t>
            </w:r>
          </w:p>
        </w:tc>
        <w:tc>
          <w:tcPr>
            <w:tcW w:type="dxa" w:w="1440"/>
          </w:tcPr>
          <w:p>
            <w:r>
              <w:t>0.049280</w:t>
            </w:r>
          </w:p>
        </w:tc>
        <w:tc>
          <w:tcPr>
            <w:tcW w:type="dxa" w:w="1440"/>
          </w:tcPr>
          <w:p>
            <w:r>
              <w:t>435</w:t>
            </w:r>
          </w:p>
        </w:tc>
        <w:tc>
          <w:tcPr>
            <w:tcW w:type="dxa" w:w="1440"/>
          </w:tcPr>
          <w:p>
            <w:r>
              <w:t>0.133035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0.148 ESP</w:t>
            </w:r>
          </w:p>
        </w:tc>
        <w:tc>
          <w:tcPr>
            <w:tcW w:type="dxa" w:w="1440"/>
          </w:tcPr>
          <w:p>
            <w:r>
              <w:t>0.051356</w:t>
            </w:r>
          </w:p>
        </w:tc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0.168729</w:t>
            </w:r>
          </w:p>
        </w:tc>
      </w:tr>
    </w:tbl>
    <w:p/>
    <w:p>
      <w:pPr>
        <w:pStyle w:val="Heading3"/>
      </w:pPr>
      <w:r>
        <w:t>Food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0.258 PLN</w:t>
            </w:r>
          </w:p>
        </w:tc>
        <w:tc>
          <w:tcPr>
            <w:tcW w:type="dxa" w:w="1440"/>
          </w:tcPr>
          <w:p>
            <w:r>
              <w:t>0.068886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0.069527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0.069767</w:t>
            </w:r>
          </w:p>
        </w:tc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0.069767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0.389 DEM</w:t>
            </w:r>
          </w:p>
        </w:tc>
        <w:tc>
          <w:tcPr>
            <w:tcW w:type="dxa" w:w="1440"/>
          </w:tcPr>
          <w:p>
            <w:r>
              <w:t>0.076633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0.357279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0.750 USD</w:t>
            </w:r>
          </w:p>
        </w:tc>
        <w:tc>
          <w:tcPr>
            <w:tcW w:type="dxa" w:w="1440"/>
          </w:tcPr>
          <w:p>
            <w:r>
              <w:t>0.077000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0.140653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0.824 SEK</w:t>
            </w:r>
          </w:p>
        </w:tc>
        <w:tc>
          <w:tcPr>
            <w:tcW w:type="dxa" w:w="1440"/>
          </w:tcPr>
          <w:p>
            <w:r>
              <w:t>0.083773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0.136518</w:t>
            </w:r>
          </w:p>
        </w:tc>
      </w:tr>
    </w:tbl>
    <w:p/>
    <w:p>
      <w:pPr>
        <w:pStyle w:val="Heading3"/>
      </w:pPr>
      <w:r>
        <w:t>Food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0.940 GRD</w:t>
            </w:r>
          </w:p>
        </w:tc>
        <w:tc>
          <w:tcPr>
            <w:tcW w:type="dxa" w:w="1440"/>
          </w:tcPr>
          <w:p>
            <w:r>
              <w:t>0.093687</w:t>
            </w:r>
          </w:p>
        </w:tc>
        <w:tc>
          <w:tcPr>
            <w:tcW w:type="dxa" w:w="1440"/>
          </w:tcPr>
          <w:p>
            <w:r>
              <w:t>560</w:t>
            </w:r>
          </w:p>
        </w:tc>
        <w:tc>
          <w:tcPr>
            <w:tcW w:type="dxa" w:w="1440"/>
          </w:tcPr>
          <w:p>
            <w:r>
              <w:t>0.151493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0.500 DEM</w:t>
            </w:r>
          </w:p>
        </w:tc>
        <w:tc>
          <w:tcPr>
            <w:tcW w:type="dxa" w:w="1440"/>
          </w:tcPr>
          <w:p>
            <w:r>
              <w:t>0.098500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0.748600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0.495 AUD</w:t>
            </w:r>
          </w:p>
        </w:tc>
        <w:tc>
          <w:tcPr>
            <w:tcW w:type="dxa" w:w="1440"/>
          </w:tcPr>
          <w:p>
            <w:r>
              <w:t>0.098670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0.099318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1.200 BRL</w:t>
            </w:r>
          </w:p>
        </w:tc>
        <w:tc>
          <w:tcPr>
            <w:tcW w:type="dxa" w:w="1440"/>
          </w:tcPr>
          <w:p>
            <w:r>
              <w:t>0.101200</w:t>
            </w:r>
          </w:p>
        </w:tc>
        <w:tc>
          <w:tcPr>
            <w:tcW w:type="dxa" w:w="1440"/>
          </w:tcPr>
          <w:p>
            <w:r>
              <w:t>859</w:t>
            </w:r>
          </w:p>
        </w:tc>
        <w:tc>
          <w:tcPr>
            <w:tcW w:type="dxa" w:w="1440"/>
          </w:tcPr>
          <w:p>
            <w:r>
              <w:t>0.163044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0.405 PLN</w:t>
            </w:r>
          </w:p>
        </w:tc>
        <w:tc>
          <w:tcPr>
            <w:tcW w:type="dxa" w:w="1440"/>
          </w:tcPr>
          <w:p>
            <w:r>
              <w:t>0.108135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0.108883</w:t>
            </w:r>
          </w:p>
        </w:tc>
      </w:tr>
    </w:tbl>
    <w:p/>
    <w:p>
      <w:pPr>
        <w:pStyle w:val="Heading3"/>
      </w:pPr>
      <w:r>
        <w:t>Food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1.700 GRD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1.750 PTE</w:t>
            </w:r>
          </w:p>
        </w:tc>
        <w:tc>
          <w:tcPr>
            <w:tcW w:type="dxa" w:w="1440"/>
          </w:tcPr>
          <w:p>
            <w:r>
              <w:t>0.172667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0.172667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0.177103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0.177201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2.000 FRF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  <w:tc>
          <w:tcPr>
            <w:tcW w:type="dxa" w:w="1440"/>
          </w:tcPr>
          <w:p>
            <w:r>
              <w:t>961</w:t>
            </w:r>
          </w:p>
        </w:tc>
        <w:tc>
          <w:tcPr>
            <w:tcW w:type="dxa" w:w="1440"/>
          </w:tcPr>
          <w:p>
            <w:r>
              <w:t>0.737500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2.500 CLP</w:t>
            </w:r>
          </w:p>
        </w:tc>
        <w:tc>
          <w:tcPr>
            <w:tcW w:type="dxa" w:w="1440"/>
          </w:tcPr>
          <w:p>
            <w:r>
              <w:t>0.205000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0.290075</w:t>
            </w:r>
          </w:p>
        </w:tc>
      </w:tr>
    </w:tbl>
    <w:p/>
    <w:p>
      <w:pPr>
        <w:pStyle w:val="Heading3"/>
      </w:pPr>
      <w:r>
        <w:t>Iron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0.014373</w:t>
            </w:r>
          </w:p>
        </w:tc>
        <w:tc>
          <w:tcPr>
            <w:tcW w:type="dxa" w:w="1440"/>
          </w:tcPr>
          <w:p>
            <w:r>
              <w:t>1398</w:t>
            </w:r>
          </w:p>
        </w:tc>
        <w:tc>
          <w:tcPr>
            <w:tcW w:type="dxa" w:w="1440"/>
          </w:tcPr>
          <w:p>
            <w:r>
              <w:t>0.038603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0.014775</w:t>
            </w:r>
          </w:p>
        </w:tc>
        <w:tc>
          <w:tcPr>
            <w:tcW w:type="dxa" w:w="1440"/>
          </w:tcPr>
          <w:p>
            <w:r>
              <w:t>428</w:t>
            </w:r>
          </w:p>
        </w:tc>
        <w:tc>
          <w:tcPr>
            <w:tcW w:type="dxa" w:w="1440"/>
          </w:tcPr>
          <w:p>
            <w:r>
              <w:t>0.017769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0.014900</w:t>
            </w:r>
          </w:p>
        </w:tc>
        <w:tc>
          <w:tcPr>
            <w:tcW w:type="dxa" w:w="1440"/>
          </w:tcPr>
          <w:p>
            <w:r>
              <w:t>338</w:t>
            </w:r>
          </w:p>
        </w:tc>
        <w:tc>
          <w:tcPr>
            <w:tcW w:type="dxa" w:w="1440"/>
          </w:tcPr>
          <w:p>
            <w:r>
              <w:t>0.015240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0.015947</w:t>
            </w:r>
          </w:p>
        </w:tc>
        <w:tc>
          <w:tcPr>
            <w:tcW w:type="dxa" w:w="1440"/>
          </w:tcPr>
          <w:p>
            <w:r>
              <w:t>269</w:t>
            </w:r>
          </w:p>
        </w:tc>
        <w:tc>
          <w:tcPr>
            <w:tcW w:type="dxa" w:w="1440"/>
          </w:tcPr>
          <w:p>
            <w:r>
              <w:t>0.129686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0.063 PLN</w:t>
            </w:r>
          </w:p>
        </w:tc>
        <w:tc>
          <w:tcPr>
            <w:tcW w:type="dxa" w:w="1440"/>
          </w:tcPr>
          <w:p>
            <w:r>
              <w:t>0.016821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0.017195</w:t>
            </w:r>
          </w:p>
        </w:tc>
      </w:tr>
    </w:tbl>
    <w:p/>
    <w:p>
      <w:pPr>
        <w:pStyle w:val="Heading3"/>
      </w:pPr>
      <w:r>
        <w:t>Weapon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0.007683</w:t>
            </w:r>
          </w:p>
        </w:tc>
        <w:tc>
          <w:tcPr>
            <w:tcW w:type="dxa" w:w="1440"/>
          </w:tcPr>
          <w:p>
            <w:r>
              <w:t>232</w:t>
            </w:r>
          </w:p>
        </w:tc>
        <w:tc>
          <w:tcPr>
            <w:tcW w:type="dxa" w:w="1440"/>
          </w:tcPr>
          <w:p>
            <w:r>
              <w:t>0.011859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0.037 PLN</w:t>
            </w:r>
          </w:p>
        </w:tc>
        <w:tc>
          <w:tcPr>
            <w:tcW w:type="dxa" w:w="1440"/>
          </w:tcPr>
          <w:p>
            <w:r>
              <w:t>0.009879</w:t>
            </w:r>
          </w:p>
        </w:tc>
        <w:tc>
          <w:tcPr>
            <w:tcW w:type="dxa" w:w="1440"/>
          </w:tcPr>
          <w:p>
            <w:r>
              <w:t>998</w:t>
            </w:r>
          </w:p>
        </w:tc>
        <w:tc>
          <w:tcPr>
            <w:tcW w:type="dxa" w:w="1440"/>
          </w:tcPr>
          <w:p>
            <w:r>
              <w:t>0.010306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0.120 BRL</w:t>
            </w:r>
          </w:p>
        </w:tc>
        <w:tc>
          <w:tcPr>
            <w:tcW w:type="dxa" w:w="1440"/>
          </w:tcPr>
          <w:p>
            <w:r>
              <w:t>0.010120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236.599697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0.126 PTE</w:t>
            </w:r>
          </w:p>
        </w:tc>
        <w:tc>
          <w:tcPr>
            <w:tcW w:type="dxa" w:w="1440"/>
          </w:tcPr>
          <w:p>
            <w:r>
              <w:t>0.012432</w:t>
            </w:r>
          </w:p>
        </w:tc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0.013813</w:t>
            </w:r>
          </w:p>
        </w:tc>
      </w:tr>
    </w:tbl>
    <w:p/>
    <w:p>
      <w:pPr>
        <w:pStyle w:val="Heading3"/>
      </w:pPr>
      <w:r>
        <w:t>Weapon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0.056 PLN</w:t>
            </w:r>
          </w:p>
        </w:tc>
        <w:tc>
          <w:tcPr>
            <w:tcW w:type="dxa" w:w="1440"/>
          </w:tcPr>
          <w:p>
            <w:r>
              <w:t>0.014952</w:t>
            </w:r>
          </w:p>
        </w:tc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0.015753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0.079 DEM</w:t>
            </w:r>
          </w:p>
        </w:tc>
        <w:tc>
          <w:tcPr>
            <w:tcW w:type="dxa" w:w="1440"/>
          </w:tcPr>
          <w:p>
            <w:r>
              <w:t>0.015563</w:t>
            </w:r>
          </w:p>
        </w:tc>
        <w:tc>
          <w:tcPr>
            <w:tcW w:type="dxa" w:w="1440"/>
          </w:tcPr>
          <w:p>
            <w:r>
              <w:t>1067</w:t>
            </w:r>
          </w:p>
        </w:tc>
        <w:tc>
          <w:tcPr>
            <w:tcW w:type="dxa" w:w="1440"/>
          </w:tcPr>
          <w:p>
            <w:r>
              <w:t>0.253933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0.182 SEK</w:t>
            </w:r>
          </w:p>
        </w:tc>
        <w:tc>
          <w:tcPr>
            <w:tcW w:type="dxa" w:w="1440"/>
          </w:tcPr>
          <w:p>
            <w:r>
              <w:t>0.018503</w:t>
            </w:r>
          </w:p>
        </w:tc>
        <w:tc>
          <w:tcPr>
            <w:tcW w:type="dxa" w:w="1440"/>
          </w:tcPr>
          <w:p>
            <w:r>
              <w:t>1740</w:t>
            </w:r>
          </w:p>
        </w:tc>
        <w:tc>
          <w:tcPr>
            <w:tcW w:type="dxa" w:w="1440"/>
          </w:tcPr>
          <w:p>
            <w:r>
              <w:t>0.023505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0.245 CLP</w:t>
            </w:r>
          </w:p>
        </w:tc>
        <w:tc>
          <w:tcPr>
            <w:tcW w:type="dxa" w:w="1440"/>
          </w:tcPr>
          <w:p>
            <w:r>
              <w:t>0.020090</w:t>
            </w:r>
          </w:p>
        </w:tc>
        <w:tc>
          <w:tcPr>
            <w:tcW w:type="dxa" w:w="1440"/>
          </w:tcPr>
          <w:p>
            <w:r>
              <w:t>662</w:t>
            </w:r>
          </w:p>
        </w:tc>
        <w:tc>
          <w:tcPr>
            <w:tcW w:type="dxa" w:w="1440"/>
          </w:tcPr>
          <w:p>
            <w:r>
              <w:t>0.020090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0.222 FRF</w:t>
            </w:r>
          </w:p>
        </w:tc>
        <w:tc>
          <w:tcPr>
            <w:tcW w:type="dxa" w:w="1440"/>
          </w:tcPr>
          <w:p>
            <w:r>
              <w:t>0.022200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0.022200</w:t>
            </w:r>
          </w:p>
        </w:tc>
      </w:tr>
    </w:tbl>
    <w:p/>
    <w:p>
      <w:pPr>
        <w:pStyle w:val="Heading3"/>
      </w:pPr>
      <w:r>
        <w:t>Weapon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0.087 PLN</w:t>
            </w:r>
          </w:p>
        </w:tc>
        <w:tc>
          <w:tcPr>
            <w:tcW w:type="dxa" w:w="1440"/>
          </w:tcPr>
          <w:p>
            <w:r>
              <w:t>0.023229</w:t>
            </w:r>
          </w:p>
        </w:tc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0.023656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0.140 DEM</w:t>
            </w:r>
          </w:p>
        </w:tc>
        <w:tc>
          <w:tcPr>
            <w:tcW w:type="dxa" w:w="1440"/>
          </w:tcPr>
          <w:p>
            <w:r>
              <w:t>0.027580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0.028762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0.141 HUF</w:t>
            </w:r>
          </w:p>
        </w:tc>
        <w:tc>
          <w:tcPr>
            <w:tcW w:type="dxa" w:w="1440"/>
          </w:tcPr>
          <w:p>
            <w:r>
              <w:t>0.027824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0.027923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0.314 BGN</w:t>
            </w:r>
          </w:p>
        </w:tc>
        <w:tc>
          <w:tcPr>
            <w:tcW w:type="dxa" w:w="1440"/>
          </w:tcPr>
          <w:p>
            <w:r>
              <w:t>0.029202</w:t>
            </w:r>
          </w:p>
        </w:tc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0.029723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0.300 PTE</w:t>
            </w:r>
          </w:p>
        </w:tc>
        <w:tc>
          <w:tcPr>
            <w:tcW w:type="dxa" w:w="1440"/>
          </w:tcPr>
          <w:p>
            <w:r>
              <w:t>0.029600</w:t>
            </w:r>
          </w:p>
        </w:tc>
        <w:tc>
          <w:tcPr>
            <w:tcW w:type="dxa" w:w="1440"/>
          </w:tcPr>
          <w:p>
            <w:r>
              <w:t>499</w:t>
            </w:r>
          </w:p>
        </w:tc>
        <w:tc>
          <w:tcPr>
            <w:tcW w:type="dxa" w:w="1440"/>
          </w:tcPr>
          <w:p>
            <w:r>
              <w:t>0.044361</w:t>
            </w:r>
          </w:p>
        </w:tc>
      </w:tr>
    </w:tbl>
    <w:p/>
    <w:p>
      <w:pPr>
        <w:pStyle w:val="Heading3"/>
      </w:pPr>
      <w:r>
        <w:t>Weapon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0.035244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0.036098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0.399 SEK</w:t>
            </w:r>
          </w:p>
        </w:tc>
        <w:tc>
          <w:tcPr>
            <w:tcW w:type="dxa" w:w="1440"/>
          </w:tcPr>
          <w:p>
            <w:r>
              <w:t>0.040565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0.042070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0.420 PTE</w:t>
            </w:r>
          </w:p>
        </w:tc>
        <w:tc>
          <w:tcPr>
            <w:tcW w:type="dxa" w:w="1440"/>
          </w:tcPr>
          <w:p>
            <w:r>
              <w:t>0.041440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1440"/>
          </w:tcPr>
          <w:p>
            <w:r>
              <w:t>0.052333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0.445 FRF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1380</w:t>
            </w:r>
          </w:p>
        </w:tc>
        <w:tc>
          <w:tcPr>
            <w:tcW w:type="dxa" w:w="1440"/>
          </w:tcPr>
          <w:p>
            <w:r>
              <w:t>0.045840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0.044850</w:t>
            </w:r>
          </w:p>
        </w:tc>
        <w:tc>
          <w:tcPr>
            <w:tcW w:type="dxa" w:w="1440"/>
          </w:tcPr>
          <w:p>
            <w:r>
              <w:t>899</w:t>
            </w:r>
          </w:p>
        </w:tc>
        <w:tc>
          <w:tcPr>
            <w:tcW w:type="dxa" w:w="1440"/>
          </w:tcPr>
          <w:p>
            <w:r>
              <w:t>0.044850</w:t>
            </w:r>
          </w:p>
        </w:tc>
      </w:tr>
    </w:tbl>
    <w:p/>
    <w:p>
      <w:pPr>
        <w:pStyle w:val="Heading3"/>
      </w:pPr>
      <w:r>
        <w:t>Weapon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t>0.059800</w:t>
            </w:r>
          </w:p>
        </w:tc>
        <w:tc>
          <w:tcPr>
            <w:tcW w:type="dxa" w:w="1440"/>
          </w:tcPr>
          <w:p>
            <w:r>
              <w:t>851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0.242 PLN</w:t>
            </w:r>
          </w:p>
        </w:tc>
        <w:tc>
          <w:tcPr>
            <w:tcW w:type="dxa" w:w="1440"/>
          </w:tcPr>
          <w:p>
            <w:r>
              <w:t>0.064614</w:t>
            </w:r>
          </w:p>
        </w:tc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0.065201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0.064783</w:t>
            </w:r>
          </w:p>
        </w:tc>
        <w:tc>
          <w:tcPr>
            <w:tcW w:type="dxa" w:w="1440"/>
          </w:tcPr>
          <w:p>
            <w:r>
              <w:t>1407</w:t>
            </w:r>
          </w:p>
        </w:tc>
        <w:tc>
          <w:tcPr>
            <w:tcW w:type="dxa" w:w="1440"/>
          </w:tcPr>
          <w:p>
            <w:r>
              <w:t>0.064783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0.649 FRF</w:t>
            </w:r>
          </w:p>
        </w:tc>
        <w:tc>
          <w:tcPr>
            <w:tcW w:type="dxa" w:w="1440"/>
          </w:tcPr>
          <w:p>
            <w:r>
              <w:t>0.064900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0.064967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0.639 SEK</w:t>
            </w:r>
          </w:p>
        </w:tc>
        <w:tc>
          <w:tcPr>
            <w:tcW w:type="dxa" w:w="1440"/>
          </w:tcPr>
          <w:p>
            <w:r>
              <w:t>0.064965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0.067405</w:t>
            </w:r>
          </w:p>
        </w:tc>
      </w:tr>
    </w:tbl>
    <w:p/>
    <w:p>
      <w:pPr>
        <w:pStyle w:val="Heading3"/>
      </w:pPr>
      <w:r>
        <w:t>Fuel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0.013953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0.090457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0.014775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0.028329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0.144 USD</w:t>
            </w:r>
          </w:p>
        </w:tc>
        <w:tc>
          <w:tcPr>
            <w:tcW w:type="dxa" w:w="1440"/>
          </w:tcPr>
          <w:p>
            <w:r>
              <w:t>0.014784</w:t>
            </w:r>
          </w:p>
        </w:tc>
        <w:tc>
          <w:tcPr>
            <w:tcW w:type="dxa" w:w="1440"/>
          </w:tcPr>
          <w:p>
            <w:r>
              <w:t>2700</w:t>
            </w:r>
          </w:p>
        </w:tc>
        <w:tc>
          <w:tcPr>
            <w:tcW w:type="dxa" w:w="1440"/>
          </w:tcPr>
          <w:p>
            <w:r>
              <w:t>0.026755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0.150 PTE</w:t>
            </w:r>
          </w:p>
        </w:tc>
        <w:tc>
          <w:tcPr>
            <w:tcW w:type="dxa" w:w="1440"/>
          </w:tcPr>
          <w:p>
            <w:r>
              <w:t>0.014800</w:t>
            </w:r>
          </w:p>
        </w:tc>
        <w:tc>
          <w:tcPr>
            <w:tcW w:type="dxa" w:w="1440"/>
          </w:tcPr>
          <w:p>
            <w:r>
              <w:t>1600</w:t>
            </w:r>
          </w:p>
        </w:tc>
        <w:tc>
          <w:tcPr>
            <w:tcW w:type="dxa" w:w="1440"/>
          </w:tcPr>
          <w:p>
            <w:r>
              <w:t>0.016004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</w:tr>
    </w:tbl>
    <w:p/>
    <w:p>
      <w:pPr>
        <w:pStyle w:val="Heading3"/>
      </w:pPr>
      <w:r>
        <w:t>Airplane Ticket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0.190 PTE</w:t>
            </w:r>
          </w:p>
        </w:tc>
        <w:tc>
          <w:tcPr>
            <w:tcW w:type="dxa" w:w="1440"/>
          </w:tcPr>
          <w:p>
            <w:r>
              <w:t>0.018747</w:t>
            </w:r>
          </w:p>
        </w:tc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0.019733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0.025098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0.025632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0.389 SEK</w:t>
            </w:r>
          </w:p>
        </w:tc>
        <w:tc>
          <w:tcPr>
            <w:tcW w:type="dxa" w:w="1440"/>
          </w:tcPr>
          <w:p>
            <w:r>
              <w:t>0.039548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0.064396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1.000 LTL</w:t>
            </w:r>
          </w:p>
        </w:tc>
        <w:tc>
          <w:tcPr>
            <w:tcW w:type="dxa" w:w="1440"/>
          </w:tcPr>
          <w:p>
            <w:r>
              <w:t>0.042333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0.707390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Egypt</w:t>
            </w:r>
          </w:p>
        </w:tc>
        <w:tc>
          <w:tcPr>
            <w:tcW w:type="dxa" w:w="1440"/>
          </w:tcPr>
          <w:p>
            <w:r>
              <w:t>0.419 EGP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</w:tr>
    </w:tbl>
    <w:p/>
    <w:p>
      <w:pPr>
        <w:pStyle w:val="Heading3"/>
      </w:pPr>
      <w:r>
        <w:t>Airplane Ticket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0.130 PLN</w:t>
            </w:r>
          </w:p>
        </w:tc>
        <w:tc>
          <w:tcPr>
            <w:tcW w:type="dxa" w:w="1440"/>
          </w:tcPr>
          <w:p>
            <w:r>
              <w:t>0.034710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0.038982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0.350 HUF</w:t>
            </w:r>
          </w:p>
        </w:tc>
        <w:tc>
          <w:tcPr>
            <w:tcW w:type="dxa" w:w="1440"/>
          </w:tcPr>
          <w:p>
            <w:r>
              <w:t>0.069067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0.074000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0.079733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0.079733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0.844 SIT</w:t>
            </w:r>
          </w:p>
        </w:tc>
        <w:tc>
          <w:tcPr>
            <w:tcW w:type="dxa" w:w="1440"/>
          </w:tcPr>
          <w:p>
            <w:r>
              <w:t>0.087213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0.088619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</w:tbl>
    <w:p/>
    <w:p>
      <w:pPr>
        <w:pStyle w:val="Heading3"/>
      </w:pPr>
      <w:r>
        <w:t>Airplane Ticket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0.800 SIT</w:t>
            </w:r>
          </w:p>
        </w:tc>
        <w:tc>
          <w:tcPr>
            <w:tcW w:type="dxa" w:w="1440"/>
          </w:tcPr>
          <w:p>
            <w:r>
              <w:t>0.082667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0.125447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0.990 PTE</w:t>
            </w:r>
          </w:p>
        </w:tc>
        <w:tc>
          <w:tcPr>
            <w:tcW w:type="dxa" w:w="1440"/>
          </w:tcPr>
          <w:p>
            <w:r>
              <w:t>0.097680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0.149579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0.463 PLN</w:t>
            </w:r>
          </w:p>
        </w:tc>
        <w:tc>
          <w:tcPr>
            <w:tcW w:type="dxa" w:w="1440"/>
          </w:tcPr>
          <w:p>
            <w:r>
              <w:t>0.123621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0.124102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0.150000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0.180000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1.480 SEK</w:t>
            </w:r>
          </w:p>
        </w:tc>
        <w:tc>
          <w:tcPr>
            <w:tcW w:type="dxa" w:w="1440"/>
          </w:tcPr>
          <w:p>
            <w:r>
              <w:t>0.150467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0.406260</w:t>
            </w:r>
          </w:p>
        </w:tc>
      </w:tr>
    </w:tbl>
    <w:p/>
    <w:p>
      <w:pPr>
        <w:pStyle w:val="Heading3"/>
      </w:pPr>
      <w:r>
        <w:t>Airplane Ticket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1.700 SEK</w:t>
            </w:r>
          </w:p>
        </w:tc>
        <w:tc>
          <w:tcPr>
            <w:tcW w:type="dxa" w:w="1440"/>
          </w:tcPr>
          <w:p>
            <w:r>
              <w:t>0.172833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33.941417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1.100 HRK</w:t>
            </w:r>
          </w:p>
        </w:tc>
        <w:tc>
          <w:tcPr>
            <w:tcW w:type="dxa" w:w="1440"/>
          </w:tcPr>
          <w:p>
            <w:r>
              <w:t>0.176000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0.187200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1.800 GRD</w:t>
            </w:r>
          </w:p>
        </w:tc>
        <w:tc>
          <w:tcPr>
            <w:tcW w:type="dxa" w:w="1440"/>
          </w:tcPr>
          <w:p>
            <w:r>
              <w:t>0.179400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0.787367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0.995 HUF</w:t>
            </w:r>
          </w:p>
        </w:tc>
        <w:tc>
          <w:tcPr>
            <w:tcW w:type="dxa" w:w="1440"/>
          </w:tcPr>
          <w:p>
            <w:r>
              <w:t>0.196347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0.264703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1.000 DEM</w:t>
            </w:r>
          </w:p>
        </w:tc>
        <w:tc>
          <w:tcPr>
            <w:tcW w:type="dxa" w:w="1440"/>
          </w:tcPr>
          <w:p>
            <w:r>
              <w:t>0.197000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0.256034</w:t>
            </w:r>
          </w:p>
        </w:tc>
      </w:tr>
    </w:tbl>
    <w:p/>
    <w:p>
      <w:pPr>
        <w:pStyle w:val="Heading3"/>
      </w:pPr>
      <w:r>
        <w:t>Airplane Ticket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1.350 DEM</w:t>
            </w:r>
          </w:p>
        </w:tc>
        <w:tc>
          <w:tcPr>
            <w:tcW w:type="dxa" w:w="1440"/>
          </w:tcPr>
          <w:p>
            <w:r>
              <w:t>0.265950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0.455031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2.970 SEK</w:t>
            </w:r>
          </w:p>
        </w:tc>
        <w:tc>
          <w:tcPr>
            <w:tcW w:type="dxa" w:w="1440"/>
          </w:tcPr>
          <w:p>
            <w:r>
              <w:t>0.301950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2.256390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3.000 SIT</w:t>
            </w:r>
          </w:p>
        </w:tc>
        <w:tc>
          <w:tcPr>
            <w:tcW w:type="dxa" w:w="1440"/>
          </w:tcPr>
          <w:p>
            <w:r>
              <w:t>0.310000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0.930000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1.239 PLN</w:t>
            </w:r>
          </w:p>
        </w:tc>
        <w:tc>
          <w:tcPr>
            <w:tcW w:type="dxa" w:w="1440"/>
          </w:tcPr>
          <w:p>
            <w:r>
              <w:t>0.330813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0.355911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3.399 PTE</w:t>
            </w:r>
          </w:p>
        </w:tc>
        <w:tc>
          <w:tcPr>
            <w:tcW w:type="dxa" w:w="1440"/>
          </w:tcPr>
          <w:p>
            <w:r>
              <w:t>0.335368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0.785347</w:t>
            </w:r>
          </w:p>
        </w:tc>
      </w:tr>
    </w:tbl>
    <w:p/>
    <w:p>
      <w:pPr>
        <w:pStyle w:val="Heading3"/>
      </w:pPr>
      <w:r>
        <w:t>Titanium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0.299 SAR</w:t>
            </w:r>
          </w:p>
        </w:tc>
        <w:tc>
          <w:tcPr>
            <w:tcW w:type="dxa" w:w="1440"/>
          </w:tcPr>
          <w:p>
            <w:r>
              <w:t>0.013455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0.019323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0.014900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0.015400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0.035728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0.015947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0.508699</w:t>
            </w:r>
          </w:p>
        </w:tc>
      </w:tr>
    </w:tbl>
    <w:p/>
    <w:p>
      <w:pPr>
        <w:pStyle w:val="Heading3"/>
      </w:pPr>
      <w:r>
        <w:t>Aircraft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0.100 RSD</w:t>
            </w:r>
          </w:p>
        </w:tc>
        <w:tc>
          <w:tcPr>
            <w:tcW w:type="dxa" w:w="1440"/>
          </w:tcPr>
          <w:p>
            <w:r>
              <w:t>0.015633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83.590183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0.020533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0.026118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0.024231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0.453967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0.025000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71.251333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0.099 PLN</w:t>
            </w:r>
          </w:p>
        </w:tc>
        <w:tc>
          <w:tcPr>
            <w:tcW w:type="dxa" w:w="1440"/>
          </w:tcPr>
          <w:p>
            <w:r>
              <w:t>0.026433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0.028516</w:t>
            </w:r>
          </w:p>
        </w:tc>
      </w:tr>
    </w:tbl>
    <w:p/>
    <w:p>
      <w:pPr>
        <w:pStyle w:val="Heading3"/>
      </w:pPr>
      <w:r>
        <w:t>Aircraft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0.113 PLN</w:t>
            </w:r>
          </w:p>
        </w:tc>
        <w:tc>
          <w:tcPr>
            <w:tcW w:type="dxa" w:w="1440"/>
          </w:tcPr>
          <w:p>
            <w:r>
              <w:t>0.030171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0.039249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0.199 HUF</w:t>
            </w:r>
          </w:p>
        </w:tc>
        <w:tc>
          <w:tcPr>
            <w:tcW w:type="dxa" w:w="1440"/>
          </w:tcPr>
          <w:p>
            <w:r>
              <w:t>0.039269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0.039368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0.060000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0.060000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1.000 CLP</w:t>
            </w:r>
          </w:p>
        </w:tc>
        <w:tc>
          <w:tcPr>
            <w:tcW w:type="dxa" w:w="1440"/>
          </w:tcPr>
          <w:p>
            <w:r>
              <w:t>0.082000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0.082000</w:t>
            </w:r>
          </w:p>
        </w:tc>
      </w:tr>
    </w:tbl>
    <w:p/>
    <w:p>
      <w:pPr>
        <w:pStyle w:val="Heading3"/>
      </w:pPr>
      <w:r>
        <w:t>Aircraft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0.297 HUF</w:t>
            </w:r>
          </w:p>
        </w:tc>
        <w:tc>
          <w:tcPr>
            <w:tcW w:type="dxa" w:w="1440"/>
          </w:tcPr>
          <w:p>
            <w:r>
              <w:t>0.058608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0.068771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0.061000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17.222333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0.064813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0.358895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0.190 ESP</w:t>
            </w:r>
          </w:p>
        </w:tc>
        <w:tc>
          <w:tcPr>
            <w:tcW w:type="dxa" w:w="1440"/>
          </w:tcPr>
          <w:p>
            <w:r>
              <w:t>0.065930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1.294310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0.648 USD</w:t>
            </w:r>
          </w:p>
        </w:tc>
        <w:tc>
          <w:tcPr>
            <w:tcW w:type="dxa" w:w="1440"/>
          </w:tcPr>
          <w:p>
            <w:r>
              <w:t>0.066528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0.315366</w:t>
            </w:r>
          </w:p>
        </w:tc>
      </w:tr>
    </w:tbl>
    <w:p/>
    <w:p>
      <w:pPr>
        <w:pStyle w:val="Heading3"/>
      </w:pPr>
      <w:r>
        <w:t>Aircraft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0.372 DEM</w:t>
            </w:r>
          </w:p>
        </w:tc>
        <w:tc>
          <w:tcPr>
            <w:tcW w:type="dxa" w:w="1440"/>
          </w:tcPr>
          <w:p>
            <w:r>
              <w:t>0.073284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0.073481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0.305 PLN</w:t>
            </w:r>
          </w:p>
        </w:tc>
        <w:tc>
          <w:tcPr>
            <w:tcW w:type="dxa" w:w="1440"/>
          </w:tcPr>
          <w:p>
            <w:r>
              <w:t>0.081435</w:t>
            </w:r>
          </w:p>
        </w:tc>
        <w:tc>
          <w:tcPr>
            <w:tcW w:type="dxa" w:w="1440"/>
          </w:tcPr>
          <w:p>
            <w:r>
              <w:t>287</w:t>
            </w:r>
          </w:p>
        </w:tc>
        <w:tc>
          <w:tcPr>
            <w:tcW w:type="dxa" w:w="1440"/>
          </w:tcPr>
          <w:p>
            <w:r>
              <w:t>0.110218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0.090000</w:t>
            </w:r>
          </w:p>
        </w:tc>
        <w:tc>
          <w:tcPr>
            <w:tcW w:type="dxa" w:w="1440"/>
          </w:tcPr>
          <w:p>
            <w:r>
              <w:t>1477</w:t>
            </w:r>
          </w:p>
        </w:tc>
        <w:tc>
          <w:tcPr>
            <w:tcW w:type="dxa" w:w="1440"/>
          </w:tcPr>
          <w:p>
            <w:r>
              <w:t>0.100000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</w:tbl>
    <w:p/>
    <w:p>
      <w:pPr>
        <w:pStyle w:val="Heading3"/>
      </w:pPr>
      <w:r>
        <w:t>Aircraft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0.600 AUD</w:t>
            </w:r>
          </w:p>
        </w:tc>
        <w:tc>
          <w:tcPr>
            <w:tcW w:type="dxa" w:w="1440"/>
          </w:tcPr>
          <w:p>
            <w:r>
              <w:t>0.119600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9.827133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1.250 PTE</w:t>
            </w:r>
          </w:p>
        </w:tc>
        <w:tc>
          <w:tcPr>
            <w:tcW w:type="dxa" w:w="1440"/>
          </w:tcPr>
          <w:p>
            <w:r>
              <w:t>0.123333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0.135173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1.400 SEK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0.146740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0.146740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1.450 SIT</w:t>
            </w:r>
          </w:p>
        </w:tc>
        <w:tc>
          <w:tcPr>
            <w:tcW w:type="dxa" w:w="1440"/>
          </w:tcPr>
          <w:p>
            <w:r>
              <w:t>0.149833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51.741583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