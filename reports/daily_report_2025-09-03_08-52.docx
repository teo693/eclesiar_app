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08:52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pPr>
        <w:pStyle w:val="Heading3"/>
      </w:pPr>
      <w:r>
        <w:rPr>
          <w:b/>
          <w:color w:val="8B4513"/>
          <w:sz w:val="28"/>
        </w:rPr>
        <w:t>📦 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#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1.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25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9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19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12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36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21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36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43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7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18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1080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108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1080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080"/>
          </w:tcPr>
          <w:p>
            <w:r>
              <w:rPr>
                <w:sz w:val="18"/>
              </w:rPr>
              <w:t>21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