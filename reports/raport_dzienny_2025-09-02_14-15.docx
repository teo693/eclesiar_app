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14:15</w:t>
      </w:r>
    </w:p>
    <w:p>
      <w:r>
        <w:t>Source data fetched: 2025-09-02 13:16</w:t>
      </w:r>
    </w:p>
    <w:p>
      <w:r>
        <w:rPr>
          <w:b/>
          <w:sz w:val="28"/>
        </w:rPr>
        <w:t>Congratulations to the Top Warrior: THANОS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(7 vs 9)</w:t>
      </w:r>
    </w:p>
    <w:p>
      <w:r>
        <w:t>In the last 24 hours, military activity was recorded in 1 countries.</w:t>
      </w:r>
    </w:p>
    <w:p>
      <w:r>
        <w:t>Unknown Country: 8,216,086</w:t>
      </w:r>
    </w:p>
    <w:p>
      <w:pPr>
        <w:pStyle w:val="Heading2"/>
      </w:pPr>
      <w:r>
        <w:t>📊 Executive Summary: Key Changes</w:t>
      </w:r>
    </w:p>
    <w:p>
      <w:r>
        <w:t>⚔️ Total military activity: ▼ -23.5% (8,216,086 vs 10,745,200)</w:t>
      </w:r>
    </w:p>
    <w:p>
      <w:r>
        <w:t>💰 Currency volatility: 17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+8,216,086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Colon3lBruce (Unknown Country): 1,270,065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TheIlluminated (Unknown Country): 608,356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Barbarbengt (Unknown Country): 448,956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SirTuga (Unknown Country):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+22.1% (1,270,065 vs 1,040,383)</w:t>
      </w:r>
    </w:p>
    <w:p>
      <w:r>
        <w:t>• Thanоs: ▲ +94.1% (1,800,966 vs 927,690)</w:t>
      </w:r>
    </w:p>
    <w:p>
      <w:r>
        <w:t>New warriors in top list:</w:t>
      </w:r>
    </w:p>
    <w:p>
      <w:r>
        <w:t>• Josh Gould (Nieznany Kraj): 531,615 damage</w:t>
      </w:r>
    </w:p>
    <w:p>
      <w:r>
        <w:t>• Bloodice (Nieznany Kraj): 609,860 damage</w:t>
      </w:r>
    </w:p>
    <w:p>
      <w:r>
        <w:t>• Barbarbengt (Nieznany Kraj): 448,956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0.089000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-4.30%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0.012640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0.066360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1147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466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0.072 DEM</w:t>
            </w:r>
          </w:p>
        </w:tc>
        <w:tc>
          <w:tcPr>
            <w:tcW w:type="dxa" w:w="1440"/>
          </w:tcPr>
          <w:p>
            <w:r>
              <w:t>0.013752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0.168398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0.081 PLN</w:t>
            </w:r>
          </w:p>
        </w:tc>
        <w:tc>
          <w:tcPr>
            <w:tcW w:type="dxa" w:w="1440"/>
          </w:tcPr>
          <w:p>
            <w:r>
              <w:t>0.020331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0.020733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0.027359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0.028915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0.053363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22.9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184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294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 (production + bonuses - pollution - wages).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Fukuoka</w:t>
            </w:r>
          </w:p>
        </w:tc>
        <w:tc>
          <w:tcPr>
            <w:tcW w:type="dxa" w:w="720"/>
          </w:tcPr>
          <w:p>
            <w:r>
              <w:t>Japan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7.1%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Posadas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Arequipa</w:t>
            </w:r>
          </w:p>
        </w:tc>
        <w:tc>
          <w:tcPr>
            <w:tcW w:type="dxa" w:w="720"/>
          </w:tcPr>
          <w:p>
            <w:r>
              <w:t>Peru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17.4%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0.81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Tabriz</w:t>
            </w:r>
          </w:p>
        </w:tc>
        <w:tc>
          <w:tcPr>
            <w:tcW w:type="dxa" w:w="720"/>
          </w:tcPr>
          <w:p>
            <w:r>
              <w:t>Saudi Arabia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10.1%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Shkodër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Multan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24.0%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Temuco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25.1%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Subotica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28.2%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Neum</w:t>
            </w:r>
          </w:p>
        </w:tc>
        <w:tc>
          <w:tcPr>
            <w:tcW w:type="dxa" w:w="720"/>
          </w:tcPr>
          <w:p>
            <w:r>
              <w:t>Bosnia and Herzegovina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0.57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Ioannina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15.7%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Waterford</w:t>
            </w:r>
          </w:p>
        </w:tc>
        <w:tc>
          <w:tcPr>
            <w:tcW w:type="dxa" w:w="720"/>
          </w:tcPr>
          <w:p>
            <w:r>
              <w:t>Ireland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0.2%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Cali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6.2%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Foca</w:t>
            </w:r>
          </w:p>
        </w:tc>
        <w:tc>
          <w:tcPr>
            <w:tcW w:type="dxa" w:w="720"/>
          </w:tcPr>
          <w:p>
            <w:r>
              <w:t>Bosnia and Herzegovina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9.7%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0.57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Erzurum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Zahedan</w:t>
            </w:r>
          </w:p>
        </w:tc>
        <w:tc>
          <w:tcPr>
            <w:tcW w:type="dxa" w:w="720"/>
          </w:tcPr>
          <w:p>
            <w:r>
              <w:t>Saudi Arabia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Sapporo</w:t>
            </w:r>
          </w:p>
        </w:tc>
        <w:tc>
          <w:tcPr>
            <w:tcW w:type="dxa" w:w="720"/>
          </w:tcPr>
          <w:p>
            <w:r>
              <w:t>Japan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12.3%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Constanta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22.8%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Punta Arenas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Evora</w:t>
            </w:r>
          </w:p>
        </w:tc>
        <w:tc>
          <w:tcPr>
            <w:tcW w:type="dxa" w:w="720"/>
          </w:tcPr>
          <w:p>
            <w:r>
              <w:t>Portugal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22.2%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Pogradec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22.3%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Food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Minneapolis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23.2%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Yakutsk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26.3%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Batumi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25.0%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Kavala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33.3%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Salta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29.6%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B Food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Yakutsk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26.3%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Kavala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33.3%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Salta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29.6%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Nantes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34.9%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Vidin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</w:tbl>
    <w:p/>
    <w:p>
      <w:pPr>
        <w:pStyle w:val="Heading4"/>
      </w:pPr>
      <w:r>
        <w:t>📊 B Food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Kavala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33.3%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Nantes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34.9%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Vidin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Minneapolis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23.2%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Manchester</w:t>
            </w:r>
          </w:p>
        </w:tc>
        <w:tc>
          <w:tcPr>
            <w:tcW w:type="dxa" w:w="720"/>
          </w:tcPr>
          <w:p>
            <w:r>
              <w:t>United Kingdom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43.7%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</w:tbl>
    <w:p/>
    <w:p>
      <w:pPr>
        <w:pStyle w:val="Heading4"/>
      </w:pPr>
      <w:r>
        <w:t>📊 B Food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Kavala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33.3%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Nantes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34.9%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Minneapolis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23.2%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Vidin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39.9%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Yakutsk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26.3%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B Food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Yakutsk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26.3%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30.2%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Kavala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33.3%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Salta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29.6%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Nantes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34.9%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Minneapolis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23.2%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</w:tbl>
    <w:p/>
    <w:p>
      <w:pPr>
        <w:pStyle w:val="Heading4"/>
      </w:pPr>
      <w:r>
        <w:t>📊 B Aircraft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Davao City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18.6%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B Aircraft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Kolkata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9.6%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Aircraft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Kolkata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9.6%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21.2%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Aircraft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Kolkata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9.6%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21.2%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Aircraft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Kolkata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9.6%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21.2%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Airplane Ticket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Adelaide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23.0%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Varna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25.8%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</w:tbl>
    <w:p/>
    <w:p>
      <w:pPr>
        <w:pStyle w:val="Heading4"/>
      </w:pPr>
      <w:r>
        <w:t>📊 B Airplane Ticket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Gjirokastër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Toulouse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20.4%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B Airplane Ticket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Gjirokastër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Adelaide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23.0%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</w:tbl>
    <w:p/>
    <w:p>
      <w:pPr>
        <w:pStyle w:val="Heading4"/>
      </w:pPr>
      <w:r>
        <w:t>📊 B Airplane Ticket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Gjirokastër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Toulouse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20.4%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B Airplane Ticket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Gjirokastër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Adelaide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23.0%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