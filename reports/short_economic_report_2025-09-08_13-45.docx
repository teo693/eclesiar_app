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Short Economic Report Eclesiar</w:t>
      </w:r>
    </w:p>
    <w:p>
      <w:r>
        <w:t>Report generated: 2025-09-08 13:44:56</w:t>
      </w:r>
    </w:p>
    <w:p/>
    <w:p>
      <w:pPr>
        <w:pStyle w:val="Heading1"/>
      </w:pPr>
      <w:r>
        <w:t>💰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Currency</w:t>
            </w:r>
          </w:p>
        </w:tc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Rate (GOLD per 1)</w:t>
            </w:r>
          </w:p>
        </w:tc>
        <w:tc>
          <w:tcPr>
            <w:tcW w:type="dxa" w:w="1728"/>
          </w:tcPr>
          <w:p>
            <w:r>
              <w:t>Previous Rate</w:t>
            </w:r>
          </w:p>
        </w:tc>
        <w:tc>
          <w:tcPr>
            <w:tcW w:type="dxa" w:w="1728"/>
          </w:tcPr>
          <w:p>
            <w:r>
              <w:t>Change 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0.025333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ARS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AUD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0.199667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BAM</w:t>
            </w:r>
          </w:p>
        </w:tc>
        <w:tc>
          <w:tcPr>
            <w:tcW w:type="dxa" w:w="1728"/>
          </w:tcPr>
          <w:p>
            <w:r>
              <w:t>0.226667</w:t>
            </w:r>
          </w:p>
        </w:tc>
        <w:tc>
          <w:tcPr>
            <w:tcW w:type="dxa" w:w="1728"/>
          </w:tcPr>
          <w:p>
            <w:r>
              <w:t>0.238000</w:t>
            </w:r>
          </w:p>
        </w:tc>
        <w:tc>
          <w:tcPr>
            <w:tcW w:type="dxa" w:w="1728"/>
          </w:tcPr>
          <w:p>
            <w:r>
              <w:t>-4.76%</w:t>
            </w:r>
          </w:p>
        </w:tc>
      </w:tr>
      <w:tr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BGN</w:t>
            </w:r>
          </w:p>
        </w:tc>
        <w:tc>
          <w:tcPr>
            <w:tcW w:type="dxa" w:w="1728"/>
          </w:tcPr>
          <w:p>
            <w:r>
              <w:t>0.098000</w:t>
            </w:r>
          </w:p>
        </w:tc>
        <w:tc>
          <w:tcPr>
            <w:tcW w:type="dxa" w:w="1728"/>
          </w:tcPr>
          <w:p>
            <w:r>
              <w:t>0.124667</w:t>
            </w:r>
          </w:p>
        </w:tc>
        <w:tc>
          <w:tcPr>
            <w:tcW w:type="dxa" w:w="1728"/>
          </w:tcPr>
          <w:p>
            <w:r>
              <w:t>-21.39%</w:t>
            </w:r>
          </w:p>
        </w:tc>
      </w:tr>
      <w:tr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BRL</w:t>
            </w:r>
          </w:p>
        </w:tc>
        <w:tc>
          <w:tcPr>
            <w:tcW w:type="dxa" w:w="1728"/>
          </w:tcPr>
          <w:p>
            <w:r>
              <w:t>0.084333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-0.39%</w:t>
            </w:r>
          </w:p>
        </w:tc>
      </w:tr>
      <w:tr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CLP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0.087333</w:t>
            </w:r>
          </w:p>
        </w:tc>
        <w:tc>
          <w:tcPr>
            <w:tcW w:type="dxa" w:w="1728"/>
          </w:tcPr>
          <w:p>
            <w:r>
              <w:t>-2.67%</w:t>
            </w:r>
          </w:p>
        </w:tc>
      </w:tr>
      <w:tr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CNY</w:t>
            </w:r>
          </w:p>
        </w:tc>
        <w:tc>
          <w:tcPr>
            <w:tcW w:type="dxa" w:w="1728"/>
          </w:tcPr>
          <w:p>
            <w:r>
              <w:t>0.497333</w:t>
            </w:r>
          </w:p>
        </w:tc>
        <w:tc>
          <w:tcPr>
            <w:tcW w:type="dxa" w:w="1728"/>
          </w:tcPr>
          <w:p>
            <w:r>
              <w:t>0.551333</w:t>
            </w:r>
          </w:p>
        </w:tc>
        <w:tc>
          <w:tcPr>
            <w:tcW w:type="dxa" w:w="1728"/>
          </w:tcPr>
          <w:p>
            <w:r>
              <w:t>-9.79%</w:t>
            </w:r>
          </w:p>
        </w:tc>
      </w:tr>
      <w:tr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COP</w:t>
            </w:r>
          </w:p>
        </w:tc>
        <w:tc>
          <w:tcPr>
            <w:tcW w:type="dxa" w:w="1728"/>
          </w:tcPr>
          <w:p>
            <w:r>
              <w:t>0.095667</w:t>
            </w:r>
          </w:p>
        </w:tc>
        <w:tc>
          <w:tcPr>
            <w:tcW w:type="dxa" w:w="1728"/>
          </w:tcPr>
          <w:p>
            <w:r>
              <w:t>0.084667</w:t>
            </w:r>
          </w:p>
        </w:tc>
        <w:tc>
          <w:tcPr>
            <w:tcW w:type="dxa" w:w="1728"/>
          </w:tcPr>
          <w:p>
            <w:r>
              <w:t>+12.99%</w:t>
            </w:r>
          </w:p>
        </w:tc>
      </w:tr>
      <w:tr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DEM</w:t>
            </w:r>
          </w:p>
        </w:tc>
        <w:tc>
          <w:tcPr>
            <w:tcW w:type="dxa" w:w="1728"/>
          </w:tcPr>
          <w:p>
            <w:r>
              <w:t>0.196333</w:t>
            </w:r>
          </w:p>
        </w:tc>
        <w:tc>
          <w:tcPr>
            <w:tcW w:type="dxa" w:w="1728"/>
          </w:tcPr>
          <w:p>
            <w:r>
              <w:t>0.188667</w:t>
            </w:r>
          </w:p>
        </w:tc>
        <w:tc>
          <w:tcPr>
            <w:tcW w:type="dxa" w:w="1728"/>
          </w:tcPr>
          <w:p>
            <w:r>
              <w:t>+4.06%</w:t>
            </w:r>
          </w:p>
        </w:tc>
      </w:tr>
      <w:tr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EGP</w:t>
            </w:r>
          </w:p>
        </w:tc>
        <w:tc>
          <w:tcPr>
            <w:tcW w:type="dxa" w:w="1728"/>
          </w:tcPr>
          <w:p>
            <w:r>
              <w:t>0.103000</w:t>
            </w:r>
          </w:p>
        </w:tc>
        <w:tc>
          <w:tcPr>
            <w:tcW w:type="dxa" w:w="1728"/>
          </w:tcPr>
          <w:p>
            <w:r>
              <w:t>0.104333</w:t>
            </w:r>
          </w:p>
        </w:tc>
        <w:tc>
          <w:tcPr>
            <w:tcW w:type="dxa" w:w="1728"/>
          </w:tcPr>
          <w:p>
            <w:r>
              <w:t>-1.28%</w:t>
            </w:r>
          </w:p>
        </w:tc>
      </w:tr>
      <w:tr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ESP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0.350667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FRF</w:t>
            </w:r>
          </w:p>
        </w:tc>
        <w:tc>
          <w:tcPr>
            <w:tcW w:type="dxa" w:w="1728"/>
          </w:tcPr>
          <w:p>
            <w:r>
              <w:t>0.100333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+1.35%</w:t>
            </w:r>
          </w:p>
        </w:tc>
      </w:tr>
      <w:tr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GBP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0.169000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GEL</w:t>
            </w:r>
          </w:p>
        </w:tc>
        <w:tc>
          <w:tcPr>
            <w:tcW w:type="dxa" w:w="1728"/>
          </w:tcPr>
          <w:p>
            <w:r>
              <w:t>20.000000</w:t>
            </w:r>
          </w:p>
        </w:tc>
        <w:tc>
          <w:tcPr>
            <w:tcW w:type="dxa" w:w="1728"/>
          </w:tcPr>
          <w:p>
            <w:r>
              <w:t>9.033333</w:t>
            </w:r>
          </w:p>
        </w:tc>
        <w:tc>
          <w:tcPr>
            <w:tcW w:type="dxa" w:w="1728"/>
          </w:tcPr>
          <w:p>
            <w:r>
              <w:t>+121.40%</w:t>
            </w:r>
          </w:p>
        </w:tc>
      </w:tr>
      <w:tr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GRD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HRK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0.160000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HUF</w:t>
            </w:r>
          </w:p>
        </w:tc>
        <w:tc>
          <w:tcPr>
            <w:tcW w:type="dxa" w:w="1728"/>
          </w:tcPr>
          <w:p>
            <w:r>
              <w:t>0.195667</w:t>
            </w:r>
          </w:p>
        </w:tc>
        <w:tc>
          <w:tcPr>
            <w:tcW w:type="dxa" w:w="1728"/>
          </w:tcPr>
          <w:p>
            <w:r>
              <w:t>0.194333</w:t>
            </w:r>
          </w:p>
        </w:tc>
        <w:tc>
          <w:tcPr>
            <w:tcW w:type="dxa" w:w="1728"/>
          </w:tcPr>
          <w:p>
            <w:r>
              <w:t>+0.69%</w:t>
            </w:r>
          </w:p>
        </w:tc>
      </w:tr>
      <w:tr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IDR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0.316667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IEP</w:t>
            </w:r>
          </w:p>
        </w:tc>
        <w:tc>
          <w:tcPr>
            <w:tcW w:type="dxa" w:w="1728"/>
          </w:tcPr>
          <w:p>
            <w:r>
              <w:t>0.088667</w:t>
            </w:r>
          </w:p>
        </w:tc>
        <w:tc>
          <w:tcPr>
            <w:tcW w:type="dxa" w:w="1728"/>
          </w:tcPr>
          <w:p>
            <w:r>
              <w:t>0.093667</w:t>
            </w:r>
          </w:p>
        </w:tc>
        <w:tc>
          <w:tcPr>
            <w:tcW w:type="dxa" w:w="1728"/>
          </w:tcPr>
          <w:p>
            <w:r>
              <w:t>-5.34%</w:t>
            </w:r>
          </w:p>
        </w:tc>
      </w:tr>
      <w:tr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INR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0.448000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IQD</w:t>
            </w:r>
          </w:p>
        </w:tc>
        <w:tc>
          <w:tcPr>
            <w:tcW w:type="dxa" w:w="1728"/>
          </w:tcPr>
          <w:p>
            <w:r>
              <w:t>1.950000</w:t>
            </w:r>
          </w:p>
        </w:tc>
        <w:tc>
          <w:tcPr>
            <w:tcW w:type="dxa" w:w="1728"/>
          </w:tcPr>
          <w:p>
            <w:r>
              <w:t>1.963333</w:t>
            </w:r>
          </w:p>
        </w:tc>
        <w:tc>
          <w:tcPr>
            <w:tcW w:type="dxa" w:w="1728"/>
          </w:tcPr>
          <w:p>
            <w:r>
              <w:t>-0.68%</w:t>
            </w:r>
          </w:p>
        </w:tc>
      </w:tr>
      <w:tr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IRR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0.030667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ITL</w:t>
            </w:r>
          </w:p>
        </w:tc>
        <w:tc>
          <w:tcPr>
            <w:tcW w:type="dxa" w:w="1728"/>
          </w:tcPr>
          <w:p>
            <w:r>
              <w:t>0.198000</w:t>
            </w:r>
          </w:p>
        </w:tc>
        <w:tc>
          <w:tcPr>
            <w:tcW w:type="dxa" w:w="1728"/>
          </w:tcPr>
          <w:p>
            <w:r>
              <w:t>0.199333</w:t>
            </w:r>
          </w:p>
        </w:tc>
        <w:tc>
          <w:tcPr>
            <w:tcW w:type="dxa" w:w="1728"/>
          </w:tcPr>
          <w:p>
            <w:r>
              <w:t>-0.67%</w:t>
            </w:r>
          </w:p>
        </w:tc>
      </w:tr>
      <w:tr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JPY</w:t>
            </w:r>
          </w:p>
        </w:tc>
        <w:tc>
          <w:tcPr>
            <w:tcW w:type="dxa" w:w="1728"/>
          </w:tcPr>
          <w:p>
            <w:r>
              <w:t>0.063000</w:t>
            </w:r>
          </w:p>
        </w:tc>
        <w:tc>
          <w:tcPr>
            <w:tcW w:type="dxa" w:w="1728"/>
          </w:tcPr>
          <w:p>
            <w:r>
              <w:t>0.047000</w:t>
            </w:r>
          </w:p>
        </w:tc>
        <w:tc>
          <w:tcPr>
            <w:tcW w:type="dxa" w:w="1728"/>
          </w:tcPr>
          <w:p>
            <w:r>
              <w:t>+34.04%</w:t>
            </w:r>
          </w:p>
        </w:tc>
      </w:tr>
      <w:tr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KRW</w:t>
            </w:r>
          </w:p>
        </w:tc>
        <w:tc>
          <w:tcPr>
            <w:tcW w:type="dxa" w:w="1728"/>
          </w:tcPr>
          <w:p>
            <w:r>
              <w:t>0.147000</w:t>
            </w:r>
          </w:p>
        </w:tc>
        <w:tc>
          <w:tcPr>
            <w:tcW w:type="dxa" w:w="1728"/>
          </w:tcPr>
          <w:p>
            <w:r>
              <w:t>0.155667</w:t>
            </w:r>
          </w:p>
        </w:tc>
        <w:tc>
          <w:tcPr>
            <w:tcW w:type="dxa" w:w="1728"/>
          </w:tcPr>
          <w:p>
            <w:r>
              <w:t>-5.57%</w:t>
            </w:r>
          </w:p>
        </w:tc>
      </w:tr>
      <w:tr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LTL</w:t>
            </w:r>
          </w:p>
        </w:tc>
        <w:tc>
          <w:tcPr>
            <w:tcW w:type="dxa" w:w="1728"/>
          </w:tcPr>
          <w:p>
            <w:r>
              <w:t>0.036333</w:t>
            </w:r>
          </w:p>
        </w:tc>
        <w:tc>
          <w:tcPr>
            <w:tcW w:type="dxa" w:w="1728"/>
          </w:tcPr>
          <w:p>
            <w:r>
              <w:t>0.045667</w:t>
            </w:r>
          </w:p>
        </w:tc>
        <w:tc>
          <w:tcPr>
            <w:tcW w:type="dxa" w:w="1728"/>
          </w:tcPr>
          <w:p>
            <w:r>
              <w:t>-20.44%</w:t>
            </w:r>
          </w:p>
        </w:tc>
      </w:tr>
      <w:tr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MKD</w:t>
            </w:r>
          </w:p>
        </w:tc>
        <w:tc>
          <w:tcPr>
            <w:tcW w:type="dxa" w:w="1728"/>
          </w:tcPr>
          <w:p>
            <w:r>
              <w:t>0.099667</w:t>
            </w:r>
          </w:p>
        </w:tc>
        <w:tc>
          <w:tcPr>
            <w:tcW w:type="dxa" w:w="1728"/>
          </w:tcPr>
          <w:p>
            <w:r>
              <w:t>0.099000</w:t>
            </w:r>
          </w:p>
        </w:tc>
        <w:tc>
          <w:tcPr>
            <w:tcW w:type="dxa" w:w="1728"/>
          </w:tcPr>
          <w:p>
            <w:r>
              <w:t>+0.67%</w:t>
            </w:r>
          </w:p>
        </w:tc>
      </w:tr>
      <w:tr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MXN</w:t>
            </w:r>
          </w:p>
        </w:tc>
        <w:tc>
          <w:tcPr>
            <w:tcW w:type="dxa" w:w="1728"/>
          </w:tcPr>
          <w:p>
            <w:r>
              <w:t>0.242667</w:t>
            </w:r>
          </w:p>
        </w:tc>
        <w:tc>
          <w:tcPr>
            <w:tcW w:type="dxa" w:w="1728"/>
          </w:tcPr>
          <w:p>
            <w:r>
              <w:t>0.542667</w:t>
            </w:r>
          </w:p>
        </w:tc>
        <w:tc>
          <w:tcPr>
            <w:tcW w:type="dxa" w:w="1728"/>
          </w:tcPr>
          <w:p>
            <w:r>
              <w:t>-55.28%</w:t>
            </w:r>
          </w:p>
        </w:tc>
      </w:tr>
      <w:tr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3.488333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PEN</w:t>
            </w:r>
          </w:p>
        </w:tc>
        <w:tc>
          <w:tcPr>
            <w:tcW w:type="dxa" w:w="1728"/>
          </w:tcPr>
          <w:p>
            <w:r>
              <w:t>0.085000</w:t>
            </w:r>
          </w:p>
        </w:tc>
        <w:tc>
          <w:tcPr>
            <w:tcW w:type="dxa" w:w="1728"/>
          </w:tcPr>
          <w:p>
            <w:r>
              <w:t>0.153000</w:t>
            </w:r>
          </w:p>
        </w:tc>
        <w:tc>
          <w:tcPr>
            <w:tcW w:type="dxa" w:w="1728"/>
          </w:tcPr>
          <w:p>
            <w:r>
              <w:t>-44.44%</w:t>
            </w:r>
          </w:p>
        </w:tc>
      </w:tr>
      <w:tr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PHP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748.500000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PKR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0.100000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PLN</w:t>
            </w:r>
          </w:p>
        </w:tc>
        <w:tc>
          <w:tcPr>
            <w:tcW w:type="dxa" w:w="1728"/>
          </w:tcPr>
          <w:p>
            <w:r>
              <w:t>0.267000</w:t>
            </w:r>
          </w:p>
        </w:tc>
        <w:tc>
          <w:tcPr>
            <w:tcW w:type="dxa" w:w="1728"/>
          </w:tcPr>
          <w:p>
            <w:r>
              <w:t>0.251000</w:t>
            </w:r>
          </w:p>
        </w:tc>
        <w:tc>
          <w:tcPr>
            <w:tcW w:type="dxa" w:w="1728"/>
          </w:tcPr>
          <w:p>
            <w:r>
              <w:t>+6.37%</w:t>
            </w:r>
          </w:p>
        </w:tc>
      </w:tr>
      <w:tr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PTE</w:t>
            </w:r>
          </w:p>
        </w:tc>
        <w:tc>
          <w:tcPr>
            <w:tcW w:type="dxa" w:w="1728"/>
          </w:tcPr>
          <w:p>
            <w:r>
              <w:t>0.133333</w:t>
            </w:r>
          </w:p>
        </w:tc>
        <w:tc>
          <w:tcPr>
            <w:tcW w:type="dxa" w:w="1728"/>
          </w:tcPr>
          <w:p>
            <w:r>
              <w:t>0.166667</w:t>
            </w:r>
          </w:p>
        </w:tc>
        <w:tc>
          <w:tcPr>
            <w:tcW w:type="dxa" w:w="1728"/>
          </w:tcPr>
          <w:p>
            <w:r>
              <w:t>-20.00%</w:t>
            </w:r>
          </w:p>
        </w:tc>
      </w:tr>
      <w:tr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RON</w:t>
            </w:r>
          </w:p>
        </w:tc>
        <w:tc>
          <w:tcPr>
            <w:tcW w:type="dxa" w:w="1728"/>
          </w:tcPr>
          <w:p>
            <w:r>
              <w:t>0.081000</w:t>
            </w:r>
          </w:p>
        </w:tc>
        <w:tc>
          <w:tcPr>
            <w:tcW w:type="dxa" w:w="1728"/>
          </w:tcPr>
          <w:p>
            <w:r>
              <w:t>0.084000</w:t>
            </w:r>
          </w:p>
        </w:tc>
        <w:tc>
          <w:tcPr>
            <w:tcW w:type="dxa" w:w="1728"/>
          </w:tcPr>
          <w:p>
            <w:r>
              <w:t>-3.57%</w:t>
            </w:r>
          </w:p>
        </w:tc>
      </w:tr>
      <w:tr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RSD</w:t>
            </w:r>
          </w:p>
        </w:tc>
        <w:tc>
          <w:tcPr>
            <w:tcW w:type="dxa" w:w="1728"/>
          </w:tcPr>
          <w:p>
            <w:r>
              <w:t>0.157667</w:t>
            </w:r>
          </w:p>
        </w:tc>
        <w:tc>
          <w:tcPr>
            <w:tcW w:type="dxa" w:w="1728"/>
          </w:tcPr>
          <w:p>
            <w:r>
              <w:t>0.159333</w:t>
            </w:r>
          </w:p>
        </w:tc>
        <w:tc>
          <w:tcPr>
            <w:tcW w:type="dxa" w:w="1728"/>
          </w:tcPr>
          <w:p>
            <w:r>
              <w:t>-1.05%</w:t>
            </w:r>
          </w:p>
        </w:tc>
      </w:tr>
      <w:tr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RUB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0.750000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SAR</w:t>
            </w:r>
          </w:p>
        </w:tc>
        <w:tc>
          <w:tcPr>
            <w:tcW w:type="dxa" w:w="1728"/>
          </w:tcPr>
          <w:p>
            <w:r>
              <w:t>0.043667</w:t>
            </w:r>
          </w:p>
        </w:tc>
        <w:tc>
          <w:tcPr>
            <w:tcW w:type="dxa" w:w="1728"/>
          </w:tcPr>
          <w:p>
            <w:r>
              <w:t>0.096667</w:t>
            </w:r>
          </w:p>
        </w:tc>
        <w:tc>
          <w:tcPr>
            <w:tcW w:type="dxa" w:w="1728"/>
          </w:tcPr>
          <w:p>
            <w:r>
              <w:t>-54.83%</w:t>
            </w:r>
          </w:p>
        </w:tc>
      </w:tr>
      <w:tr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SEK</w:t>
            </w:r>
          </w:p>
        </w:tc>
        <w:tc>
          <w:tcPr>
            <w:tcW w:type="dxa" w:w="1728"/>
          </w:tcPr>
          <w:p>
            <w:r>
              <w:t>0.101667</w:t>
            </w:r>
          </w:p>
        </w:tc>
        <w:tc>
          <w:tcPr>
            <w:tcW w:type="dxa" w:w="1728"/>
          </w:tcPr>
          <w:p>
            <w:r>
              <w:t>0.101000</w:t>
            </w:r>
          </w:p>
        </w:tc>
        <w:tc>
          <w:tcPr>
            <w:tcW w:type="dxa" w:w="1728"/>
          </w:tcPr>
          <w:p>
            <w:r>
              <w:t>+0.66%</w:t>
            </w:r>
          </w:p>
        </w:tc>
      </w:tr>
      <w:tr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SIT</w:t>
            </w:r>
          </w:p>
        </w:tc>
        <w:tc>
          <w:tcPr>
            <w:tcW w:type="dxa" w:w="1728"/>
          </w:tcPr>
          <w:p>
            <w:r>
              <w:t>0.103333</w:t>
            </w:r>
          </w:p>
        </w:tc>
        <w:tc>
          <w:tcPr>
            <w:tcW w:type="dxa" w:w="1728"/>
          </w:tcPr>
          <w:p>
            <w:r>
              <w:t>0.233333</w:t>
            </w:r>
          </w:p>
        </w:tc>
        <w:tc>
          <w:tcPr>
            <w:tcW w:type="dxa" w:w="1728"/>
          </w:tcPr>
          <w:p>
            <w:r>
              <w:t>-55.71%</w:t>
            </w:r>
          </w:p>
        </w:tc>
      </w:tr>
      <w:tr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TRY</w:t>
            </w:r>
          </w:p>
        </w:tc>
        <w:tc>
          <w:tcPr>
            <w:tcW w:type="dxa" w:w="1728"/>
          </w:tcPr>
          <w:p>
            <w:r>
              <w:t>0.380667</w:t>
            </w:r>
          </w:p>
        </w:tc>
        <w:tc>
          <w:tcPr>
            <w:tcW w:type="dxa" w:w="1728"/>
          </w:tcPr>
          <w:p>
            <w:r>
              <w:t>0.396333</w:t>
            </w:r>
          </w:p>
        </w:tc>
        <w:tc>
          <w:tcPr>
            <w:tcW w:type="dxa" w:w="1728"/>
          </w:tcPr>
          <w:p>
            <w:r>
              <w:t>-3.95%</w:t>
            </w:r>
          </w:p>
        </w:tc>
      </w:tr>
      <w:tr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UAH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0.246500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  <w:tr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USD</w:t>
            </w:r>
          </w:p>
        </w:tc>
        <w:tc>
          <w:tcPr>
            <w:tcW w:type="dxa" w:w="1728"/>
          </w:tcPr>
          <w:p>
            <w:r>
              <w:t>0.102000</w:t>
            </w:r>
          </w:p>
        </w:tc>
        <w:tc>
          <w:tcPr>
            <w:tcW w:type="dxa" w:w="1728"/>
          </w:tcPr>
          <w:p>
            <w:r>
              <w:t>0.143000</w:t>
            </w:r>
          </w:p>
        </w:tc>
        <w:tc>
          <w:tcPr>
            <w:tcW w:type="dxa" w:w="1728"/>
          </w:tcPr>
          <w:p>
            <w:r>
              <w:t>-28.67%</w:t>
            </w:r>
          </w:p>
        </w:tc>
      </w:tr>
      <w:tr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ZAR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0.195333</w:t>
            </w:r>
          </w:p>
        </w:tc>
        <w:tc>
          <w:tcPr>
            <w:tcW w:type="dxa" w:w="1728"/>
          </w:tcPr>
          <w:p>
            <w:r>
              <w:t>+0.00%</w:t>
            </w:r>
          </w:p>
        </w:tc>
      </w:tr>
    </w:tbl>
    <w:p/>
    <w:p>
      <w:pPr>
        <w:pStyle w:val="Heading1"/>
      </w:pPr>
      <w:r>
        <w:t>🛒 Cheapest Items of Each Type</w:t>
      </w:r>
    </w:p>
    <w:p>
      <w:pPr>
        <w:pStyle w:val="Heading2"/>
      </w:pPr>
      <w:r>
        <w:t>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grain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Saudi Arabia</w:t>
            </w:r>
          </w:p>
        </w:tc>
        <w:tc>
          <w:tcPr>
            <w:tcW w:type="dxa" w:w="1234"/>
          </w:tcPr>
          <w:p>
            <w:r>
              <w:t>0.249 SAR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0.010873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0.013004</w:t>
            </w:r>
          </w:p>
        </w:tc>
      </w:tr>
    </w:tbl>
    <w:p/>
    <w:p>
      <w:pPr>
        <w:pStyle w:val="Heading2"/>
      </w:pPr>
      <w: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0.088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0.023496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0.023977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0.227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0.045324</w:t>
            </w:r>
          </w:p>
        </w:tc>
        <w:tc>
          <w:tcPr>
            <w:tcW w:type="dxa" w:w="1234"/>
          </w:tcPr>
          <w:p>
            <w:r>
              <w:t>1259</w:t>
            </w:r>
          </w:p>
        </w:tc>
        <w:tc>
          <w:tcPr>
            <w:tcW w:type="dxa" w:w="1234"/>
          </w:tcPr>
          <w:p>
            <w:r>
              <w:t>0.045923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0.300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0.059900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0.066556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0.940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0.093687</w:t>
            </w:r>
          </w:p>
        </w:tc>
        <w:tc>
          <w:tcPr>
            <w:tcW w:type="dxa" w:w="1234"/>
          </w:tcPr>
          <w:p>
            <w:r>
              <w:t>513</w:t>
            </w:r>
          </w:p>
        </w:tc>
        <w:tc>
          <w:tcPr>
            <w:tcW w:type="dxa" w:w="1234"/>
          </w:tcPr>
          <w:p>
            <w:r>
              <w:t>0.151493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food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0.899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0.176504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0.176602</w:t>
            </w:r>
          </w:p>
        </w:tc>
      </w:tr>
    </w:tbl>
    <w:p/>
    <w:p>
      <w:pPr>
        <w:pStyle w:val="Heading2"/>
      </w:pPr>
      <w:r>
        <w:t>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iron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Japan</w:t>
            </w:r>
          </w:p>
        </w:tc>
        <w:tc>
          <w:tcPr>
            <w:tcW w:type="dxa" w:w="1234"/>
          </w:tcPr>
          <w:p>
            <w:r>
              <w:t>0.200 JPY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0.012600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0.044100</w:t>
            </w:r>
          </w:p>
        </w:tc>
      </w:tr>
    </w:tbl>
    <w:p/>
    <w:p>
      <w:pPr>
        <w:pStyle w:val="Heading2"/>
      </w:pPr>
      <w:r>
        <w:t>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0.039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0.007657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0.011819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0.077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0.015118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0.173755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0.087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0.023229</w:t>
            </w:r>
          </w:p>
        </w:tc>
        <w:tc>
          <w:tcPr>
            <w:tcW w:type="dxa" w:w="1234"/>
          </w:tcPr>
          <w:p>
            <w:r>
              <w:t>236</w:t>
            </w:r>
          </w:p>
        </w:tc>
        <w:tc>
          <w:tcPr>
            <w:tcW w:type="dxa" w:w="1234"/>
          </w:tcPr>
          <w:p>
            <w:r>
              <w:t>0.023656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0.035244</w:t>
            </w:r>
          </w:p>
        </w:tc>
        <w:tc>
          <w:tcPr>
            <w:tcW w:type="dxa" w:w="1234"/>
          </w:tcPr>
          <w:p>
            <w:r>
              <w:t>633</w:t>
            </w:r>
          </w:p>
        </w:tc>
        <w:tc>
          <w:tcPr>
            <w:tcW w:type="dxa" w:w="1234"/>
          </w:tcPr>
          <w:p>
            <w:r>
              <w:t>0.036098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weapon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Greece</w:t>
            </w:r>
          </w:p>
        </w:tc>
        <w:tc>
          <w:tcPr>
            <w:tcW w:type="dxa" w:w="1234"/>
          </w:tcPr>
          <w:p>
            <w:r>
              <w:t>0.600 GRD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0.059800</w:t>
            </w:r>
          </w:p>
        </w:tc>
        <w:tc>
          <w:tcPr>
            <w:tcW w:type="dxa" w:w="1234"/>
          </w:tcPr>
          <w:p>
            <w:r>
              <w:t>768</w:t>
            </w:r>
          </w:p>
        </w:tc>
        <w:tc>
          <w:tcPr>
            <w:tcW w:type="dxa" w:w="1234"/>
          </w:tcPr>
          <w:p>
            <w:r>
              <w:t>0.229233</w:t>
            </w:r>
          </w:p>
        </w:tc>
      </w:tr>
    </w:tbl>
    <w:p/>
    <w:p>
      <w:pPr>
        <w:pStyle w:val="Heading2"/>
      </w:pPr>
      <w:r>
        <w:t>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fuel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0.070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0.013977</w:t>
            </w:r>
          </w:p>
        </w:tc>
        <w:tc>
          <w:tcPr>
            <w:tcW w:type="dxa" w:w="1234"/>
          </w:tcPr>
          <w:p>
            <w:r>
              <w:t>644</w:t>
            </w:r>
          </w:p>
        </w:tc>
        <w:tc>
          <w:tcPr>
            <w:tcW w:type="dxa" w:w="1234"/>
          </w:tcPr>
          <w:p>
            <w:r>
              <w:t>0.090609</w:t>
            </w:r>
          </w:p>
        </w:tc>
      </w:tr>
    </w:tbl>
    <w:p/>
    <w:p>
      <w:pPr>
        <w:pStyle w:val="Heading2"/>
      </w:pPr>
      <w:r>
        <w:t>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0.094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0.025098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0.025418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0.150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0.040050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0.046832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Slovenia</w:t>
            </w:r>
          </w:p>
        </w:tc>
        <w:tc>
          <w:tcPr>
            <w:tcW w:type="dxa" w:w="1234"/>
          </w:tcPr>
          <w:p>
            <w:r>
              <w:t>0.800 SIT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0.082667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0.125447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Sweden</w:t>
            </w:r>
          </w:p>
        </w:tc>
        <w:tc>
          <w:tcPr>
            <w:tcW w:type="dxa" w:w="1234"/>
          </w:tcPr>
          <w:p>
            <w:r>
              <w:t>1.700 SEK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0.172833</w:t>
            </w:r>
          </w:p>
        </w:tc>
        <w:tc>
          <w:tcPr>
            <w:tcW w:type="dxa" w:w="1234"/>
          </w:tcPr>
          <w:p>
            <w:r>
              <w:t>142</w:t>
            </w:r>
          </w:p>
        </w:tc>
        <w:tc>
          <w:tcPr>
            <w:tcW w:type="dxa" w:w="1234"/>
          </w:tcPr>
          <w:p>
            <w:r>
              <w:t>33.941417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airplane ticket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1.350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0.265050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0.453491</w:t>
            </w:r>
          </w:p>
        </w:tc>
      </w:tr>
    </w:tbl>
    <w:p/>
    <w:p>
      <w:pPr>
        <w:pStyle w:val="Heading2"/>
      </w:pPr>
      <w:r>
        <w:t>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titanium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Pakistan</w:t>
            </w:r>
          </w:p>
        </w:tc>
        <w:tc>
          <w:tcPr>
            <w:tcW w:type="dxa" w:w="1234"/>
          </w:tcPr>
          <w:p>
            <w:r>
              <w:t>0.100 PKR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</w:tr>
    </w:tbl>
    <w:p/>
    <w:p>
      <w:pPr>
        <w:pStyle w:val="Heading2"/>
      </w:pPr>
      <w: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Quality</w:t>
            </w:r>
          </w:p>
        </w:tc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Average of 5 cheapest (GOLD)</w:t>
            </w:r>
          </w:p>
        </w:tc>
      </w:tr>
      <w:tr>
        <w:tc>
          <w:tcPr>
            <w:tcW w:type="dxa" w:w="1234"/>
          </w:tcPr>
          <w:p>
            <w:r>
              <w:t>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United States of America</w:t>
            </w:r>
          </w:p>
        </w:tc>
        <w:tc>
          <w:tcPr>
            <w:tcW w:type="dxa" w:w="1234"/>
          </w:tcPr>
          <w:p>
            <w:r>
              <w:t>0.200 USD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0.020400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0.034945</w:t>
            </w:r>
          </w:p>
        </w:tc>
      </w:tr>
      <w:tr>
        <w:tc>
          <w:tcPr>
            <w:tcW w:type="dxa" w:w="1234"/>
          </w:tcPr>
          <w:p>
            <w:r>
              <w:t>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0.112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0.029904</w:t>
            </w:r>
          </w:p>
        </w:tc>
        <w:tc>
          <w:tcPr>
            <w:tcW w:type="dxa" w:w="1234"/>
          </w:tcPr>
          <w:p>
            <w:r>
              <w:t>587</w:t>
            </w:r>
          </w:p>
        </w:tc>
        <w:tc>
          <w:tcPr>
            <w:tcW w:type="dxa" w:w="1234"/>
          </w:tcPr>
          <w:p>
            <w:r>
              <w:t>0.034603</w:t>
            </w:r>
          </w:p>
        </w:tc>
      </w:tr>
      <w:tr>
        <w:tc>
          <w:tcPr>
            <w:tcW w:type="dxa" w:w="1234"/>
          </w:tcPr>
          <w:p>
            <w:r>
              <w:t>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Poland</w:t>
            </w:r>
          </w:p>
        </w:tc>
        <w:tc>
          <w:tcPr>
            <w:tcW w:type="dxa" w:w="1234"/>
          </w:tcPr>
          <w:p>
            <w:r>
              <w:t>0.190 PLN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0.050730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0.069527</w:t>
            </w:r>
          </w:p>
        </w:tc>
      </w:tr>
      <w:tr>
        <w:tc>
          <w:tcPr>
            <w:tcW w:type="dxa" w:w="1234"/>
          </w:tcPr>
          <w:p>
            <w:r>
              <w:t>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Germany</w:t>
            </w:r>
          </w:p>
        </w:tc>
        <w:tc>
          <w:tcPr>
            <w:tcW w:type="dxa" w:w="1234"/>
          </w:tcPr>
          <w:p>
            <w:r>
              <w:t>0.372 DEM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0.073036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0.073232</w:t>
            </w:r>
          </w:p>
        </w:tc>
      </w:tr>
      <w:tr>
        <w:tc>
          <w:tcPr>
            <w:tcW w:type="dxa" w:w="1234"/>
          </w:tcPr>
          <w:p>
            <w:r>
              <w:t>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aircraft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Australia</w:t>
            </w:r>
          </w:p>
        </w:tc>
        <w:tc>
          <w:tcPr>
            <w:tcW w:type="dxa" w:w="1234"/>
          </w:tcPr>
          <w:p>
            <w:r>
              <w:t>0.600 AUD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0.119800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9.843567</w:t>
            </w:r>
          </w:p>
        </w:tc>
      </w:tr>
    </w:tbl>
    <w:p/>
    <w:p/>
    <w:p>
      <w:pPr>
        <w:pStyle w:val="Heading1"/>
      </w:pPr>
      <w:r>
        <w:t>🏭 Production Examples by Product and Quality</w:t>
      </w:r>
    </w:p>
    <w:p>
      <w:pPr>
        <w:pStyle w:val="Heading2"/>
      </w:pPr>
      <w:r>
        <w:t>Product: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102.01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253</w:t>
            </w:r>
          </w:p>
        </w:tc>
        <w:tc>
          <w:tcPr>
            <w:tcW w:type="dxa" w:w="960"/>
          </w:tcPr>
          <w:p>
            <w:r>
              <w:t>183</w:t>
            </w:r>
          </w:p>
        </w:tc>
        <w:tc>
          <w:tcPr>
            <w:tcW w:type="dxa" w:w="960"/>
          </w:tcPr>
          <w:p>
            <w:r>
              <w:t>135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72</w:t>
            </w:r>
          </w:p>
        </w:tc>
      </w:tr>
    </w:tbl>
    <w:p/>
    <w:p>
      <w:pPr>
        <w:pStyle w:val="Heading2"/>
      </w:pPr>
      <w:r>
        <w:t>Product: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Cali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83.71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83</w:t>
            </w:r>
          </w:p>
        </w:tc>
        <w:tc>
          <w:tcPr>
            <w:tcW w:type="dxa" w:w="960"/>
          </w:tcPr>
          <w:p>
            <w:r>
              <w:t>112</w:t>
            </w:r>
          </w:p>
        </w:tc>
        <w:tc>
          <w:tcPr>
            <w:tcW w:type="dxa" w:w="960"/>
          </w:tcPr>
          <w:p>
            <w:r>
              <w:t>139</w:t>
            </w:r>
          </w:p>
        </w:tc>
      </w:tr>
    </w:tbl>
    <w:p/>
    <w:p>
      <w:pPr>
        <w:pStyle w:val="Heading2"/>
      </w:pPr>
      <w:r>
        <w:t>Product: Grain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79.81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111</w:t>
            </w:r>
          </w:p>
        </w:tc>
        <w:tc>
          <w:tcPr>
            <w:tcW w:type="dxa" w:w="960"/>
          </w:tcPr>
          <w:p>
            <w:r>
              <w:t>138</w:t>
            </w:r>
          </w:p>
        </w:tc>
      </w:tr>
    </w:tbl>
    <w:p/>
    <w:p>
      <w:pPr>
        <w:pStyle w:val="Heading2"/>
      </w:pPr>
      <w:r>
        <w:t>Product: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Tabriz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79.55</w:t>
            </w:r>
          </w:p>
        </w:tc>
        <w:tc>
          <w:tcPr>
            <w:tcW w:type="dxa" w:w="960"/>
          </w:tcPr>
          <w:p>
            <w:r>
              <w:t>5.0%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125</w:t>
            </w:r>
          </w:p>
        </w:tc>
      </w:tr>
    </w:tbl>
    <w:p/>
    <w:p>
      <w:pPr>
        <w:pStyle w:val="Heading2"/>
      </w:pPr>
      <w:r>
        <w:t>Product: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77.77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101</w:t>
            </w:r>
          </w:p>
        </w:tc>
        <w:tc>
          <w:tcPr>
            <w:tcW w:type="dxa" w:w="960"/>
          </w:tcPr>
          <w:p>
            <w:r>
              <w:t>126</w:t>
            </w:r>
          </w:p>
        </w:tc>
      </w:tr>
    </w:tbl>
    <w:p/>
    <w:p>
      <w:pPr>
        <w:pStyle w:val="Heading2"/>
      </w:pPr>
      <w:r>
        <w:t>Product: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Surabaya</w:t>
            </w:r>
          </w:p>
        </w:tc>
        <w:tc>
          <w:tcPr>
            <w:tcW w:type="dxa" w:w="960"/>
          </w:tcPr>
          <w:p>
            <w:r>
              <w:t>Serbia</w:t>
            </w:r>
          </w:p>
        </w:tc>
        <w:tc>
          <w:tcPr>
            <w:tcW w:type="dxa" w:w="960"/>
          </w:tcPr>
          <w:p>
            <w:r>
              <w:t>51.78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141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73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39</w:t>
            </w:r>
          </w:p>
        </w:tc>
      </w:tr>
    </w:tbl>
    <w:p/>
    <w:p>
      <w:pPr>
        <w:pStyle w:val="Heading2"/>
      </w:pPr>
      <w:r>
        <w:t>Product: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32.67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20</w:t>
            </w:r>
          </w:p>
        </w:tc>
      </w:tr>
    </w:tbl>
    <w:p/>
    <w:p>
      <w:pPr>
        <w:pStyle w:val="Heading2"/>
      </w:pPr>
      <w:r>
        <w:t>Product: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Country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Hurghada</w:t>
            </w:r>
          </w:p>
        </w:tc>
        <w:tc>
          <w:tcPr>
            <w:tcW w:type="dxa" w:w="960"/>
          </w:tcPr>
          <w:p>
            <w:r>
              <w:t>Slovenia</w:t>
            </w:r>
          </w:p>
        </w:tc>
        <w:tc>
          <w:tcPr>
            <w:tcW w:type="dxa" w:w="960"/>
          </w:tcPr>
          <w:p>
            <w:r>
              <w:t>22.70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16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