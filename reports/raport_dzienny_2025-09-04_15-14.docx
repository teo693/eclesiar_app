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2025-09-04 15:14</w:t>
      </w:r>
    </w:p>
    <w:p>
      <w:r>
        <w:t>Source data fetched: 2025-09-04 15:13</w:t>
      </w:r>
    </w:p>
    <w:p>
      <w:r>
        <w:rPr>
          <w:b/>
          <w:sz w:val="28"/>
        </w:rPr>
        <w:t>Congratulations to the Top Warrior: aduch (Poland)!</w:t>
      </w:r>
    </w:p>
    <w:p>
      <w:r>
        <w:t>Here's the list of the most powerful warriors from the last 24 hours:</w:t>
      </w:r>
    </w:p>
    <w:p>
      <w:pPr>
        <w:pStyle w:val="ListNumber"/>
      </w:pPr>
      <w:r>
        <w:t>aduch (Poland): 3,846,552 damage</w:t>
      </w:r>
    </w:p>
    <w:p>
      <w:pPr>
        <w:pStyle w:val="ListNumber"/>
      </w:pPr>
      <w:r>
        <w:t>VeleV (Bulgaria): 3,806,813 damage</w:t>
      </w:r>
    </w:p>
    <w:p>
      <w:pPr>
        <w:pStyle w:val="ListNumber"/>
      </w:pPr>
      <w:r>
        <w:t>Sinner (Poland): 1,589,267 damage</w:t>
      </w:r>
    </w:p>
    <w:p>
      <w:pPr>
        <w:pStyle w:val="ListNumber"/>
      </w:pPr>
      <w:r>
        <w:t>Cameltoe (Poland): 1,397,740 damage</w:t>
      </w:r>
    </w:p>
    <w:p>
      <w:pPr>
        <w:pStyle w:val="ListNumber"/>
      </w:pPr>
      <w:r>
        <w:t>Colon3lBruce (Slovenia): 865,173 damage</w:t>
      </w:r>
    </w:p>
    <w:p>
      <w:pPr>
        <w:pStyle w:val="ListNumber"/>
      </w:pPr>
      <w:r>
        <w:t>Derailedman (Poland): 707,091 damage</w:t>
      </w:r>
    </w:p>
    <w:p>
      <w:pPr>
        <w:pStyle w:val="ListNumber"/>
      </w:pPr>
      <w:r>
        <w:t>Bloodice (Sweden): 701,846 damage</w:t>
      </w:r>
    </w:p>
    <w:p>
      <w:pPr>
        <w:pStyle w:val="ListNumber"/>
      </w:pPr>
      <w:r>
        <w:t>real (Saudi Arabia): 585,533 damage</w:t>
      </w:r>
    </w:p>
    <w:p>
      <w:pPr>
        <w:pStyle w:val="ListNumber"/>
      </w:pPr>
      <w:r>
        <w:t>Go6e7o (Bulgaria): 539,582 damage</w:t>
      </w:r>
    </w:p>
    <w:p>
      <w:pPr>
        <w:pStyle w:val="ListNumber"/>
      </w:pPr>
      <w:r>
        <w:t>Barbarbengt (Sweden): 527,791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Cameltoe: ▲ +101.2% (1,397,740 vs 694,658)</w:t>
      </w:r>
    </w:p>
    <w:p>
      <w:r>
        <w:t>• Colon3Lbruce: ▼ -57.3% (865,173 vs 2,028,090)</w:t>
      </w:r>
    </w:p>
    <w:p>
      <w:r>
        <w:t>• Bloodice: ▼ -65.1% (701,846 vs 2,008,523)</w:t>
      </w:r>
    </w:p>
    <w:p>
      <w:r>
        <w:t>New warriors in top list:</w:t>
      </w:r>
    </w:p>
    <w:p>
      <w:r>
        <w:t>• Sinner (Poland): 1,589,267 damage</w:t>
      </w:r>
    </w:p>
    <w:p>
      <w:r>
        <w:t>• Aduch (Poland): 3,846,552 damage</w:t>
      </w:r>
    </w:p>
    <w:p>
      <w:r>
        <w:t>• Real (Saudi Arabia): 585,533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▲ +1166.67%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▲ +1976.53%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+500.00%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0.034483</w:t>
            </w:r>
          </w:p>
        </w:tc>
        <w:tc>
          <w:tcPr>
            <w:tcW w:type="dxa" w:w="2160"/>
          </w:tcPr>
          <w:p>
            <w:r>
              <w:t>▲ +590.20%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0.014815</w:t>
            </w:r>
          </w:p>
        </w:tc>
        <w:tc>
          <w:tcPr>
            <w:tcW w:type="dxa" w:w="2160"/>
          </w:tcPr>
          <w:p>
            <w:r>
              <w:t>▲ +741.50%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▲ +35.47%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+74.67%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0.106496</w:t>
            </w:r>
          </w:p>
        </w:tc>
        <w:tc>
          <w:tcPr>
            <w:tcW w:type="dxa" w:w="2160"/>
          </w:tcPr>
          <w:p>
            <w:r>
              <w:t>▲ +417.70%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▲ +742.43%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0.187667</w:t>
            </w:r>
          </w:p>
        </w:tc>
        <w:tc>
          <w:tcPr>
            <w:tcW w:type="dxa" w:w="2160"/>
          </w:tcPr>
          <w:p>
            <w:r>
              <w:t>0.090909</w:t>
            </w:r>
          </w:p>
        </w:tc>
        <w:tc>
          <w:tcPr>
            <w:tcW w:type="dxa" w:w="2160"/>
          </w:tcPr>
          <w:p>
            <w:r>
              <w:t>▲ +106.43%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0.017391</w:t>
            </w:r>
          </w:p>
        </w:tc>
        <w:tc>
          <w:tcPr>
            <w:tcW w:type="dxa" w:w="2160"/>
          </w:tcPr>
          <w:p>
            <w:r>
              <w:t>▲ +499.92%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▲ +75.33%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+197.00%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0.055557</w:t>
            </w:r>
          </w:p>
        </w:tc>
        <w:tc>
          <w:tcPr>
            <w:tcW w:type="dxa" w:w="2160"/>
          </w:tcPr>
          <w:p>
            <w:r>
              <w:t>▲ +204.19%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+13450.00%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0.029412</w:t>
            </w:r>
          </w:p>
        </w:tc>
        <w:tc>
          <w:tcPr>
            <w:tcW w:type="dxa" w:w="2160"/>
          </w:tcPr>
          <w:p>
            <w:r>
              <w:t>▲ +238.87%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0.149667</w:t>
            </w:r>
          </w:p>
        </w:tc>
        <w:tc>
          <w:tcPr>
            <w:tcW w:type="dxa" w:w="2160"/>
          </w:tcPr>
          <w:p>
            <w:r>
              <w:t>0.103199</w:t>
            </w:r>
          </w:p>
        </w:tc>
        <w:tc>
          <w:tcPr>
            <w:tcW w:type="dxa" w:w="2160"/>
          </w:tcPr>
          <w:p>
            <w:r>
              <w:t>▲ +45.03%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+288.67%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+3066.67%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▲ +180.96%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+796.00%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▲ +2256.00%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+2963.60%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+298.67%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0.013333</w:t>
            </w:r>
          </w:p>
        </w:tc>
        <w:tc>
          <w:tcPr>
            <w:tcW w:type="dxa" w:w="2160"/>
          </w:tcPr>
          <w:p>
            <w:r>
              <w:t>▲ +252.50%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▲ +195.77%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0.004505</w:t>
            </w:r>
          </w:p>
        </w:tc>
        <w:tc>
          <w:tcPr>
            <w:tcW w:type="dxa" w:w="2160"/>
          </w:tcPr>
          <w:p>
            <w:r>
              <w:t>▲ +913.80%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0.001060</w:t>
            </w:r>
          </w:p>
        </w:tc>
        <w:tc>
          <w:tcPr>
            <w:tcW w:type="dxa" w:w="2160"/>
          </w:tcPr>
          <w:p>
            <w:r>
              <w:t>▲ +9303.55%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▲ +5210.81%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▲ +1049.41%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0.014286</w:t>
            </w:r>
          </w:p>
        </w:tc>
        <w:tc>
          <w:tcPr>
            <w:tcW w:type="dxa" w:w="2160"/>
          </w:tcPr>
          <w:p>
            <w:r>
              <w:t>▲ +971.00%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+7484900.00%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▲ +2800.00%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0.238095</w:t>
            </w:r>
          </w:p>
        </w:tc>
        <w:tc>
          <w:tcPr>
            <w:tcW w:type="dxa" w:w="2160"/>
          </w:tcPr>
          <w:p>
            <w:r>
              <w:t>▲ +5.42%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+233.33%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+8291.60%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0.042553</w:t>
            </w:r>
          </w:p>
        </w:tc>
        <w:tc>
          <w:tcPr>
            <w:tcW w:type="dxa" w:w="2160"/>
          </w:tcPr>
          <w:p>
            <w:r>
              <w:t>▲ +274.43%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▲ +5486.00%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+866.67%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+102.00%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+250.00%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0.250313</w:t>
            </w:r>
          </w:p>
        </w:tc>
        <w:tc>
          <w:tcPr>
            <w:tcW w:type="dxa" w:w="2160"/>
          </w:tcPr>
          <w:p>
            <w:r>
              <w:t>▲ +58.34%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▲ +384.80%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0.143000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+114.50%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▲ +5271.67%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Najtańsze towary każdego typu ze wszystkich krajów:</w:t>
      </w:r>
    </w:p>
    <w:p>
      <w:pPr>
        <w:pStyle w:val="Heading3"/>
      </w:pPr>
      <w:r>
        <w:t>Surowce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0.030 LTL</w:t>
            </w:r>
          </w:p>
        </w:tc>
        <w:tc>
          <w:tcPr>
            <w:tcW w:type="dxa" w:w="1440"/>
          </w:tcPr>
          <w:p>
            <w:r>
              <w:t>0.001370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0.038634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0.200 JPY</w:t>
            </w:r>
          </w:p>
        </w:tc>
        <w:tc>
          <w:tcPr>
            <w:tcW w:type="dxa" w:w="1440"/>
          </w:tcPr>
          <w:p>
            <w:r>
              <w:t>0.009400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0.735080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0.080 RSD</w:t>
            </w:r>
          </w:p>
        </w:tc>
        <w:tc>
          <w:tcPr>
            <w:tcW w:type="dxa" w:w="1440"/>
          </w:tcPr>
          <w:p>
            <w:r>
              <w:t>0.012747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0.040279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0.074 DEM</w:t>
            </w:r>
          </w:p>
        </w:tc>
        <w:tc>
          <w:tcPr>
            <w:tcW w:type="dxa" w:w="1440"/>
          </w:tcPr>
          <w:p>
            <w:r>
              <w:t>0.013887</w:t>
            </w:r>
          </w:p>
        </w:tc>
        <w:tc>
          <w:tcPr>
            <w:tcW w:type="dxa" w:w="1440"/>
          </w:tcPr>
          <w:p>
            <w:r>
              <w:t>437</w:t>
            </w:r>
          </w:p>
        </w:tc>
        <w:tc>
          <w:tcPr>
            <w:tcW w:type="dxa" w:w="1440"/>
          </w:tcPr>
          <w:p>
            <w:r>
              <w:t>0.014901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0.042 ESP</w:t>
            </w:r>
          </w:p>
        </w:tc>
        <w:tc>
          <w:tcPr>
            <w:tcW w:type="dxa" w:w="1440"/>
          </w:tcPr>
          <w:p>
            <w:r>
              <w:t>0.014728</w:t>
            </w:r>
          </w:p>
        </w:tc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0.017463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0.014751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0.015602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0.015060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0.015662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  <w:tc>
          <w:tcPr>
            <w:tcW w:type="dxa" w:w="1440"/>
          </w:tcPr>
          <w:p>
            <w:r>
              <w:t>189</w:t>
            </w:r>
          </w:p>
        </w:tc>
        <w:tc>
          <w:tcPr>
            <w:tcW w:type="dxa" w:w="1440"/>
          </w:tcPr>
          <w:p>
            <w:r>
              <w:t>0.060760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  <w:tc>
          <w:tcPr>
            <w:tcW w:type="dxa" w:w="1440"/>
          </w:tcPr>
          <w:p>
            <w:r>
              <w:t>378</w:t>
            </w:r>
          </w:p>
        </w:tc>
        <w:tc>
          <w:tcPr>
            <w:tcW w:type="dxa" w:w="1440"/>
          </w:tcPr>
          <w:p>
            <w:r>
              <w:t>0.510400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0.064 PLN</w:t>
            </w:r>
          </w:p>
        </w:tc>
        <w:tc>
          <w:tcPr>
            <w:tcW w:type="dxa" w:w="1440"/>
          </w:tcPr>
          <w:p>
            <w:r>
              <w:t>0.016064</w:t>
            </w:r>
          </w:p>
        </w:tc>
        <w:tc>
          <w:tcPr>
            <w:tcW w:type="dxa" w:w="1440"/>
          </w:tcPr>
          <w:p>
            <w:r>
              <w:t>425</w:t>
            </w:r>
          </w:p>
        </w:tc>
        <w:tc>
          <w:tcPr>
            <w:tcW w:type="dxa" w:w="1440"/>
          </w:tcPr>
          <w:p>
            <w:r>
              <w:t>0.017620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0.087 DEM</w:t>
            </w:r>
          </w:p>
        </w:tc>
        <w:tc>
          <w:tcPr>
            <w:tcW w:type="dxa" w:w="1440"/>
          </w:tcPr>
          <w:p>
            <w:r>
              <w:t>0.016327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0.016590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0.168 FRF</w:t>
            </w:r>
          </w:p>
        </w:tc>
        <w:tc>
          <w:tcPr>
            <w:tcW w:type="dxa" w:w="1440"/>
          </w:tcPr>
          <w:p>
            <w:r>
              <w:t>0.016632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0.033205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0.089 DEM</w:t>
            </w:r>
          </w:p>
        </w:tc>
        <w:tc>
          <w:tcPr>
            <w:tcW w:type="dxa" w:w="1440"/>
          </w:tcPr>
          <w:p>
            <w:r>
              <w:t>0.016702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0.023083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0.090 DEM</w:t>
            </w:r>
          </w:p>
        </w:tc>
        <w:tc>
          <w:tcPr>
            <w:tcW w:type="dxa" w:w="1440"/>
          </w:tcPr>
          <w:p>
            <w:r>
              <w:t>0.016890</w:t>
            </w:r>
          </w:p>
        </w:tc>
        <w:tc>
          <w:tcPr>
            <w:tcW w:type="dxa" w:w="1440"/>
          </w:tcPr>
          <w:p>
            <w:r>
              <w:t>291</w:t>
            </w:r>
          </w:p>
        </w:tc>
        <w:tc>
          <w:tcPr>
            <w:tcW w:type="dxa" w:w="1440"/>
          </w:tcPr>
          <w:p>
            <w:r>
              <w:t>0.027737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0.200 BRL</w:t>
            </w:r>
          </w:p>
        </w:tc>
        <w:tc>
          <w:tcPr>
            <w:tcW w:type="dxa" w:w="1440"/>
          </w:tcPr>
          <w:p>
            <w:r>
              <w:t>0.016933</w:t>
            </w:r>
          </w:p>
        </w:tc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0.036136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0.119 HRK</w:t>
            </w:r>
          </w:p>
        </w:tc>
        <w:tc>
          <w:tcPr>
            <w:tcW w:type="dxa" w:w="1440"/>
          </w:tcPr>
          <w:p>
            <w:r>
              <w:t>0.017810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0.024485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0.074 PLN</w:t>
            </w:r>
          </w:p>
        </w:tc>
        <w:tc>
          <w:tcPr>
            <w:tcW w:type="dxa" w:w="1440"/>
          </w:tcPr>
          <w:p>
            <w:r>
              <w:t>0.018574</w:t>
            </w:r>
          </w:p>
        </w:tc>
        <w:tc>
          <w:tcPr>
            <w:tcW w:type="dxa" w:w="1440"/>
          </w:tcPr>
          <w:p>
            <w:r>
              <w:t>275</w:t>
            </w:r>
          </w:p>
        </w:tc>
        <w:tc>
          <w:tcPr>
            <w:tcW w:type="dxa" w:w="1440"/>
          </w:tcPr>
          <w:p>
            <w:r>
              <w:t>0.018725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0.194 SEK</w:t>
            </w:r>
          </w:p>
        </w:tc>
        <w:tc>
          <w:tcPr>
            <w:tcW w:type="dxa" w:w="1440"/>
          </w:tcPr>
          <w:p>
            <w:r>
              <w:t>0.019594</w:t>
            </w:r>
          </w:p>
        </w:tc>
        <w:tc>
          <w:tcPr>
            <w:tcW w:type="dxa" w:w="1440"/>
          </w:tcPr>
          <w:p>
            <w:r>
              <w:t>669</w:t>
            </w:r>
          </w:p>
        </w:tc>
        <w:tc>
          <w:tcPr>
            <w:tcW w:type="dxa" w:w="1440"/>
          </w:tcPr>
          <w:p>
            <w:r>
              <w:t>0.021998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0.197 SEK</w:t>
            </w:r>
          </w:p>
        </w:tc>
        <w:tc>
          <w:tcPr>
            <w:tcW w:type="dxa" w:w="1440"/>
          </w:tcPr>
          <w:p>
            <w:r>
              <w:t>0.019897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0.036239</w:t>
            </w:r>
          </w:p>
        </w:tc>
      </w:tr>
    </w:tbl>
    <w:p/>
    <w:p>
      <w:pPr>
        <w:pStyle w:val="Heading3"/>
      </w:pPr>
      <w:r>
        <w:t>Żywność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0.093 PLN</w:t>
            </w:r>
          </w:p>
        </w:tc>
        <w:tc>
          <w:tcPr>
            <w:tcW w:type="dxa" w:w="1440"/>
          </w:tcPr>
          <w:p>
            <w:r>
              <w:t>0.023343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0.024046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0.079 ESP</w:t>
            </w:r>
          </w:p>
        </w:tc>
        <w:tc>
          <w:tcPr>
            <w:tcW w:type="dxa" w:w="1440"/>
          </w:tcPr>
          <w:p>
            <w:r>
              <w:t>0.027703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0.033173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0.030000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0.116320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0.160 DEM</w:t>
            </w:r>
          </w:p>
        </w:tc>
        <w:tc>
          <w:tcPr>
            <w:tcW w:type="dxa" w:w="1440"/>
          </w:tcPr>
          <w:p>
            <w:r>
              <w:t>0.030027</w:t>
            </w:r>
          </w:p>
        </w:tc>
        <w:tc>
          <w:tcPr>
            <w:tcW w:type="dxa" w:w="1440"/>
          </w:tcPr>
          <w:p>
            <w:r>
              <w:t>606</w:t>
            </w:r>
          </w:p>
        </w:tc>
        <w:tc>
          <w:tcPr>
            <w:tcW w:type="dxa" w:w="1440"/>
          </w:tcPr>
          <w:p>
            <w:r>
              <w:t>0.045828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0.180 PLN</w:t>
            </w:r>
          </w:p>
        </w:tc>
        <w:tc>
          <w:tcPr>
            <w:tcW w:type="dxa" w:w="1440"/>
          </w:tcPr>
          <w:p>
            <w:r>
              <w:t>0.045180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0.045682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0.234 AUD</w:t>
            </w:r>
          </w:p>
        </w:tc>
        <w:tc>
          <w:tcPr>
            <w:tcW w:type="dxa" w:w="1440"/>
          </w:tcPr>
          <w:p>
            <w:r>
              <w:t>0.046800</w:t>
            </w:r>
          </w:p>
        </w:tc>
        <w:tc>
          <w:tcPr>
            <w:tcW w:type="dxa" w:w="1440"/>
          </w:tcPr>
          <w:p>
            <w:r>
              <w:t>495</w:t>
            </w:r>
          </w:p>
        </w:tc>
        <w:tc>
          <w:tcPr>
            <w:tcW w:type="dxa" w:w="1440"/>
          </w:tcPr>
          <w:p>
            <w:r>
              <w:t>0.047267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0.470 SEK</w:t>
            </w:r>
          </w:p>
        </w:tc>
        <w:tc>
          <w:tcPr>
            <w:tcW w:type="dxa" w:w="1440"/>
          </w:tcPr>
          <w:p>
            <w:r>
              <w:t>0.047470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0.049005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0.600 COP</w:t>
            </w:r>
          </w:p>
        </w:tc>
        <w:tc>
          <w:tcPr>
            <w:tcW w:type="dxa" w:w="1440"/>
          </w:tcPr>
          <w:p>
            <w:r>
              <w:t>0.050800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0.072813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0.364 HRK</w:t>
            </w:r>
          </w:p>
        </w:tc>
        <w:tc>
          <w:tcPr>
            <w:tcW w:type="dxa" w:w="1440"/>
          </w:tcPr>
          <w:p>
            <w:r>
              <w:t>0.054479</w:t>
            </w:r>
          </w:p>
        </w:tc>
        <w:tc>
          <w:tcPr>
            <w:tcW w:type="dxa" w:w="1440"/>
          </w:tcPr>
          <w:p>
            <w:r>
              <w:t>399</w:t>
            </w:r>
          </w:p>
        </w:tc>
        <w:tc>
          <w:tcPr>
            <w:tcW w:type="dxa" w:w="1440"/>
          </w:tcPr>
          <w:p>
            <w:r>
              <w:t>0.074145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0.157 ESP</w:t>
            </w:r>
          </w:p>
        </w:tc>
        <w:tc>
          <w:tcPr>
            <w:tcW w:type="dxa" w:w="1440"/>
          </w:tcPr>
          <w:p>
            <w:r>
              <w:t>0.055055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0.174983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0.272 PLN</w:t>
            </w:r>
          </w:p>
        </w:tc>
        <w:tc>
          <w:tcPr>
            <w:tcW w:type="dxa" w:w="1440"/>
          </w:tcPr>
          <w:p>
            <w:r>
              <w:t>0.068272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0.068774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0.070000</w:t>
            </w:r>
          </w:p>
        </w:tc>
        <w:tc>
          <w:tcPr>
            <w:tcW w:type="dxa" w:w="1440"/>
          </w:tcPr>
          <w:p>
            <w:r>
              <w:t>210</w:t>
            </w:r>
          </w:p>
        </w:tc>
        <w:tc>
          <w:tcPr>
            <w:tcW w:type="dxa" w:w="1440"/>
          </w:tcPr>
          <w:p>
            <w:r>
              <w:t>0.073333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0.236 ESP</w:t>
            </w:r>
          </w:p>
        </w:tc>
        <w:tc>
          <w:tcPr>
            <w:tcW w:type="dxa" w:w="1440"/>
          </w:tcPr>
          <w:p>
            <w:r>
              <w:t>0.082757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0.085913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0.430 AUD</w:t>
            </w:r>
          </w:p>
        </w:tc>
        <w:tc>
          <w:tcPr>
            <w:tcW w:type="dxa" w:w="1440"/>
          </w:tcPr>
          <w:p>
            <w:r>
              <w:t>0.086000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0.096320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0.576 HRK</w:t>
            </w:r>
          </w:p>
        </w:tc>
        <w:tc>
          <w:tcPr>
            <w:tcW w:type="dxa" w:w="1440"/>
          </w:tcPr>
          <w:p>
            <w:r>
              <w:t>0.086208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0.107461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0.509 DEM</w:t>
            </w:r>
          </w:p>
        </w:tc>
        <w:tc>
          <w:tcPr>
            <w:tcW w:type="dxa" w:w="1440"/>
          </w:tcPr>
          <w:p>
            <w:r>
              <w:t>0.095522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0.096235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0.399 PLN</w:t>
            </w:r>
          </w:p>
        </w:tc>
        <w:tc>
          <w:tcPr>
            <w:tcW w:type="dxa" w:w="1440"/>
          </w:tcPr>
          <w:p>
            <w:r>
              <w:t>0.100149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0.100350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1.000 SEK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0.103565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0.670 RSD</w:t>
            </w:r>
          </w:p>
        </w:tc>
        <w:tc>
          <w:tcPr>
            <w:tcW w:type="dxa" w:w="1440"/>
          </w:tcPr>
          <w:p>
            <w:r>
              <w:t>0.106753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0.106753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2.000 CLP</w:t>
            </w:r>
          </w:p>
        </w:tc>
        <w:tc>
          <w:tcPr>
            <w:tcW w:type="dxa" w:w="1440"/>
          </w:tcPr>
          <w:p>
            <w:r>
              <w:t>0.174667</w:t>
            </w:r>
          </w:p>
        </w:tc>
        <w:tc>
          <w:tcPr>
            <w:tcW w:type="dxa" w:w="1440"/>
          </w:tcPr>
          <w:p>
            <w:r>
              <w:t>201</w:t>
            </w:r>
          </w:p>
        </w:tc>
        <w:tc>
          <w:tcPr>
            <w:tcW w:type="dxa" w:w="1440"/>
          </w:tcPr>
          <w:p>
            <w:r>
              <w:t>0.233180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1.200 HRK</w:t>
            </w:r>
          </w:p>
        </w:tc>
        <w:tc>
          <w:tcPr>
            <w:tcW w:type="dxa" w:w="1440"/>
          </w:tcPr>
          <w:p>
            <w:r>
              <w:t>0.179600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0.189578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2.140 BRL</w:t>
            </w:r>
          </w:p>
        </w:tc>
        <w:tc>
          <w:tcPr>
            <w:tcW w:type="dxa" w:w="1440"/>
          </w:tcPr>
          <w:p>
            <w:r>
              <w:t>0.181187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16933.530251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1.850 MKD</w:t>
            </w:r>
          </w:p>
        </w:tc>
        <w:tc>
          <w:tcPr>
            <w:tcW w:type="dxa" w:w="1440"/>
          </w:tcPr>
          <w:p>
            <w:r>
              <w:t>0.184383</w:t>
            </w:r>
          </w:p>
        </w:tc>
        <w:tc>
          <w:tcPr>
            <w:tcW w:type="dxa" w:w="1440"/>
          </w:tcPr>
          <w:p>
            <w:r>
              <w:t>261</w:t>
            </w:r>
          </w:p>
        </w:tc>
        <w:tc>
          <w:tcPr>
            <w:tcW w:type="dxa" w:w="1440"/>
          </w:tcPr>
          <w:p>
            <w:r>
              <w:t>0.184383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0.999 DEM</w:t>
            </w:r>
          </w:p>
        </w:tc>
        <w:tc>
          <w:tcPr>
            <w:tcW w:type="dxa" w:w="1440"/>
          </w:tcPr>
          <w:p>
            <w:r>
              <w:t>0.187479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0.187573</w:t>
            </w:r>
          </w:p>
        </w:tc>
      </w:tr>
    </w:tbl>
    <w:p/>
    <w:p>
      <w:pPr>
        <w:pStyle w:val="Heading3"/>
      </w:pPr>
      <w:r>
        <w:t>Broń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0.037 DEM</w:t>
            </w:r>
          </w:p>
        </w:tc>
        <w:tc>
          <w:tcPr>
            <w:tcW w:type="dxa" w:w="1440"/>
          </w:tcPr>
          <w:p>
            <w:r>
              <w:t>0.006944</w:t>
            </w:r>
          </w:p>
        </w:tc>
        <w:tc>
          <w:tcPr>
            <w:tcW w:type="dxa" w:w="1440"/>
          </w:tcPr>
          <w:p>
            <w:r>
              <w:t>593</w:t>
            </w:r>
          </w:p>
        </w:tc>
        <w:tc>
          <w:tcPr>
            <w:tcW w:type="dxa" w:w="1440"/>
          </w:tcPr>
          <w:p>
            <w:r>
              <w:t>0.011222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0.035 PLN</w:t>
            </w:r>
          </w:p>
        </w:tc>
        <w:tc>
          <w:tcPr>
            <w:tcW w:type="dxa" w:w="1440"/>
          </w:tcPr>
          <w:p>
            <w:r>
              <w:t>0.008785</w:t>
            </w:r>
          </w:p>
        </w:tc>
        <w:tc>
          <w:tcPr>
            <w:tcW w:type="dxa" w:w="1440"/>
          </w:tcPr>
          <w:p>
            <w:r>
              <w:t>396</w:t>
            </w:r>
          </w:p>
        </w:tc>
        <w:tc>
          <w:tcPr>
            <w:tcW w:type="dxa" w:w="1440"/>
          </w:tcPr>
          <w:p>
            <w:r>
              <w:t>0.009438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0.120 SEK</w:t>
            </w:r>
          </w:p>
        </w:tc>
        <w:tc>
          <w:tcPr>
            <w:tcW w:type="dxa" w:w="1440"/>
          </w:tcPr>
          <w:p>
            <w:r>
              <w:t>0.012120</w:t>
            </w:r>
          </w:p>
        </w:tc>
        <w:tc>
          <w:tcPr>
            <w:tcW w:type="dxa" w:w="1440"/>
          </w:tcPr>
          <w:p>
            <w:r>
              <w:t>404</w:t>
            </w:r>
          </w:p>
        </w:tc>
        <w:tc>
          <w:tcPr>
            <w:tcW w:type="dxa" w:w="1440"/>
          </w:tcPr>
          <w:p>
            <w:r>
              <w:t>0.027432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0.085 HRK</w:t>
            </w:r>
          </w:p>
        </w:tc>
        <w:tc>
          <w:tcPr>
            <w:tcW w:type="dxa" w:w="1440"/>
          </w:tcPr>
          <w:p>
            <w:r>
              <w:t>0.012722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0.065823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0.054 PLN</w:t>
            </w:r>
          </w:p>
        </w:tc>
        <w:tc>
          <w:tcPr>
            <w:tcW w:type="dxa" w:w="1440"/>
          </w:tcPr>
          <w:p>
            <w:r>
              <w:t>0.013554</w:t>
            </w:r>
          </w:p>
        </w:tc>
        <w:tc>
          <w:tcPr>
            <w:tcW w:type="dxa" w:w="1440"/>
          </w:tcPr>
          <w:p>
            <w:r>
              <w:t>293</w:t>
            </w:r>
          </w:p>
        </w:tc>
        <w:tc>
          <w:tcPr>
            <w:tcW w:type="dxa" w:w="1440"/>
          </w:tcPr>
          <w:p>
            <w:r>
              <w:t>0.014106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0.073 DEM</w:t>
            </w:r>
          </w:p>
        </w:tc>
        <w:tc>
          <w:tcPr>
            <w:tcW w:type="dxa" w:w="1440"/>
          </w:tcPr>
          <w:p>
            <w:r>
              <w:t>0.013700</w:t>
            </w:r>
          </w:p>
        </w:tc>
        <w:tc>
          <w:tcPr>
            <w:tcW w:type="dxa" w:w="1440"/>
          </w:tcPr>
          <w:p>
            <w:r>
              <w:t>216</w:t>
            </w:r>
          </w:p>
        </w:tc>
        <w:tc>
          <w:tcPr>
            <w:tcW w:type="dxa" w:w="1440"/>
          </w:tcPr>
          <w:p>
            <w:r>
              <w:t>0.165522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0.194 SEK</w:t>
            </w:r>
          </w:p>
        </w:tc>
        <w:tc>
          <w:tcPr>
            <w:tcW w:type="dxa" w:w="1440"/>
          </w:tcPr>
          <w:p>
            <w:r>
              <w:t>0.019594</w:t>
            </w:r>
          </w:p>
        </w:tc>
        <w:tc>
          <w:tcPr>
            <w:tcW w:type="dxa" w:w="1440"/>
          </w:tcPr>
          <w:p>
            <w:r>
              <w:t>994</w:t>
            </w:r>
          </w:p>
        </w:tc>
        <w:tc>
          <w:tcPr>
            <w:tcW w:type="dxa" w:w="1440"/>
          </w:tcPr>
          <w:p>
            <w:r>
              <w:t>0.023937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0.230 CLP</w:t>
            </w:r>
          </w:p>
        </w:tc>
        <w:tc>
          <w:tcPr>
            <w:tcW w:type="dxa" w:w="1440"/>
          </w:tcPr>
          <w:p>
            <w:r>
              <w:t>0.020087</w:t>
            </w:r>
          </w:p>
        </w:tc>
        <w:tc>
          <w:tcPr>
            <w:tcW w:type="dxa" w:w="1440"/>
          </w:tcPr>
          <w:p>
            <w:r>
              <w:t>299</w:t>
            </w:r>
          </w:p>
        </w:tc>
        <w:tc>
          <w:tcPr>
            <w:tcW w:type="dxa" w:w="1440"/>
          </w:tcPr>
          <w:p>
            <w:r>
              <w:t>0.020814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0.139 HRK</w:t>
            </w:r>
          </w:p>
        </w:tc>
        <w:tc>
          <w:tcPr>
            <w:tcW w:type="dxa" w:w="1440"/>
          </w:tcPr>
          <w:p>
            <w:r>
              <w:t>0.020804</w:t>
            </w:r>
          </w:p>
        </w:tc>
        <w:tc>
          <w:tcPr>
            <w:tcW w:type="dxa" w:w="1440"/>
          </w:tcPr>
          <w:p>
            <w:r>
              <w:t>541</w:t>
            </w:r>
          </w:p>
        </w:tc>
        <w:tc>
          <w:tcPr>
            <w:tcW w:type="dxa" w:w="1440"/>
          </w:tcPr>
          <w:p>
            <w:r>
              <w:t>0.085460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0.089 PLN</w:t>
            </w:r>
          </w:p>
        </w:tc>
        <w:tc>
          <w:tcPr>
            <w:tcW w:type="dxa" w:w="1440"/>
          </w:tcPr>
          <w:p>
            <w:r>
              <w:t>0.022339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0.022590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0.139 DEM</w:t>
            </w:r>
          </w:p>
        </w:tc>
        <w:tc>
          <w:tcPr>
            <w:tcW w:type="dxa" w:w="1440"/>
          </w:tcPr>
          <w:p>
            <w:r>
              <w:t>0.026086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0.027071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0.142 HUF</w:t>
            </w:r>
          </w:p>
        </w:tc>
        <w:tc>
          <w:tcPr>
            <w:tcW w:type="dxa" w:w="1440"/>
          </w:tcPr>
          <w:p>
            <w:r>
              <w:t>0.027595</w:t>
            </w:r>
          </w:p>
        </w:tc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0.029150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0.030000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0.063250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0.298 SEK</w:t>
            </w:r>
          </w:p>
        </w:tc>
        <w:tc>
          <w:tcPr>
            <w:tcW w:type="dxa" w:w="1440"/>
          </w:tcPr>
          <w:p>
            <w:r>
              <w:t>0.030098</w:t>
            </w:r>
          </w:p>
        </w:tc>
        <w:tc>
          <w:tcPr>
            <w:tcW w:type="dxa" w:w="1440"/>
          </w:tcPr>
          <w:p>
            <w:r>
              <w:t>806</w:t>
            </w:r>
          </w:p>
        </w:tc>
        <w:tc>
          <w:tcPr>
            <w:tcW w:type="dxa" w:w="1440"/>
          </w:tcPr>
          <w:p>
            <w:r>
              <w:t>0.085769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0.300 SEK</w:t>
            </w:r>
          </w:p>
        </w:tc>
        <w:tc>
          <w:tcPr>
            <w:tcW w:type="dxa" w:w="1440"/>
          </w:tcPr>
          <w:p>
            <w:r>
              <w:t>0.030300</w:t>
            </w:r>
          </w:p>
        </w:tc>
        <w:tc>
          <w:tcPr>
            <w:tcW w:type="dxa" w:w="1440"/>
          </w:tcPr>
          <w:p>
            <w:r>
              <w:t>558</w:t>
            </w:r>
          </w:p>
        </w:tc>
        <w:tc>
          <w:tcPr>
            <w:tcW w:type="dxa" w:w="1440"/>
          </w:tcPr>
          <w:p>
            <w:r>
              <w:t>0.039794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0.129 PLN</w:t>
            </w:r>
          </w:p>
        </w:tc>
        <w:tc>
          <w:tcPr>
            <w:tcW w:type="dxa" w:w="1440"/>
          </w:tcPr>
          <w:p>
            <w:r>
              <w:t>0.032379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0.033032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0.448 FRF</w:t>
            </w:r>
          </w:p>
        </w:tc>
        <w:tc>
          <w:tcPr>
            <w:tcW w:type="dxa" w:w="1440"/>
          </w:tcPr>
          <w:p>
            <w:r>
              <w:t>0.044352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0.046451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0.044850</w:t>
            </w:r>
          </w:p>
        </w:tc>
        <w:tc>
          <w:tcPr>
            <w:tcW w:type="dxa" w:w="1440"/>
          </w:tcPr>
          <w:p>
            <w:r>
              <w:t>805</w:t>
            </w:r>
          </w:p>
        </w:tc>
        <w:tc>
          <w:tcPr>
            <w:tcW w:type="dxa" w:w="1440"/>
          </w:tcPr>
          <w:p>
            <w:r>
              <w:t>0.044850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0.046567</w:t>
            </w:r>
          </w:p>
        </w:tc>
        <w:tc>
          <w:tcPr>
            <w:tcW w:type="dxa" w:w="1440"/>
          </w:tcPr>
          <w:p>
            <w:r>
              <w:t>436</w:t>
            </w:r>
          </w:p>
        </w:tc>
        <w:tc>
          <w:tcPr>
            <w:tcW w:type="dxa" w:w="1440"/>
          </w:tcPr>
          <w:p>
            <w:r>
              <w:t>0.046567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0.610 FRF</w:t>
            </w:r>
          </w:p>
        </w:tc>
        <w:tc>
          <w:tcPr>
            <w:tcW w:type="dxa" w:w="1440"/>
          </w:tcPr>
          <w:p>
            <w:r>
              <w:t>0.060390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0.063335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0.064783</w:t>
            </w:r>
          </w:p>
        </w:tc>
        <w:tc>
          <w:tcPr>
            <w:tcW w:type="dxa" w:w="1440"/>
          </w:tcPr>
          <w:p>
            <w:r>
              <w:t>847</w:t>
            </w:r>
          </w:p>
        </w:tc>
        <w:tc>
          <w:tcPr>
            <w:tcW w:type="dxa" w:w="1440"/>
          </w:tcPr>
          <w:p>
            <w:r>
              <w:t>0.064783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0.650 SEK</w:t>
            </w:r>
          </w:p>
        </w:tc>
        <w:tc>
          <w:tcPr>
            <w:tcW w:type="dxa" w:w="1440"/>
          </w:tcPr>
          <w:p>
            <w:r>
              <w:t>0.065650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0.069084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0.450 HRK</w:t>
            </w:r>
          </w:p>
        </w:tc>
        <w:tc>
          <w:tcPr>
            <w:tcW w:type="dxa" w:w="1440"/>
          </w:tcPr>
          <w:p>
            <w:r>
              <w:t>0.067350</w:t>
            </w:r>
          </w:p>
        </w:tc>
        <w:tc>
          <w:tcPr>
            <w:tcW w:type="dxa" w:w="1440"/>
          </w:tcPr>
          <w:p>
            <w:r>
              <w:t>475</w:t>
            </w:r>
          </w:p>
        </w:tc>
        <w:tc>
          <w:tcPr>
            <w:tcW w:type="dxa" w:w="1440"/>
          </w:tcPr>
          <w:p>
            <w:r>
              <w:t>0.072102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0.368 DEM</w:t>
            </w:r>
          </w:p>
        </w:tc>
        <w:tc>
          <w:tcPr>
            <w:tcW w:type="dxa" w:w="1440"/>
          </w:tcPr>
          <w:p>
            <w:r>
              <w:t>0.069061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0.070563</w:t>
            </w:r>
          </w:p>
        </w:tc>
      </w:tr>
    </w:tbl>
    <w:p/>
    <w:p>
      <w:pPr>
        <w:pStyle w:val="Heading3"/>
      </w:pPr>
      <w:r>
        <w:t>Bilety lotnicze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0.009033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0.009033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0.200 BGN</w:t>
            </w:r>
          </w:p>
        </w:tc>
        <w:tc>
          <w:tcPr>
            <w:tcW w:type="dxa" w:w="1440"/>
          </w:tcPr>
          <w:p>
            <w:r>
              <w:t>0.024933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0.273924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0.100 PLN</w:t>
            </w:r>
          </w:p>
        </w:tc>
        <w:tc>
          <w:tcPr>
            <w:tcW w:type="dxa" w:w="1440"/>
          </w:tcPr>
          <w:p>
            <w:r>
              <w:t>0.025100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0.027510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0.190 PTE</w:t>
            </w:r>
          </w:p>
        </w:tc>
        <w:tc>
          <w:tcPr>
            <w:tcW w:type="dxa" w:w="1440"/>
          </w:tcPr>
          <w:p>
            <w:r>
              <w:t>0.031667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0.041000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0.350 SEK</w:t>
            </w:r>
          </w:p>
        </w:tc>
        <w:tc>
          <w:tcPr>
            <w:tcW w:type="dxa" w:w="1440"/>
          </w:tcPr>
          <w:p>
            <w:r>
              <w:t>0.035350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0.050843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0.043716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0.043716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0.200 PLN</w:t>
            </w:r>
          </w:p>
        </w:tc>
        <w:tc>
          <w:tcPr>
            <w:tcW w:type="dxa" w:w="1440"/>
          </w:tcPr>
          <w:p>
            <w:r>
              <w:t>0.050200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0.051706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0.400 HUF</w:t>
            </w:r>
          </w:p>
        </w:tc>
        <w:tc>
          <w:tcPr>
            <w:tcW w:type="dxa" w:w="1440"/>
          </w:tcPr>
          <w:p>
            <w:r>
              <w:t>0.077733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0.106883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0.079733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0.079733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1.000 SEK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0.393900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0.479 PLN</w:t>
            </w:r>
          </w:p>
        </w:tc>
        <w:tc>
          <w:tcPr>
            <w:tcW w:type="dxa" w:w="1440"/>
          </w:tcPr>
          <w:p>
            <w:r>
              <w:t>0.120229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0.121133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0.799 DEM</w:t>
            </w:r>
          </w:p>
        </w:tc>
        <w:tc>
          <w:tcPr>
            <w:tcW w:type="dxa" w:w="1440"/>
          </w:tcPr>
          <w:p>
            <w:r>
              <w:t>0.149946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0.154450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1.600 FRF</w:t>
            </w:r>
          </w:p>
        </w:tc>
        <w:tc>
          <w:tcPr>
            <w:tcW w:type="dxa" w:w="1440"/>
          </w:tcPr>
          <w:p>
            <w:r>
              <w:t>0.158400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0.190575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0.900 AUD</w:t>
            </w:r>
          </w:p>
        </w:tc>
        <w:tc>
          <w:tcPr>
            <w:tcW w:type="dxa" w:w="1440"/>
          </w:tcPr>
          <w:p>
            <w:r>
              <w:t>0.180000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0.180000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1.800 SEK</w:t>
            </w:r>
          </w:p>
        </w:tc>
        <w:tc>
          <w:tcPr>
            <w:tcW w:type="dxa" w:w="1440"/>
          </w:tcPr>
          <w:p>
            <w:r>
              <w:t>0.181800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22.617267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1.250 HRK</w:t>
            </w:r>
          </w:p>
        </w:tc>
        <w:tc>
          <w:tcPr>
            <w:tcW w:type="dxa" w:w="1440"/>
          </w:tcPr>
          <w:p>
            <w:r>
              <w:t>0.187083</w:t>
            </w:r>
          </w:p>
        </w:tc>
        <w:tc>
          <w:tcPr>
            <w:tcW w:type="dxa" w:w="1440"/>
          </w:tcPr>
          <w:p>
            <w:r>
              <w:t>244</w:t>
            </w:r>
          </w:p>
        </w:tc>
        <w:tc>
          <w:tcPr>
            <w:tcW w:type="dxa" w:w="1440"/>
          </w:tcPr>
          <w:p>
            <w:r>
              <w:t>0.205792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0.985 AUD</w:t>
            </w:r>
          </w:p>
        </w:tc>
        <w:tc>
          <w:tcPr>
            <w:tcW w:type="dxa" w:w="1440"/>
          </w:tcPr>
          <w:p>
            <w:r>
              <w:t>0.197000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0.387360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2.000 GRD</w:t>
            </w:r>
          </w:p>
        </w:tc>
        <w:tc>
          <w:tcPr>
            <w:tcW w:type="dxa" w:w="1440"/>
          </w:tcPr>
          <w:p>
            <w:r>
              <w:t>0.199333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0.823911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1.100 DEM</w:t>
            </w:r>
          </w:p>
        </w:tc>
        <w:tc>
          <w:tcPr>
            <w:tcW w:type="dxa" w:w="1440"/>
          </w:tcPr>
          <w:p>
            <w:r>
              <w:t>0.206433</w:t>
            </w:r>
          </w:p>
        </w:tc>
        <w:tc>
          <w:tcPr>
            <w:tcW w:type="dxa" w:w="1440"/>
          </w:tcPr>
          <w:p>
            <w:r>
              <w:t>486</w:t>
            </w:r>
          </w:p>
        </w:tc>
        <w:tc>
          <w:tcPr>
            <w:tcW w:type="dxa" w:w="1440"/>
          </w:tcPr>
          <w:p>
            <w:r>
              <w:t>0.351781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2.999 SEK</w:t>
            </w:r>
          </w:p>
        </w:tc>
        <w:tc>
          <w:tcPr>
            <w:tcW w:type="dxa" w:w="1440"/>
          </w:tcPr>
          <w:p>
            <w:r>
              <w:t>0.302899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2.423975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1.650 DEM</w:t>
            </w:r>
          </w:p>
        </w:tc>
        <w:tc>
          <w:tcPr>
            <w:tcW w:type="dxa" w:w="1440"/>
          </w:tcPr>
          <w:p>
            <w:r>
              <w:t>0.309650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0.478550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1.239 PLN</w:t>
            </w:r>
          </w:p>
        </w:tc>
        <w:tc>
          <w:tcPr>
            <w:tcW w:type="dxa" w:w="1440"/>
          </w:tcPr>
          <w:p>
            <w:r>
              <w:t>0.310989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0.317164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2.220 HRK</w:t>
            </w:r>
          </w:p>
        </w:tc>
        <w:tc>
          <w:tcPr>
            <w:tcW w:type="dxa" w:w="1440"/>
          </w:tcPr>
          <w:p>
            <w:r>
              <w:t>0.332260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0.336700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4.799 BRL</w:t>
            </w:r>
          </w:p>
        </w:tc>
        <w:tc>
          <w:tcPr>
            <w:tcW w:type="dxa" w:w="1440"/>
          </w:tcPr>
          <w:p>
            <w:r>
              <w:t>0.406315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0.838158</w:t>
            </w:r>
          </w:p>
        </w:tc>
      </w:tr>
    </w:tbl>
    <w:p/>
    <w:p>
      <w:pPr>
        <w:pStyle w:val="Heading3"/>
      </w:pPr>
      <w:r>
        <w:t>Samoloty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0.023083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0.305990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0.024750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70.545750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0.100 PLN</w:t>
            </w:r>
          </w:p>
        </w:tc>
        <w:tc>
          <w:tcPr>
            <w:tcW w:type="dxa" w:w="1440"/>
          </w:tcPr>
          <w:p>
            <w:r>
              <w:t>0.025100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0.030823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0.120 PLN</w:t>
            </w:r>
          </w:p>
        </w:tc>
        <w:tc>
          <w:tcPr>
            <w:tcW w:type="dxa" w:w="1440"/>
          </w:tcPr>
          <w:p>
            <w:r>
              <w:t>0.030120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0.034387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0.219 HRK</w:t>
            </w:r>
          </w:p>
        </w:tc>
        <w:tc>
          <w:tcPr>
            <w:tcW w:type="dxa" w:w="1440"/>
          </w:tcPr>
          <w:p>
            <w:r>
              <w:t>0.032777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0.066213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0.390 BRL</w:t>
            </w:r>
          </w:p>
        </w:tc>
        <w:tc>
          <w:tcPr>
            <w:tcW w:type="dxa" w:w="1440"/>
          </w:tcPr>
          <w:p>
            <w:r>
              <w:t>0.033020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45.266589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0.170 HUF</w:t>
            </w:r>
          </w:p>
        </w:tc>
        <w:tc>
          <w:tcPr>
            <w:tcW w:type="dxa" w:w="1440"/>
          </w:tcPr>
          <w:p>
            <w:r>
              <w:t>0.033037</w:t>
            </w:r>
          </w:p>
        </w:tc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0.058154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0.200 HUF</w:t>
            </w:r>
          </w:p>
        </w:tc>
        <w:tc>
          <w:tcPr>
            <w:tcW w:type="dxa" w:w="1440"/>
          </w:tcPr>
          <w:p>
            <w:r>
              <w:t>0.038867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0.038867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0.164 PLN</w:t>
            </w:r>
          </w:p>
        </w:tc>
        <w:tc>
          <w:tcPr>
            <w:tcW w:type="dxa" w:w="1440"/>
          </w:tcPr>
          <w:p>
            <w:r>
              <w:t>0.041164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0.048744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0.059400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0.059400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0.060600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17.109400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0.061742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0.192781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0.190 ESP</w:t>
            </w:r>
          </w:p>
        </w:tc>
        <w:tc>
          <w:tcPr>
            <w:tcW w:type="dxa" w:w="1440"/>
          </w:tcPr>
          <w:p>
            <w:r>
              <w:t>0.066627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1.307987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0.370 DEM</w:t>
            </w:r>
          </w:p>
        </w:tc>
        <w:tc>
          <w:tcPr>
            <w:tcW w:type="dxa" w:w="1440"/>
          </w:tcPr>
          <w:p>
            <w:r>
              <w:t>0.069437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0.069875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0.300 PLN</w:t>
            </w:r>
          </w:p>
        </w:tc>
        <w:tc>
          <w:tcPr>
            <w:tcW w:type="dxa" w:w="1440"/>
          </w:tcPr>
          <w:p>
            <w:r>
              <w:t>0.075300</w:t>
            </w:r>
          </w:p>
        </w:tc>
        <w:tc>
          <w:tcPr>
            <w:tcW w:type="dxa" w:w="1440"/>
          </w:tcPr>
          <w:p>
            <w:r>
              <w:t>494</w:t>
            </w:r>
          </w:p>
        </w:tc>
        <w:tc>
          <w:tcPr>
            <w:tcW w:type="dxa" w:w="1440"/>
          </w:tcPr>
          <w:p>
            <w:r>
              <w:t>0.112247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  <w:tc>
          <w:tcPr>
            <w:tcW w:type="dxa" w:w="1440"/>
          </w:tcPr>
          <w:p>
            <w:r>
              <w:t>2974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0.088303</w:t>
            </w:r>
          </w:p>
        </w:tc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0.091796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0.089100</w:t>
            </w:r>
          </w:p>
        </w:tc>
        <w:tc>
          <w:tcPr>
            <w:tcW w:type="dxa" w:w="1440"/>
          </w:tcPr>
          <w:p>
            <w:r>
              <w:t>1297</w:t>
            </w:r>
          </w:p>
        </w:tc>
        <w:tc>
          <w:tcPr>
            <w:tcW w:type="dxa" w:w="1440"/>
          </w:tcPr>
          <w:p>
            <w:r>
              <w:t>0.099000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0.900 BGN</w:t>
            </w:r>
          </w:p>
        </w:tc>
        <w:tc>
          <w:tcPr>
            <w:tcW w:type="dxa" w:w="1440"/>
          </w:tcPr>
          <w:p>
            <w:r>
              <w:t>0.112200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0.117810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1.250 SEK</w:t>
            </w:r>
          </w:p>
        </w:tc>
        <w:tc>
          <w:tcPr>
            <w:tcW w:type="dxa" w:w="1440"/>
          </w:tcPr>
          <w:p>
            <w:r>
              <w:t>0.126250</w:t>
            </w:r>
          </w:p>
        </w:tc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0.126250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0.147320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0.147320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1.038 HRK</w:t>
            </w:r>
          </w:p>
        </w:tc>
        <w:tc>
          <w:tcPr>
            <w:tcW w:type="dxa" w:w="1440"/>
          </w:tcPr>
          <w:p>
            <w:r>
              <w:t>0.155354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0.155504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0.850 DEM</w:t>
            </w:r>
          </w:p>
        </w:tc>
        <w:tc>
          <w:tcPr>
            <w:tcW w:type="dxa" w:w="1440"/>
          </w:tcPr>
          <w:p>
            <w:r>
              <w:t>0.159517</w:t>
            </w:r>
          </w:p>
        </w:tc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1.059528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0.800 AUD</w:t>
            </w:r>
          </w:p>
        </w:tc>
        <w:tc>
          <w:tcPr>
            <w:tcW w:type="dxa" w:w="1440"/>
          </w:tcPr>
          <w:p>
            <w:r>
              <w:t>0.160000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9.868000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