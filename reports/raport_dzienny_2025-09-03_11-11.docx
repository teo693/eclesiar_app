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B"/>
        </w:rPr>
        <w:t>🏰 Eclesiar's Pulse</w:t>
      </w:r>
    </w:p>
    <w:p>
      <w:r>
        <w:t>📅 Report generated: 2025-09-03 11:10</w:t>
      </w:r>
    </w:p>
    <w:p>
      <w:r>
        <w:t>📊 Source data fetched: 2025-09-03 11:10</w:t>
      </w:r>
    </w:p>
    <w:p>
      <w:r>
        <w:t>🏆 Congratulations to the Top Warrior: Colon3lBruce (Slovenia)!</w:t>
      </w:r>
    </w:p>
    <w:p>
      <w:pPr>
        <w:pStyle w:val="Heading1"/>
      </w:pPr>
      <w:r>
        <w:rPr>
          <w:color w:val="8B0000"/>
        </w:rP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• Slovenia vs Croatia (war #13004) — region Varaždin (score 0:0)</w:t>
      </w:r>
    </w:p>
    <w:p>
      <w:pPr>
        <w:pStyle w:val="ListBullet"/>
      </w:pPr>
      <w:r>
        <w:t>• Black vs White (war #13003) — region Stadium (score 1:2)</w:t>
      </w:r>
    </w:p>
    <w:p>
      <w:pPr>
        <w:pStyle w:val="ListBullet"/>
      </w:pPr>
      <w:r>
        <w:t>• Ireland vs Sweden (war #13002) — region Athlone (score 0:4)</w:t>
      </w:r>
    </w:p>
    <w:p>
      <w:pPr>
        <w:pStyle w:val="ListBullet"/>
      </w:pPr>
      <w:r>
        <w:t>• North Macedonia vs Croatia (war #13001) — region Tirana (score 0:5)</w:t>
      </w:r>
    </w:p>
    <w:p>
      <w:pPr>
        <w:pStyle w:val="ListBullet"/>
      </w:pPr>
      <w:r>
        <w:t>• Lithuania vs Poland (war #13000) — region Kaunas (score 1:5)</w:t>
      </w:r>
    </w:p>
    <w:p>
      <w:pPr>
        <w:pStyle w:val="ListBullet"/>
      </w:pPr>
      <w:r>
        <w:t>• United States of America vs Mexico (war #12999) — region Mexico City (score 6:0)</w:t>
      </w:r>
    </w:p>
    <w:p>
      <w:pPr>
        <w:pStyle w:val="ListBullet"/>
      </w:pPr>
      <w:r>
        <w:t>• Bulgaria vs Poland (war #12998) — region Craiova (score 0:6)</w:t>
      </w:r>
    </w:p>
    <w:p>
      <w:pPr>
        <w:pStyle w:val="ListBullet"/>
      </w:pPr>
      <w:r>
        <w:t>• Russia vs Poland (war #12997) — region Voronezh (score 0:7)</w:t>
      </w:r>
    </w:p>
    <w:p>
      <w:pPr>
        <w:pStyle w:val="ListBullet"/>
      </w:pPr>
      <w:r>
        <w:t>• Pakistan vs South Korea (war #12996) — region Islamabad (score 1:6)</w:t>
      </w:r>
    </w:p>
    <w:p>
      <w:pPr>
        <w:pStyle w:val="ListBullet"/>
      </w:pPr>
      <w:r>
        <w:t>• Hungary vs Slovenia (war #12995) — region Murska Sobota (score 1:7)</w:t>
      </w:r>
    </w:p>
    <w:p>
      <w:r>
        <w:t>No finished battles to display.</w:t>
      </w:r>
    </w:p>
    <w:p>
      <w:r>
        <w:t>In the last 24 hours, military activity was recorded in 9 countries.</w:t>
      </w:r>
    </w:p>
    <w:p>
      <w:r>
        <w:t>Slovenia: 3,839,640</w:t>
      </w:r>
    </w:p>
    <w:p>
      <w:r>
        <w:t>Poland: 2,953,791</w:t>
      </w:r>
    </w:p>
    <w:p>
      <w:r>
        <w:t>Sweden: 2,392,349</w:t>
      </w:r>
    </w:p>
    <w:p>
      <w:r>
        <w:t>Brazil: 1,256,381</w:t>
      </w:r>
    </w:p>
    <w:p>
      <w:r>
        <w:t>United States of America: 1,009,373</w:t>
      </w:r>
    </w:p>
    <w:p>
      <w:r>
        <w:t>Spain: 993,021</w:t>
      </w:r>
    </w:p>
    <w:p>
      <w:r>
        <w:t>Bulgaria: 960,947</w:t>
      </w:r>
    </w:p>
    <w:p>
      <w:pPr>
        <w:pStyle w:val="Heading2"/>
      </w:pPr>
      <w:r>
        <w:t>📊 Executive Summary: Key Changes</w:t>
      </w:r>
    </w:p>
    <w:p>
      <w:r>
        <w:t>⚔️ Total military activity: ▲ +4.0% (14,623,240 vs 14,055,463)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Hungary: -2,632,241 (▼ decrease)</w:t>
      </w:r>
    </w:p>
    <w:p>
      <w:r>
        <w:t>• Sweden: +1,782,489 (▲ increase)</w:t>
      </w:r>
    </w:p>
    <w:p>
      <w:r>
        <w:t>• Poland: +1,489,666 (▲ increase)</w:t>
      </w:r>
    </w:p>
    <w:p>
      <w:r>
        <w:t>• Portugal: -1,389,638 (▼ decrease)</w:t>
      </w:r>
    </w:p>
    <w:p>
      <w:r>
        <w:t>• Slovenia: -1,357,888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(Slovenia): 3,373,900 damage</w:t>
      </w:r>
    </w:p>
    <w:p>
      <w:pPr>
        <w:pStyle w:val="ListNumber"/>
      </w:pPr>
      <w:r>
        <w:t>Bloodice (Sweden): 1,854,032 damage</w:t>
      </w:r>
    </w:p>
    <w:p>
      <w:pPr>
        <w:pStyle w:val="ListNumber"/>
      </w:pPr>
      <w:r>
        <w:t>Ligabo (Brazil): 1,256,381 damage</w:t>
      </w:r>
    </w:p>
    <w:p>
      <w:pPr>
        <w:pStyle w:val="ListNumber"/>
      </w:pPr>
      <w:r>
        <w:t>Cameltoe (Poland): 1,163,785 damage</w:t>
      </w:r>
    </w:p>
    <w:p>
      <w:pPr>
        <w:pStyle w:val="ListNumber"/>
      </w:pPr>
      <w:r>
        <w:t>Karlos-I (Spain): 993,021 damage</w:t>
      </w:r>
    </w:p>
    <w:p>
      <w:pPr>
        <w:pStyle w:val="ListNumber"/>
      </w:pPr>
      <w:r>
        <w:t>THANОS (Bulgaria): 960,947 damage</w:t>
      </w:r>
    </w:p>
    <w:p>
      <w:pPr>
        <w:pStyle w:val="ListNumber"/>
      </w:pPr>
      <w:r>
        <w:t>Aexil (North Macedonia): 661,671 damage</w:t>
      </w:r>
    </w:p>
    <w:p>
      <w:pPr>
        <w:pStyle w:val="ListNumber"/>
      </w:pPr>
      <w:r>
        <w:t>kovsai (Poland): 624,329 damage</w:t>
      </w:r>
    </w:p>
    <w:p>
      <w:pPr>
        <w:pStyle w:val="ListNumber"/>
      </w:pPr>
      <w:r>
        <w:t>aduch (Poland): 596,357 damage</w:t>
      </w:r>
    </w:p>
    <w:p>
      <w:pPr>
        <w:pStyle w:val="ListNumber"/>
      </w:pPr>
      <w:r>
        <w:t>Siergiej (Poland): 569,320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Colon3Lbruce: ▼ -5.5% (3,373,900 vs 3,571,596)</w:t>
      </w:r>
    </w:p>
    <w:p>
      <w:r>
        <w:t>• Thanоs: ▼ -44.4% (960,947 vs 1,727,049)</w:t>
      </w:r>
    </w:p>
    <w:p>
      <w:r>
        <w:t>• Bloodice: ▲ +204.0% (1,854,032 vs 609,860)</w:t>
      </w:r>
    </w:p>
    <w:p>
      <w:r>
        <w:t>New warriors in top list:</w:t>
      </w:r>
    </w:p>
    <w:p>
      <w:r>
        <w:t>• Aexil (North Macedonia): 661,671 damage</w:t>
      </w:r>
    </w:p>
    <w:p>
      <w:r>
        <w:t>• Ligabo (Brazil): 1,256,381 damage</w:t>
      </w:r>
    </w:p>
    <w:p>
      <w:r>
        <w:t>• Siergiej (Poland): 569,320 damage</w:t>
      </w:r>
    </w:p>
    <w:p>
      <w:pPr>
        <w:pStyle w:val="Heading1"/>
      </w:pPr>
      <w:r>
        <w:rPr>
          <w:color w:val="006400"/>
        </w:rPr>
        <w:t>💰 Economic Pulse</w:t>
      </w:r>
    </w:p>
    <w:p>
      <w:pPr>
        <w:pStyle w:val="Heading2"/>
      </w:pPr>
      <w:r>
        <w:rPr>
          <w:color w:val="006400"/>
        </w:rPr>
        <w:t>💼 Top 5 Best Job Offers Worldwide</w:t>
      </w:r>
    </w:p>
    <w:p>
      <w:r>
        <w:t>Best paid job offers across all countries (salary in GOLD):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Company ID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9560</w:t>
            </w:r>
          </w:p>
        </w:tc>
        <w:tc>
          <w:tcPr>
            <w:tcW w:type="dxa" w:w="2160"/>
          </w:tcPr>
          <w:p>
            <w:r>
              <w:t>4.402000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5923</w:t>
            </w:r>
          </w:p>
        </w:tc>
        <w:tc>
          <w:tcPr>
            <w:tcW w:type="dxa" w:w="2160"/>
          </w:tcPr>
          <w:p>
            <w:r>
              <w:t>2.550000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5066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9631</w:t>
            </w:r>
          </w:p>
        </w:tc>
        <w:tc>
          <w:tcPr>
            <w:tcW w:type="dxa" w:w="2160"/>
          </w:tcPr>
          <w:p>
            <w:r>
              <w:t>2.244000</w:t>
            </w:r>
          </w:p>
        </w:tc>
      </w:tr>
      <w:tr>
        <w:tc>
          <w:tcPr>
            <w:tcW w:type="dxa" w:w="2160"/>
          </w:tcPr>
          <w:p>
            <w:r>
              <w:t>Greece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2.200000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rPr>
          <w:color w:val="006400"/>
        </w:rPr>
        <w:t>💰 Top 5 Countries with Lowest NPC Wage (in GOLD)</w:t>
      </w:r>
    </w:p>
    <w:p>
      <w:r>
        <w:t>Countries with the lowest NPC wages converted to GOLD: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Local Wage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Currency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Wage (GOLD)</w:t>
            </w:r>
          </w:p>
        </w:tc>
      </w:tr>
      <w:tr>
        <w:tc>
          <w:tcPr>
            <w:tcW w:type="dxa" w:w="2160"/>
          </w:tcPr>
          <w:p>
            <w:r>
              <w:t>Lithuania</w:t>
            </w:r>
          </w:p>
        </w:tc>
        <w:tc>
          <w:tcPr>
            <w:tcW w:type="dxa" w:w="2160"/>
          </w:tcPr>
          <w:p>
            <w:r>
              <w:t>0.55</w:t>
            </w:r>
          </w:p>
        </w:tc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0.022063</w:t>
            </w:r>
          </w:p>
        </w:tc>
      </w:tr>
      <w:tr>
        <w:tc>
          <w:tcPr>
            <w:tcW w:type="dxa" w:w="2160"/>
          </w:tcPr>
          <w:p>
            <w:r>
              <w:t>Georgia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0.029167</w:t>
            </w:r>
          </w:p>
        </w:tc>
      </w:tr>
      <w:tr>
        <w:tc>
          <w:tcPr>
            <w:tcW w:type="dxa" w:w="2160"/>
          </w:tcPr>
          <w:p>
            <w:r>
              <w:t>Saudi Arabia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0.066382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2.78</w:t>
            </w:r>
          </w:p>
        </w:tc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0.111379</w:t>
            </w:r>
          </w:p>
        </w:tc>
      </w:tr>
      <w:tr>
        <w:tc>
          <w:tcPr>
            <w:tcW w:type="dxa" w:w="2160"/>
          </w:tcPr>
          <w:p>
            <w:r>
              <w:t>United States of America</w:t>
            </w:r>
          </w:p>
        </w:tc>
        <w:tc>
          <w:tcPr>
            <w:tcW w:type="dxa" w:w="2160"/>
          </w:tcPr>
          <w:p>
            <w:r>
              <w:t>1.38</w:t>
            </w:r>
          </w:p>
        </w:tc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0.142342</w:t>
            </w:r>
          </w:p>
        </w:tc>
      </w:tr>
    </w:tbl>
    <w:p/>
    <w:p>
      <w:pPr>
        <w:pStyle w:val="Heading2"/>
      </w:pPr>
      <w:r>
        <w:rPr>
          <w:color w:val="006400"/>
        </w:rPr>
        <w:t>💱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Currency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Rate (GOLD per 1)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Yesterday Rate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▼ -0.50%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0.238000</w:t>
            </w:r>
          </w:p>
        </w:tc>
        <w:tc>
          <w:tcPr>
            <w:tcW w:type="dxa" w:w="2160"/>
          </w:tcPr>
          <w:p>
            <w:r>
              <w:t>0.240000</w:t>
            </w:r>
          </w:p>
        </w:tc>
        <w:tc>
          <w:tcPr>
            <w:tcW w:type="dxa" w:w="2160"/>
          </w:tcPr>
          <w:p>
            <w:r>
              <w:t>▼ -0.83%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0.109000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+7.92%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0.090000</w:t>
            </w:r>
          </w:p>
        </w:tc>
        <w:tc>
          <w:tcPr>
            <w:tcW w:type="dxa" w:w="2160"/>
          </w:tcPr>
          <w:p>
            <w:r>
              <w:t>▲ +11.11%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0.092000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▼ -1.08%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0.450000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▲ +50.00%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0.191000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▲ +0.53%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0.104000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▼ -0.95%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0.349000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▼ -0.29%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▲ +1.01%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0.197000</w:t>
            </w:r>
          </w:p>
        </w:tc>
        <w:tc>
          <w:tcPr>
            <w:tcW w:type="dxa" w:w="2160"/>
          </w:tcPr>
          <w:p>
            <w:r>
              <w:t>0.210000</w:t>
            </w:r>
          </w:p>
        </w:tc>
        <w:tc>
          <w:tcPr>
            <w:tcW w:type="dxa" w:w="2160"/>
          </w:tcPr>
          <w:p>
            <w:r>
              <w:t>▼ -6.19%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▼ -90.00%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0.198000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▼ -0.50%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0.042000</w:t>
            </w:r>
          </w:p>
        </w:tc>
        <w:tc>
          <w:tcPr>
            <w:tcW w:type="dxa" w:w="2160"/>
          </w:tcPr>
          <w:p>
            <w:r>
              <w:t>▼ -4.76%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▲ +21.21%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0.155000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▼ -2.52%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▼ -0.40%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0.069000</w:t>
            </w:r>
          </w:p>
        </w:tc>
        <w:tc>
          <w:tcPr>
            <w:tcW w:type="dxa" w:w="2160"/>
          </w:tcPr>
          <w:p>
            <w:r>
              <w:t>0.096000</w:t>
            </w:r>
          </w:p>
        </w:tc>
        <w:tc>
          <w:tcPr>
            <w:tcW w:type="dxa" w:w="2160"/>
          </w:tcPr>
          <w:p>
            <w:r>
              <w:t>▼ -28.12%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0.389000</w:t>
            </w:r>
          </w:p>
        </w:tc>
        <w:tc>
          <w:tcPr>
            <w:tcW w:type="dxa" w:w="2160"/>
          </w:tcPr>
          <w:p>
            <w:r>
              <w:t>▲ +0.26%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0.103000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+3.00%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rPr>
          <w:color w:val="4B0082"/>
        </w:rPr>
        <w:t>🌍 World Pulse: Regions with Bonuses</w:t>
      </w:r>
    </w:p>
    <w:p>
      <w:r>
        <w:t>Total regions with bonuses: 135 | Total bonus score: 2250 | Average pollution: 22.79 | Average efficiency: 1.13</w:t>
      </w:r>
    </w:p>
    <w:p>
      <w:r>
        <w:t>🏆 Most efficient region: Waterford (score: 30.33)</w:t>
      </w:r>
    </w:p>
    <w:p>
      <w:r>
        <w:t>⚠️ Least efficient region: Bialystok (score: 0.12)</w:t>
      </w:r>
    </w:p>
    <w:p>
      <w:pPr>
        <w:pStyle w:val="Heading3"/>
      </w:pPr>
      <w:r>
        <w:t>Regions with Bonuses (sorted by pollution)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Bonus Description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Population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NPCs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Avg NPC Wages (Gold) &amp; Change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Waterford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0.1572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Cebu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Alexandria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0.5640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Tikrit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0.8381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Hurghada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Jayapura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Shenzhen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Erbil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0.8381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Cali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Lahore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0.3412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Fukuoka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0.1114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Gjirokastër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Haifa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Surabaya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0.2789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Posadas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Tabriz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0.0664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Trujillo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0.7616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Tuxtla Gutiérrez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Foca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0.5640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Erzurum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0.8381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Kolkata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0.1502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Guadalajara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Cúcuta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Timisoara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Cagliari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0.2923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Sapporo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0.1114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Anchorage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Mérida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Milano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0.2923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Craiova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Quetta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0.3412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Zahedan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0.0664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Veles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0.2169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Bitola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0.2169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Ioannina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0.2029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 Aviv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0.5640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Istanbul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0.8381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Zrenjanin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0.2789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Catania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0.2923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Edinburgh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0.1632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Zalaegerszeg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0.3376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Antofagasta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0.1924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Kutaisi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Dammam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0.0664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Arequipa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0.7616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Toulouse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0.0664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Davao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Palma de Mallorca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0.3837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Shkodër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Salonica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0.2029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 xml:space="preserve">Klaipeda 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Basra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0.3376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Bihac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0.5640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Upington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Polokwane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0.3527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Varaždin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Cuiabá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Constanta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Murska Sobota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Pécs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0.3376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Cordoba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0.1924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Minneapolis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Evora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Pogradec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0.2789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Natal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Norwich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Iquitos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0.7616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Funchal (Madeira)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Abha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0.0664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Bangalore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0.1502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Kocani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0.2169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Zaporizhzhia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Mashhad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0.0664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Punta Arenas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0.1924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Adelaide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0.3527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Telavi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Zadar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Maribor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Brisbane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0.3527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Batumi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Temuco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0.1924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Multan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0.3412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Yakutsk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Negotin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0.2789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Sligo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0.1502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Plovdiv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0.1502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Göteborg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Ahmedabad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0.1502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Shanghai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Subotica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0.2789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Luleå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Szeged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0.3376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Balikpapan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Perth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0.3527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Santa Cruz de Tenerife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0.3837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Porto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Jeju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0.3412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Manaus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0.1911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Östersund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0.1761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Hamburg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Novo Mesto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Tacloban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Antalya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0.8381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Marseille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Chernihiv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Aswan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Alytus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0.2227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Kavala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0.2029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Dortmund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Nantes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Be'er Sheva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Durban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0.1688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Vidin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0.1502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Gangneung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0.3412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Tyumen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Mitú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Voronezh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Miami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0.1423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Kharkiv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Bialystok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Stuttgart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0.2697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Manchester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0.1632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Sevilla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0.3837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Kunming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0.9951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Busan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0.3412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Osaka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0.1114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Gdansk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Šiauliai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Kraków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0.2800 —</w:t>
            </w:r>
          </w:p>
        </w:tc>
      </w:tr>
    </w:tbl>
    <w:p/>
    <w:p>
      <w:pPr>
        <w:pStyle w:val="Heading3"/>
      </w:pPr>
      <w:r>
        <w:rPr>
          <w:color w:val="8B4513"/>
        </w:rPr>
        <w:t>🏭 Production Efficiency Tables by Item</w:t>
      </w:r>
    </w:p>
    <w:p>
      <w:r>
        <w:t>Below are the most profitable regions for each commodity, sorted by efficiency score. The efficiency score is calculated using the Eclesiar production formula: P = floor(base * (1.3 - workers/10) * (1 + eco_skill/50)) * (1 + (regional_bonus + country_bonus)/100) * (1 - 0.9 * pollution) * (1 + 0.05 * building_level). For this analysis, we assume 1 worker with skill level 20 and building levels 1-5 for Q1-Q5 quality. The final score considers production output, regional bonuses, pollution penalties, and NPC wages to rank regions by profitability.</w:t>
      </w:r>
    </w:p>
    <w:p>
      <w:pPr>
        <w:pStyle w:val="Heading4"/>
      </w:pPr>
      <w:r>
        <w:t>⚒️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183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192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200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209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218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Cebu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Alexandria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Jayapura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Erbil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5.8%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</w:tbl>
    <w:p/>
    <w:p>
      <w:pPr>
        <w:pStyle w:val="Heading4"/>
      </w:pPr>
      <w:r>
        <w:t>🔧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288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302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316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330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Cebu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Alexandria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Jayapura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5.8%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Erbil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Foca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0.56 GOLD</w:t>
            </w:r>
          </w:p>
        </w:tc>
      </w:tr>
    </w:tbl>
    <w:p/>
    <w:p>
      <w:pPr>
        <w:pStyle w:val="Heading4"/>
      </w:pPr>
      <w:r>
        <w:t>⛽ 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153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160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167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175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182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Cebu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Alexandria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Jayapura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Erbil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5.8%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</w:tbl>
    <w:p/>
    <w:p>
      <w:pPr>
        <w:pStyle w:val="Heading4"/>
      </w:pPr>
      <w:r>
        <w:t>🍽️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91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95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99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104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108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Cebu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Alexandria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Jayapura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Erbil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5.8%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</w:tbl>
    <w:p/>
    <w:p>
      <w:pPr>
        <w:pStyle w:val="Heading4"/>
      </w:pPr>
      <w:r>
        <w:t>⚔️ 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137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150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157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163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Cebu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Alexandria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Jayapura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Erbil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5.8%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</w:tbl>
    <w:p/>
    <w:p>
      <w:pPr>
        <w:pStyle w:val="Heading4"/>
      </w:pPr>
      <w:r>
        <w:t>✈️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183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192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200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209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218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Cebu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Alexandria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Jayapura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Surabaya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8.4%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Erbil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Lahore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</w:tbl>
    <w:p/>
    <w:p>
      <w:pPr>
        <w:pStyle w:val="Heading4"/>
      </w:pPr>
      <w:r>
        <w:t>🎫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76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80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83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87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91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Cebu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Alexandria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Jayapura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Erbil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5.8%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Gjirokastër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7.3%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