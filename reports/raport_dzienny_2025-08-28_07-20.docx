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2025-08-28 07:20</w:t>
      </w:r>
    </w:p>
    <w:p>
      <w:r>
        <w:t>Source data fetched: 2025-08-28 07:20</w:t>
      </w:r>
    </w:p>
    <w:p>
      <w:r>
        <w:rPr>
          <w:b/>
          <w:sz w:val="28"/>
        </w:rPr>
        <w:t>Congratulations to the Top Warrior: 1hell (Saudi Arabia)!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North Macedonia vs Serbia (war #12802) — region Gostivar (score 1:0)</w:t>
      </w:r>
    </w:p>
    <w:p>
      <w:pPr>
        <w:pStyle w:val="ListBullet"/>
      </w:pPr>
      <w:r>
        <w:t>North Macedonia vs Croatia (war #12801) — region Veles (score 1:0)</w:t>
      </w:r>
    </w:p>
    <w:p>
      <w:pPr>
        <w:pStyle w:val="ListBullet"/>
      </w:pPr>
      <w:r>
        <w:t>Black vs White (war #12800) — region Stadium (score 1:0)</w:t>
      </w:r>
    </w:p>
    <w:p>
      <w:pPr>
        <w:pStyle w:val="ListBullet"/>
      </w:pPr>
      <w:r>
        <w:t>Ireland vs Sweden (war #12799) — region Athlone (score 0:2)</w:t>
      </w:r>
    </w:p>
    <w:p>
      <w:pPr>
        <w:pStyle w:val="ListBullet"/>
      </w:pPr>
      <w:r>
        <w:t>Egypt vs Slovenia (war #12798) — region Aswan (score 0:3)</w:t>
      </w:r>
    </w:p>
    <w:p>
      <w:pPr>
        <w:pStyle w:val="ListBullet"/>
      </w:pPr>
      <w:r>
        <w:t>Russia vs Poland (war #12797) — region Krasnodar (score 0:4)</w:t>
      </w:r>
    </w:p>
    <w:p>
      <w:pPr>
        <w:pStyle w:val="ListBullet"/>
      </w:pPr>
      <w:r>
        <w:t>Slovenia vs Hungary (war #12789) — region Zalaegerszeg (score 1:4)</w:t>
      </w:r>
    </w:p>
    <w:p>
      <w:pPr>
        <w:pStyle w:val="ListBullet"/>
      </w:pPr>
      <w:r>
        <w:t>Argentina vs Serbia (war #12773) — region Comodoro Rivadavia (score 3:4)</w:t>
      </w:r>
    </w:p>
    <w:p>
      <w:pPr>
        <w:pStyle w:val="ListBullet"/>
      </w:pPr>
      <w:r>
        <w:t>Saudi Arabia vs Iran (war #12772) — region Mashhad (score 5:2)</w:t>
      </w:r>
    </w:p>
    <w:p>
      <w:pPr>
        <w:pStyle w:val="ListBullet"/>
      </w:pPr>
      <w:r>
        <w:t>India vs Bulgaria (war #12771) — region Ahmedabad (score 0:8)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▲ +1 (10 vs 9)</w:t>
      </w:r>
    </w:p>
    <w:p>
      <w:r>
        <w:t>In the last 24 hours, military activity was recorded in 9 countries.</w:t>
      </w:r>
    </w:p>
    <w:p>
      <w:r>
        <w:t>Saudi Arabia: 5,310,141</w:t>
      </w:r>
    </w:p>
    <w:p>
      <w:r>
        <w:t>Slovenia: 4,599,256</w:t>
      </w:r>
    </w:p>
    <w:p>
      <w:r>
        <w:t>Bulgaria: 1,647,862</w:t>
      </w:r>
    </w:p>
    <w:p>
      <w:r>
        <w:t>United States of America: 1,324,186</w:t>
      </w:r>
    </w:p>
    <w:p>
      <w:r>
        <w:t>Hungary: 1,188,873</w:t>
      </w:r>
    </w:p>
    <w:p>
      <w:r>
        <w:t>Poland: 921,116</w:t>
      </w:r>
    </w:p>
    <w:p>
      <w:r>
        <w:t>Chile: 825,397</w:t>
      </w:r>
    </w:p>
    <w:p>
      <w:pPr>
        <w:pStyle w:val="Heading2"/>
      </w:pPr>
      <w:r>
        <w:t>📊 Executive Summary: Key Changes</w:t>
      </w:r>
    </w:p>
    <w:p>
      <w:r>
        <w:t>⚔️ Total military activity: ▲ +52.0% (16,709,211 vs 10,996,271)</w:t>
      </w:r>
    </w:p>
    <w:p>
      <w:r>
        <w:t>💰 Currency markets: Stable (no significant changes)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Slovenia: +3,473,609 (▲ increase)</w:t>
      </w:r>
    </w:p>
    <w:p>
      <w:r>
        <w:t>• Saudi Arabia: +3,142,483 (▲ increase)</w:t>
      </w:r>
    </w:p>
    <w:p>
      <w:r>
        <w:t>• United States of America: +1,324,186 (▲ increase)</w:t>
      </w:r>
    </w:p>
    <w:p>
      <w:r>
        <w:t>• Sweden: -1,321,915 (▼ decrease)</w:t>
      </w:r>
    </w:p>
    <w:p>
      <w:r>
        <w:t>• North Macedonia: -984,121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1hell (Saudi Arabia): 3,804,263 damage</w:t>
      </w:r>
    </w:p>
    <w:p>
      <w:pPr>
        <w:pStyle w:val="ListNumber"/>
      </w:pPr>
      <w:r>
        <w:t>Colon3lBruce (Slovenia): 2,786,313 damage</w:t>
      </w:r>
    </w:p>
    <w:p>
      <w:pPr>
        <w:pStyle w:val="ListNumber"/>
      </w:pPr>
      <w:r>
        <w:t>maher (Slovenia): 1,298,963 damage</w:t>
      </w:r>
    </w:p>
    <w:p>
      <w:pPr>
        <w:pStyle w:val="ListNumber"/>
      </w:pPr>
      <w:r>
        <w:t>Zalogur (Hungary): 1,188,873 damage</w:t>
      </w:r>
    </w:p>
    <w:p>
      <w:pPr>
        <w:pStyle w:val="ListNumber"/>
      </w:pPr>
      <w:r>
        <w:t>BunnyLiu (Saudi Arabia): 1,012,185 damage</w:t>
      </w:r>
    </w:p>
    <w:p>
      <w:pPr>
        <w:pStyle w:val="ListNumber"/>
      </w:pPr>
      <w:r>
        <w:t>Mumbo01 (Poland): 921,116 damage</w:t>
      </w:r>
    </w:p>
    <w:p>
      <w:pPr>
        <w:pStyle w:val="ListNumber"/>
      </w:pPr>
      <w:r>
        <w:t>ZVEAR (Bulgaria): 855,822 damage</w:t>
      </w:r>
    </w:p>
    <w:p>
      <w:pPr>
        <w:pStyle w:val="ListNumber"/>
      </w:pPr>
      <w:r>
        <w:t>josh gould (United States of America): 838,868 damage</w:t>
      </w:r>
    </w:p>
    <w:p>
      <w:pPr>
        <w:pStyle w:val="ListNumber"/>
      </w:pPr>
      <w:r>
        <w:t>Imperius mj (Chile): 825,397 damage</w:t>
      </w:r>
    </w:p>
    <w:p>
      <w:pPr>
        <w:pStyle w:val="ListNumber"/>
      </w:pPr>
      <w:r>
        <w:t>THANОS (Bulgaria): 792,040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▼ -50.9% (792,040 vs 1,613,892)</w:t>
      </w:r>
    </w:p>
    <w:p>
      <w:r>
        <w:t>• 1Hell: ▲ +75.5% (3,804,263 vs 2,167,658)</w:t>
      </w:r>
    </w:p>
    <w:p>
      <w:r>
        <w:t>• Maher: ▲ +121.9% (1,298,963 vs 585,425)</w:t>
      </w:r>
    </w:p>
    <w:p>
      <w:r>
        <w:t>New warriors in top list:</w:t>
      </w:r>
    </w:p>
    <w:p>
      <w:r>
        <w:t>• Zalogur (Hungary): 1,188,873 damage</w:t>
      </w:r>
    </w:p>
    <w:p>
      <w:r>
        <w:t>• Imperius Mj (Chile): 825,397 damage</w:t>
      </w:r>
    </w:p>
    <w:p>
      <w:r>
        <w:t>• Mumbo01 (Poland): 921,116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284</w:t>
            </w:r>
          </w:p>
        </w:tc>
        <w:tc>
          <w:tcPr>
            <w:tcW w:type="dxa" w:w="2160"/>
          </w:tcPr>
          <w:p>
            <w:r>
              <w:t>1.540000</w:t>
            </w:r>
          </w:p>
        </w:tc>
      </w:tr>
      <w:tr>
        <w:tc>
          <w:tcPr>
            <w:tcW w:type="dxa" w:w="2160"/>
          </w:tcPr>
          <w:p>
            <w:r>
              <w:t>Poland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8103</w:t>
            </w:r>
          </w:p>
        </w:tc>
        <w:tc>
          <w:tcPr>
            <w:tcW w:type="dxa" w:w="2160"/>
          </w:tcPr>
          <w:p>
            <w:r>
              <w:t>1.268293</w:t>
            </w:r>
          </w:p>
        </w:tc>
      </w:tr>
      <w:tr>
        <w:tc>
          <w:tcPr>
            <w:tcW w:type="dxa" w:w="216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8052</w:t>
            </w:r>
          </w:p>
        </w:tc>
        <w:tc>
          <w:tcPr>
            <w:tcW w:type="dxa" w:w="2160"/>
          </w:tcPr>
          <w:p>
            <w:r>
              <w:t>1.250000</w:t>
            </w:r>
          </w:p>
        </w:tc>
      </w:tr>
      <w:tr>
        <w:tc>
          <w:tcPr>
            <w:tcW w:type="dxa" w:w="2160"/>
          </w:tcPr>
          <w:p>
            <w:r>
              <w:t>Croatia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3216</w:t>
            </w:r>
          </w:p>
        </w:tc>
        <w:tc>
          <w:tcPr>
            <w:tcW w:type="dxa" w:w="2160"/>
          </w:tcPr>
          <w:p>
            <w:r>
              <w:t>1.210000</w:t>
            </w:r>
          </w:p>
        </w:tc>
      </w:tr>
      <w:tr>
        <w:tc>
          <w:tcPr>
            <w:tcW w:type="dxa" w:w="2160"/>
          </w:tcPr>
          <w:p>
            <w:r>
              <w:t>Sweden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2743</w:t>
            </w:r>
          </w:p>
        </w:tc>
        <w:tc>
          <w:tcPr>
            <w:tcW w:type="dxa" w:w="2160"/>
          </w:tcPr>
          <w:p>
            <w:r>
              <w:t>1.200000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0.003082</w:t>
            </w:r>
          </w:p>
        </w:tc>
        <w:tc>
          <w:tcPr>
            <w:tcW w:type="dxa" w:w="2160"/>
          </w:tcPr>
          <w:p>
            <w:r>
              <w:t>0.003082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0.012987</w:t>
            </w:r>
          </w:p>
        </w:tc>
        <w:tc>
          <w:tcPr>
            <w:tcW w:type="dxa" w:w="2160"/>
          </w:tcPr>
          <w:p>
            <w:r>
              <w:t>0.012987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0.035714</w:t>
            </w:r>
          </w:p>
        </w:tc>
        <w:tc>
          <w:tcPr>
            <w:tcW w:type="dxa" w:w="2160"/>
          </w:tcPr>
          <w:p>
            <w:r>
              <w:t>0.020619</w:t>
            </w:r>
          </w:p>
        </w:tc>
        <w:tc>
          <w:tcPr>
            <w:tcW w:type="dxa" w:w="2160"/>
          </w:tcPr>
          <w:p>
            <w:r>
              <w:t>▲ +73.21%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0.012658</w:t>
            </w:r>
          </w:p>
        </w:tc>
        <w:tc>
          <w:tcPr>
            <w:tcW w:type="dxa" w:w="2160"/>
          </w:tcPr>
          <w:p>
            <w:r>
              <w:t>0.012821</w:t>
            </w:r>
          </w:p>
        </w:tc>
        <w:tc>
          <w:tcPr>
            <w:tcW w:type="dxa" w:w="2160"/>
          </w:tcPr>
          <w:p>
            <w:r>
              <w:t>▼ -1.27%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0.052632</w:t>
            </w:r>
          </w:p>
        </w:tc>
        <w:tc>
          <w:tcPr>
            <w:tcW w:type="dxa" w:w="2160"/>
          </w:tcPr>
          <w:p>
            <w:r>
              <w:t>▲ +5.56%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0.104221</w:t>
            </w:r>
          </w:p>
        </w:tc>
        <w:tc>
          <w:tcPr>
            <w:tcW w:type="dxa" w:w="2160"/>
          </w:tcPr>
          <w:p>
            <w:r>
              <w:t>0.104221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0.010050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-33.33%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0.021763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▼ -19.48%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0.055557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▲ +0.00%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0.025000</w:t>
            </w:r>
          </w:p>
        </w:tc>
        <w:tc>
          <w:tcPr>
            <w:tcW w:type="dxa" w:w="2160"/>
          </w:tcPr>
          <w:p>
            <w:r>
              <w:t>0.027027</w:t>
            </w:r>
          </w:p>
        </w:tc>
        <w:tc>
          <w:tcPr>
            <w:tcW w:type="dxa" w:w="2160"/>
          </w:tcPr>
          <w:p>
            <w:r>
              <w:t>▼ -7.50%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0.041667</w:t>
            </w:r>
          </w:p>
        </w:tc>
        <w:tc>
          <w:tcPr>
            <w:tcW w:type="dxa" w:w="2160"/>
          </w:tcPr>
          <w:p>
            <w:r>
              <w:t>0.027778</w:t>
            </w:r>
          </w:p>
        </w:tc>
        <w:tc>
          <w:tcPr>
            <w:tcW w:type="dxa" w:w="2160"/>
          </w:tcPr>
          <w:p>
            <w:r>
              <w:t>▲ +50.00%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0.033337</w:t>
            </w:r>
          </w:p>
        </w:tc>
        <w:tc>
          <w:tcPr>
            <w:tcW w:type="dxa" w:w="2160"/>
          </w:tcPr>
          <w:p>
            <w:r>
              <w:t>0.033338</w:t>
            </w:r>
          </w:p>
        </w:tc>
        <w:tc>
          <w:tcPr>
            <w:tcW w:type="dxa" w:w="2160"/>
          </w:tcPr>
          <w:p>
            <w:r>
              <w:t>▼ -0.00%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0.083333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0.030303</w:t>
            </w:r>
          </w:p>
        </w:tc>
        <w:tc>
          <w:tcPr>
            <w:tcW w:type="dxa" w:w="2160"/>
          </w:tcPr>
          <w:p>
            <w:r>
              <w:t>0.030303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0.020408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0.055556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0.003333</w:t>
            </w:r>
          </w:p>
        </w:tc>
        <w:tc>
          <w:tcPr>
            <w:tcW w:type="dxa" w:w="2160"/>
          </w:tcPr>
          <w:p>
            <w:r>
              <w:t>0.003333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0.001060</w:t>
            </w:r>
          </w:p>
        </w:tc>
        <w:tc>
          <w:tcPr>
            <w:tcW w:type="dxa" w:w="2160"/>
          </w:tcPr>
          <w:p>
            <w:r>
              <w:t>0.001126</w:t>
            </w:r>
          </w:p>
        </w:tc>
        <w:tc>
          <w:tcPr>
            <w:tcW w:type="dxa" w:w="2160"/>
          </w:tcPr>
          <w:p>
            <w:r>
              <w:t>▼ -5.88%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0.010124</w:t>
            </w:r>
          </w:p>
        </w:tc>
        <w:tc>
          <w:tcPr>
            <w:tcW w:type="dxa" w:w="2160"/>
          </w:tcPr>
          <w:p>
            <w:r>
              <w:t>0.010124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0.303490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0.022989</w:t>
            </w:r>
          </w:p>
        </w:tc>
        <w:tc>
          <w:tcPr>
            <w:tcW w:type="dxa" w:w="2160"/>
          </w:tcPr>
          <w:p>
            <w:r>
              <w:t>0.020000</w:t>
            </w:r>
          </w:p>
        </w:tc>
        <w:tc>
          <w:tcPr>
            <w:tcW w:type="dxa" w:w="2160"/>
          </w:tcPr>
          <w:p>
            <w:r>
              <w:t>▲ +14.94%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0.003448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0.243902</w:t>
            </w:r>
          </w:p>
        </w:tc>
        <w:tc>
          <w:tcPr>
            <w:tcW w:type="dxa" w:w="2160"/>
          </w:tcPr>
          <w:p>
            <w:r>
              <w:t>0.242718</w:t>
            </w:r>
          </w:p>
        </w:tc>
        <w:tc>
          <w:tcPr>
            <w:tcW w:type="dxa" w:w="2160"/>
          </w:tcPr>
          <w:p>
            <w:r>
              <w:t>▲ +0.49%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0.050000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0.001001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0.057143</w:t>
            </w:r>
          </w:p>
        </w:tc>
        <w:tc>
          <w:tcPr>
            <w:tcW w:type="dxa" w:w="2160"/>
          </w:tcPr>
          <w:p>
            <w:r>
              <w:t>0.057143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0.010105</w:t>
            </w:r>
          </w:p>
        </w:tc>
        <w:tc>
          <w:tcPr>
            <w:tcW w:type="dxa" w:w="2160"/>
          </w:tcPr>
          <w:p>
            <w:r>
              <w:t>0.010105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0.010000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0.050845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0.066667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0.003636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Fuel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0.96 RON</w:t>
            </w:r>
          </w:p>
        </w:tc>
        <w:tc>
          <w:tcPr>
            <w:tcW w:type="dxa" w:w="1234"/>
          </w:tcPr>
          <w:p>
            <w:r>
              <w:t>0.000960</w:t>
            </w:r>
          </w:p>
        </w:tc>
        <w:tc>
          <w:tcPr>
            <w:tcW w:type="dxa" w:w="1234"/>
          </w:tcPr>
          <w:p>
            <w:r>
              <w:t>52</w:t>
            </w:r>
          </w:p>
        </w:tc>
        <w:tc>
          <w:tcPr>
            <w:tcW w:type="dxa" w:w="1234"/>
          </w:tcPr>
          <w:p>
            <w:r>
              <w:t>0.000994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Grain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0.5 RON</w:t>
            </w:r>
          </w:p>
        </w:tc>
        <w:tc>
          <w:tcPr>
            <w:tcW w:type="dxa" w:w="1234"/>
          </w:tcPr>
          <w:p>
            <w:r>
              <w:t>0.000500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0.053152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Iron</w:t>
            </w:r>
          </w:p>
        </w:tc>
        <w:tc>
          <w:tcPr>
            <w:tcW w:type="dxa" w:w="1234"/>
          </w:tcPr>
          <w:p>
            <w:r>
              <w:t>South Africa</w:t>
            </w:r>
          </w:p>
        </w:tc>
        <w:tc>
          <w:tcPr>
            <w:tcW w:type="dxa" w:w="1234"/>
          </w:tcPr>
          <w:p>
            <w:r>
              <w:t>0.2 ZAR</w:t>
            </w:r>
          </w:p>
        </w:tc>
        <w:tc>
          <w:tcPr>
            <w:tcW w:type="dxa" w:w="1234"/>
          </w:tcPr>
          <w:p>
            <w:r>
              <w:t>0.000727</w:t>
            </w:r>
          </w:p>
        </w:tc>
        <w:tc>
          <w:tcPr>
            <w:tcW w:type="dxa" w:w="1234"/>
          </w:tcPr>
          <w:p>
            <w:r>
              <w:t>357</w:t>
            </w:r>
          </w:p>
        </w:tc>
        <w:tc>
          <w:tcPr>
            <w:tcW w:type="dxa" w:w="1234"/>
          </w:tcPr>
          <w:p>
            <w:r>
              <w:t>0.002182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Titanium</w:t>
            </w:r>
          </w:p>
        </w:tc>
        <w:tc>
          <w:tcPr>
            <w:tcW w:type="dxa" w:w="1234"/>
          </w:tcPr>
          <w:p>
            <w:r>
              <w:t>Pakistan</w:t>
            </w:r>
          </w:p>
        </w:tc>
        <w:tc>
          <w:tcPr>
            <w:tcW w:type="dxa" w:w="1234"/>
          </w:tcPr>
          <w:p>
            <w:r>
              <w:t>0.1 PKR</w:t>
            </w:r>
          </w:p>
        </w:tc>
        <w:tc>
          <w:tcPr>
            <w:tcW w:type="dxa" w:w="1234"/>
          </w:tcPr>
          <w:p>
            <w:r>
              <w:t>0.000345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0.191638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Weapon Q1</w:t>
            </w:r>
          </w:p>
        </w:tc>
        <w:tc>
          <w:tcPr>
            <w:tcW w:type="dxa" w:w="1234"/>
          </w:tcPr>
          <w:p>
            <w:r>
              <w:t>South Africa</w:t>
            </w:r>
          </w:p>
        </w:tc>
        <w:tc>
          <w:tcPr>
            <w:tcW w:type="dxa" w:w="1234"/>
          </w:tcPr>
          <w:p>
            <w:r>
              <w:t>0.059 ZAR</w:t>
            </w:r>
          </w:p>
        </w:tc>
        <w:tc>
          <w:tcPr>
            <w:tcW w:type="dxa" w:w="1234"/>
          </w:tcPr>
          <w:p>
            <w:r>
              <w:t>0.000215</w:t>
            </w:r>
          </w:p>
        </w:tc>
        <w:tc>
          <w:tcPr>
            <w:tcW w:type="dxa" w:w="1234"/>
          </w:tcPr>
          <w:p>
            <w:r>
              <w:t>270</w:t>
            </w:r>
          </w:p>
        </w:tc>
        <w:tc>
          <w:tcPr>
            <w:tcW w:type="dxa" w:w="1234"/>
          </w:tcPr>
          <w:p>
            <w:r>
              <w:t>0.000215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Weapon Q2</w:t>
            </w:r>
          </w:p>
        </w:tc>
        <w:tc>
          <w:tcPr>
            <w:tcW w:type="dxa" w:w="1234"/>
          </w:tcPr>
          <w:p>
            <w:r>
              <w:t>France</w:t>
            </w:r>
          </w:p>
        </w:tc>
        <w:tc>
          <w:tcPr>
            <w:tcW w:type="dxa" w:w="1234"/>
          </w:tcPr>
          <w:p>
            <w:r>
              <w:t>0.2 FRF</w:t>
            </w:r>
          </w:p>
        </w:tc>
        <w:tc>
          <w:tcPr>
            <w:tcW w:type="dxa" w:w="1234"/>
          </w:tcPr>
          <w:p>
            <w:r>
              <w:t>0.004353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0.004353</w:t>
            </w:r>
          </w:p>
        </w:tc>
        <w:tc>
          <w:tcPr>
            <w:tcW w:type="dxa" w:w="1234"/>
          </w:tcPr>
          <w:p>
            <w:r>
              <w:t>▲ +74.12%</w:t>
            </w:r>
          </w:p>
        </w:tc>
      </w:tr>
      <w:tr>
        <w:tc>
          <w:tcPr>
            <w:tcW w:type="dxa" w:w="1234"/>
          </w:tcPr>
          <w:p>
            <w:r>
              <w:t>Weapon Q3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4.0 RON</w:t>
            </w:r>
          </w:p>
        </w:tc>
        <w:tc>
          <w:tcPr>
            <w:tcW w:type="dxa" w:w="1234"/>
          </w:tcPr>
          <w:p>
            <w:r>
              <w:t>0.004002</w:t>
            </w:r>
          </w:p>
        </w:tc>
        <w:tc>
          <w:tcPr>
            <w:tcW w:type="dxa" w:w="1234"/>
          </w:tcPr>
          <w:p>
            <w:r>
              <w:t>50</w:t>
            </w:r>
          </w:p>
        </w:tc>
        <w:tc>
          <w:tcPr>
            <w:tcW w:type="dxa" w:w="1234"/>
          </w:tcPr>
          <w:p>
            <w:r>
              <w:t>0.004002</w:t>
            </w:r>
          </w:p>
        </w:tc>
        <w:tc>
          <w:tcPr>
            <w:tcW w:type="dxa" w:w="1234"/>
          </w:tcPr>
          <w:p>
            <w:r>
              <w:t>▲ +2.91%</w:t>
            </w:r>
          </w:p>
        </w:tc>
      </w:tr>
      <w:tr>
        <w:tc>
          <w:tcPr>
            <w:tcW w:type="dxa" w:w="1234"/>
          </w:tcPr>
          <w:p>
            <w:r>
              <w:t>Weapon Q4</w:t>
            </w:r>
          </w:p>
        </w:tc>
        <w:tc>
          <w:tcPr>
            <w:tcW w:type="dxa" w:w="1234"/>
          </w:tcPr>
          <w:p>
            <w:r>
              <w:t>Bulgaria</w:t>
            </w:r>
          </w:p>
        </w:tc>
        <w:tc>
          <w:tcPr>
            <w:tcW w:type="dxa" w:w="1234"/>
          </w:tcPr>
          <w:p>
            <w:r>
              <w:t>0.6 BGN</w:t>
            </w:r>
          </w:p>
        </w:tc>
        <w:tc>
          <w:tcPr>
            <w:tcW w:type="dxa" w:w="1234"/>
          </w:tcPr>
          <w:p>
            <w:r>
              <w:t>0.007595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0.010949</w:t>
            </w:r>
          </w:p>
        </w:tc>
        <w:tc>
          <w:tcPr>
            <w:tcW w:type="dxa" w:w="1234"/>
          </w:tcPr>
          <w:p>
            <w:r>
              <w:t>▲ +47.33%</w:t>
            </w:r>
          </w:p>
        </w:tc>
      </w:tr>
      <w:tr>
        <w:tc>
          <w:tcPr>
            <w:tcW w:type="dxa" w:w="1234"/>
          </w:tcPr>
          <w:p>
            <w:r>
              <w:t>Weapon Q5</w:t>
            </w:r>
          </w:p>
        </w:tc>
        <w:tc>
          <w:tcPr>
            <w:tcW w:type="dxa" w:w="1234"/>
          </w:tcPr>
          <w:p>
            <w:r>
              <w:t>South Africa</w:t>
            </w:r>
          </w:p>
        </w:tc>
        <w:tc>
          <w:tcPr>
            <w:tcW w:type="dxa" w:w="1234"/>
          </w:tcPr>
          <w:p>
            <w:r>
              <w:t>0.399 ZAR</w:t>
            </w:r>
          </w:p>
        </w:tc>
        <w:tc>
          <w:tcPr>
            <w:tcW w:type="dxa" w:w="1234"/>
          </w:tcPr>
          <w:p>
            <w:r>
              <w:t>0.001451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0.001451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Food Q1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0.3 MKD</w:t>
            </w:r>
          </w:p>
        </w:tc>
        <w:tc>
          <w:tcPr>
            <w:tcW w:type="dxa" w:w="1234"/>
          </w:tcPr>
          <w:p>
            <w:r>
              <w:t>0.000318</w:t>
            </w:r>
          </w:p>
        </w:tc>
        <w:tc>
          <w:tcPr>
            <w:tcW w:type="dxa" w:w="1234"/>
          </w:tcPr>
          <w:p>
            <w:r>
              <w:t>217</w:t>
            </w:r>
          </w:p>
        </w:tc>
        <w:tc>
          <w:tcPr>
            <w:tcW w:type="dxa" w:w="1234"/>
          </w:tcPr>
          <w:p>
            <w:r>
              <w:t>0.073471</w:t>
            </w:r>
          </w:p>
        </w:tc>
        <w:tc>
          <w:tcPr>
            <w:tcW w:type="dxa" w:w="1234"/>
          </w:tcPr>
          <w:p>
            <w:r>
              <w:t>▼ -5.92%</w:t>
            </w:r>
          </w:p>
        </w:tc>
      </w:tr>
      <w:tr>
        <w:tc>
          <w:tcPr>
            <w:tcW w:type="dxa" w:w="1234"/>
          </w:tcPr>
          <w:p>
            <w:r>
              <w:t>Food Q2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1.199 MKD</w:t>
            </w:r>
          </w:p>
        </w:tc>
        <w:tc>
          <w:tcPr>
            <w:tcW w:type="dxa" w:w="1234"/>
          </w:tcPr>
          <w:p>
            <w:r>
              <w:t>0.001271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0.001695</w:t>
            </w:r>
          </w:p>
        </w:tc>
        <w:tc>
          <w:tcPr>
            <w:tcW w:type="dxa" w:w="1234"/>
          </w:tcPr>
          <w:p>
            <w:r>
              <w:t>▼ -5.85%</w:t>
            </w:r>
          </w:p>
        </w:tc>
      </w:tr>
      <w:tr>
        <w:tc>
          <w:tcPr>
            <w:tcW w:type="dxa" w:w="1234"/>
          </w:tcPr>
          <w:p>
            <w:r>
              <w:t>Food Q3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2.5 MKD</w:t>
            </w:r>
          </w:p>
        </w:tc>
        <w:tc>
          <w:tcPr>
            <w:tcW w:type="dxa" w:w="1234"/>
          </w:tcPr>
          <w:p>
            <w:r>
              <w:t>0.002650</w:t>
            </w:r>
          </w:p>
        </w:tc>
        <w:tc>
          <w:tcPr>
            <w:tcW w:type="dxa" w:w="1234"/>
          </w:tcPr>
          <w:p>
            <w:r>
              <w:t>121</w:t>
            </w:r>
          </w:p>
        </w:tc>
        <w:tc>
          <w:tcPr>
            <w:tcW w:type="dxa" w:w="1234"/>
          </w:tcPr>
          <w:p>
            <w:r>
              <w:t>0.002650</w:t>
            </w:r>
          </w:p>
        </w:tc>
        <w:tc>
          <w:tcPr>
            <w:tcW w:type="dxa" w:w="1234"/>
          </w:tcPr>
          <w:p>
            <w:r>
              <w:t>▼ -5.86%</w:t>
            </w:r>
          </w:p>
        </w:tc>
      </w:tr>
      <w:tr>
        <w:tc>
          <w:tcPr>
            <w:tcW w:type="dxa" w:w="1234"/>
          </w:tcPr>
          <w:p>
            <w:r>
              <w:t>Food Q4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1.35 MKD</w:t>
            </w:r>
          </w:p>
        </w:tc>
        <w:tc>
          <w:tcPr>
            <w:tcW w:type="dxa" w:w="1234"/>
          </w:tcPr>
          <w:p>
            <w:r>
              <w:t>0.001431</w:t>
            </w:r>
          </w:p>
        </w:tc>
        <w:tc>
          <w:tcPr>
            <w:tcW w:type="dxa" w:w="1234"/>
          </w:tcPr>
          <w:p>
            <w:r>
              <w:t>429</w:t>
            </w:r>
          </w:p>
        </w:tc>
        <w:tc>
          <w:tcPr>
            <w:tcW w:type="dxa" w:w="1234"/>
          </w:tcPr>
          <w:p>
            <w:r>
              <w:t>0.001431</w:t>
            </w:r>
          </w:p>
        </w:tc>
        <w:tc>
          <w:tcPr>
            <w:tcW w:type="dxa" w:w="1234"/>
          </w:tcPr>
          <w:p>
            <w:r>
              <w:t>▼ -5.86%</w:t>
            </w:r>
          </w:p>
        </w:tc>
      </w:tr>
      <w:tr>
        <w:tc>
          <w:tcPr>
            <w:tcW w:type="dxa" w:w="1234"/>
          </w:tcPr>
          <w:p>
            <w:r>
              <w:t>Food Q5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3.0 MKD</w:t>
            </w:r>
          </w:p>
        </w:tc>
        <w:tc>
          <w:tcPr>
            <w:tcW w:type="dxa" w:w="1234"/>
          </w:tcPr>
          <w:p>
            <w:r>
              <w:t>0.003180</w:t>
            </w:r>
          </w:p>
        </w:tc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0.003180</w:t>
            </w:r>
          </w:p>
        </w:tc>
        <w:tc>
          <w:tcPr>
            <w:tcW w:type="dxa" w:w="1234"/>
          </w:tcPr>
          <w:p>
            <w:r>
              <w:t>▼ -5.86%</w:t>
            </w:r>
          </w:p>
        </w:tc>
      </w:tr>
    </w:tbl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Aircraft Q1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0.79 MKD</w:t>
            </w:r>
          </w:p>
        </w:tc>
        <w:tc>
          <w:tcPr>
            <w:tcW w:type="dxa" w:w="1234"/>
          </w:tcPr>
          <w:p>
            <w:r>
              <w:t>0.000837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0.001354</w:t>
            </w:r>
          </w:p>
        </w:tc>
        <w:tc>
          <w:tcPr>
            <w:tcW w:type="dxa" w:w="1234"/>
          </w:tcPr>
          <w:p>
            <w:r>
              <w:t>▼ -5.96%</w:t>
            </w:r>
          </w:p>
        </w:tc>
      </w:tr>
      <w:tr>
        <w:tc>
          <w:tcPr>
            <w:tcW w:type="dxa" w:w="1234"/>
          </w:tcPr>
          <w:p>
            <w:r>
              <w:t>Aircraft Q2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1.5 MKD</w:t>
            </w:r>
          </w:p>
        </w:tc>
        <w:tc>
          <w:tcPr>
            <w:tcW w:type="dxa" w:w="1234"/>
          </w:tcPr>
          <w:p>
            <w:r>
              <w:t>0.001590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0.001590</w:t>
            </w:r>
          </w:p>
        </w:tc>
        <w:tc>
          <w:tcPr>
            <w:tcW w:type="dxa" w:w="1234"/>
          </w:tcPr>
          <w:p>
            <w:r>
              <w:t>▼ -5.86%</w:t>
            </w:r>
          </w:p>
        </w:tc>
      </w:tr>
      <w:tr>
        <w:tc>
          <w:tcPr>
            <w:tcW w:type="dxa" w:w="1234"/>
          </w:tcPr>
          <w:p>
            <w:r>
              <w:t>Aircraft Q3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3.33 RON</w:t>
            </w:r>
          </w:p>
        </w:tc>
        <w:tc>
          <w:tcPr>
            <w:tcW w:type="dxa" w:w="1234"/>
          </w:tcPr>
          <w:p>
            <w:r>
              <w:t>0.003332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0.003332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Aircraft Q4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7.0 RON</w:t>
            </w:r>
          </w:p>
        </w:tc>
        <w:tc>
          <w:tcPr>
            <w:tcW w:type="dxa" w:w="1234"/>
          </w:tcPr>
          <w:p>
            <w:r>
              <w:t>0.007004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0.144135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Aircraft Q5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8.0 RON</w:t>
            </w:r>
          </w:p>
        </w:tc>
        <w:tc>
          <w:tcPr>
            <w:tcW w:type="dxa" w:w="1234"/>
          </w:tcPr>
          <w:p>
            <w:r>
              <w:t>0.008004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0.118579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3"/>
      </w:pPr>
      <w:r>
        <w:t>Airplane 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Item</w:t>
            </w:r>
          </w:p>
        </w:tc>
        <w:tc>
          <w:tcPr>
            <w:tcW w:type="dxa" w:w="1234"/>
          </w:tcPr>
          <w:p>
            <w:r>
              <w:t>Country</w:t>
            </w:r>
          </w:p>
        </w:tc>
        <w:tc>
          <w:tcPr>
            <w:tcW w:type="dxa" w:w="1234"/>
          </w:tcPr>
          <w:p>
            <w:r>
              <w:t>Price (currency)</w:t>
            </w:r>
          </w:p>
        </w:tc>
        <w:tc>
          <w:tcPr>
            <w:tcW w:type="dxa" w:w="1234"/>
          </w:tcPr>
          <w:p>
            <w:r>
              <w:t>Price (GOLD)</w:t>
            </w:r>
          </w:p>
        </w:tc>
        <w:tc>
          <w:tcPr>
            <w:tcW w:type="dxa" w:w="1234"/>
          </w:tcPr>
          <w:p>
            <w:r>
              <w:t>Qty at price</w:t>
            </w:r>
          </w:p>
        </w:tc>
        <w:tc>
          <w:tcPr>
            <w:tcW w:type="dxa" w:w="1234"/>
          </w:tcPr>
          <w:p>
            <w:r>
              <w:t>Avg of 5 cheapest (GOLD)</w:t>
            </w:r>
          </w:p>
        </w:tc>
        <w:tc>
          <w:tcPr>
            <w:tcW w:type="dxa" w:w="1234"/>
          </w:tcPr>
          <w:p>
            <w:r>
              <w:t>Change vs yesterday</w:t>
            </w:r>
          </w:p>
        </w:tc>
      </w:tr>
      <w:tr>
        <w:tc>
          <w:tcPr>
            <w:tcW w:type="dxa" w:w="1234"/>
          </w:tcPr>
          <w:p>
            <w:r>
              <w:t>Airplane Ticket Q1</w:t>
            </w:r>
          </w:p>
        </w:tc>
        <w:tc>
          <w:tcPr>
            <w:tcW w:type="dxa" w:w="1234"/>
          </w:tcPr>
          <w:p>
            <w:r>
              <w:t>Georgia</w:t>
            </w:r>
          </w:p>
        </w:tc>
        <w:tc>
          <w:tcPr>
            <w:tcW w:type="dxa" w:w="1234"/>
          </w:tcPr>
          <w:p>
            <w:r>
              <w:t>0.001 GEL</w:t>
            </w:r>
          </w:p>
        </w:tc>
        <w:tc>
          <w:tcPr>
            <w:tcW w:type="dxa" w:w="1234"/>
          </w:tcPr>
          <w:p>
            <w:r>
              <w:t>0.000067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0.000067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Airplane Ticket Q2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1.0 MKD</w:t>
            </w:r>
          </w:p>
        </w:tc>
        <w:tc>
          <w:tcPr>
            <w:tcW w:type="dxa" w:w="1234"/>
          </w:tcPr>
          <w:p>
            <w:r>
              <w:t>0.001060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0.001060</w:t>
            </w:r>
          </w:p>
        </w:tc>
        <w:tc>
          <w:tcPr>
            <w:tcW w:type="dxa" w:w="1234"/>
          </w:tcPr>
          <w:p>
            <w:r>
              <w:t>▼ -5.86%</w:t>
            </w:r>
          </w:p>
        </w:tc>
      </w:tr>
      <w:tr>
        <w:tc>
          <w:tcPr>
            <w:tcW w:type="dxa" w:w="1234"/>
          </w:tcPr>
          <w:p>
            <w:r>
              <w:t>Airplane Ticket Q3</w:t>
            </w:r>
          </w:p>
        </w:tc>
        <w:tc>
          <w:tcPr>
            <w:tcW w:type="dxa" w:w="1234"/>
          </w:tcPr>
          <w:p>
            <w:r>
              <w:t>North Macedonia</w:t>
            </w:r>
          </w:p>
        </w:tc>
        <w:tc>
          <w:tcPr>
            <w:tcW w:type="dxa" w:w="1234"/>
          </w:tcPr>
          <w:p>
            <w:r>
              <w:t>3.0 MKD</w:t>
            </w:r>
          </w:p>
        </w:tc>
        <w:tc>
          <w:tcPr>
            <w:tcW w:type="dxa" w:w="1234"/>
          </w:tcPr>
          <w:p>
            <w:r>
              <w:t>0.003180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0.054584</w:t>
            </w:r>
          </w:p>
        </w:tc>
        <w:tc>
          <w:tcPr>
            <w:tcW w:type="dxa" w:w="1234"/>
          </w:tcPr>
          <w:p>
            <w:r>
              <w:t>▼ -5.86%</w:t>
            </w:r>
          </w:p>
        </w:tc>
      </w:tr>
      <w:tr>
        <w:tc>
          <w:tcPr>
            <w:tcW w:type="dxa" w:w="1234"/>
          </w:tcPr>
          <w:p>
            <w:r>
              <w:t>Airplane Ticket Q4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10.0 RON</w:t>
            </w:r>
          </w:p>
        </w:tc>
        <w:tc>
          <w:tcPr>
            <w:tcW w:type="dxa" w:w="1234"/>
          </w:tcPr>
          <w:p>
            <w:r>
              <w:t>0.010005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0.040820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  <w:tr>
        <w:tc>
          <w:tcPr>
            <w:tcW w:type="dxa" w:w="1234"/>
          </w:tcPr>
          <w:p>
            <w:r>
              <w:t>Airplane Ticket Q5</w:t>
            </w:r>
          </w:p>
        </w:tc>
        <w:tc>
          <w:tcPr>
            <w:tcW w:type="dxa" w:w="1234"/>
          </w:tcPr>
          <w:p>
            <w:r>
              <w:t>Romania</w:t>
            </w:r>
          </w:p>
        </w:tc>
        <w:tc>
          <w:tcPr>
            <w:tcW w:type="dxa" w:w="1234"/>
          </w:tcPr>
          <w:p>
            <w:r>
              <w:t>10.0 RON</w:t>
            </w:r>
          </w:p>
        </w:tc>
        <w:tc>
          <w:tcPr>
            <w:tcW w:type="dxa" w:w="1234"/>
          </w:tcPr>
          <w:p>
            <w:r>
              <w:t>0.010005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0.028214</w:t>
            </w:r>
          </w:p>
        </w:tc>
        <w:tc>
          <w:tcPr>
            <w:tcW w:type="dxa" w:w="1234"/>
          </w:tcPr>
          <w:p>
            <w:r>
              <w:t>→ +0.00%</w:t>
            </w:r>
          </w:p>
        </w:tc>
      </w:tr>
    </w:tbl>
    <w:p>
      <w:pPr>
        <w:pStyle w:val="Heading2"/>
      </w:pPr>
      <w: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t>Raw Materials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 PKR</w:t>
            </w:r>
          </w:p>
        </w:tc>
        <w:tc>
          <w:tcPr>
            <w:tcW w:type="dxa" w:w="1440"/>
          </w:tcPr>
          <w:p>
            <w:r>
              <w:t>0.000345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0.191638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0.5 RON</w:t>
            </w:r>
          </w:p>
        </w:tc>
        <w:tc>
          <w:tcPr>
            <w:tcW w:type="dxa" w:w="1440"/>
          </w:tcPr>
          <w:p>
            <w:r>
              <w:t>0.000500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0.053152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0.2 ZAR</w:t>
            </w:r>
          </w:p>
        </w:tc>
        <w:tc>
          <w:tcPr>
            <w:tcW w:type="dxa" w:w="1440"/>
          </w:tcPr>
          <w:p>
            <w:r>
              <w:t>0.000727</w:t>
            </w:r>
          </w:p>
        </w:tc>
        <w:tc>
          <w:tcPr>
            <w:tcW w:type="dxa" w:w="1440"/>
          </w:tcPr>
          <w:p>
            <w:r>
              <w:t>357</w:t>
            </w:r>
          </w:p>
        </w:tc>
        <w:tc>
          <w:tcPr>
            <w:tcW w:type="dxa" w:w="1440"/>
          </w:tcPr>
          <w:p>
            <w:r>
              <w:t>0.002182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0.96 RON</w:t>
            </w:r>
          </w:p>
        </w:tc>
        <w:tc>
          <w:tcPr>
            <w:tcW w:type="dxa" w:w="1440"/>
          </w:tcPr>
          <w:p>
            <w:r>
              <w:t>0.000960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0.000994</w:t>
            </w:r>
          </w:p>
        </w:tc>
      </w:tr>
    </w:tbl>
    <w:p/>
    <w:p>
      <w:pPr>
        <w:pStyle w:val="Heading3"/>
      </w:pPr>
      <w:r>
        <w:t>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0.3 MKD</w:t>
            </w:r>
          </w:p>
        </w:tc>
        <w:tc>
          <w:tcPr>
            <w:tcW w:type="dxa" w:w="1440"/>
          </w:tcPr>
          <w:p>
            <w:r>
              <w:t>0.000318</w:t>
            </w:r>
          </w:p>
        </w:tc>
        <w:tc>
          <w:tcPr>
            <w:tcW w:type="dxa" w:w="1440"/>
          </w:tcPr>
          <w:p>
            <w:r>
              <w:t>217</w:t>
            </w:r>
          </w:p>
        </w:tc>
        <w:tc>
          <w:tcPr>
            <w:tcW w:type="dxa" w:w="1440"/>
          </w:tcPr>
          <w:p>
            <w:r>
              <w:t>0.073471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1.199 MKD</w:t>
            </w:r>
          </w:p>
        </w:tc>
        <w:tc>
          <w:tcPr>
            <w:tcW w:type="dxa" w:w="1440"/>
          </w:tcPr>
          <w:p>
            <w:r>
              <w:t>0.001271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0.001695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1.35 MKD</w:t>
            </w:r>
          </w:p>
        </w:tc>
        <w:tc>
          <w:tcPr>
            <w:tcW w:type="dxa" w:w="1440"/>
          </w:tcPr>
          <w:p>
            <w:r>
              <w:t>0.001431</w:t>
            </w:r>
          </w:p>
        </w:tc>
        <w:tc>
          <w:tcPr>
            <w:tcW w:type="dxa" w:w="1440"/>
          </w:tcPr>
          <w:p>
            <w:r>
              <w:t>429</w:t>
            </w:r>
          </w:p>
        </w:tc>
        <w:tc>
          <w:tcPr>
            <w:tcW w:type="dxa" w:w="1440"/>
          </w:tcPr>
          <w:p>
            <w:r>
              <w:t>0.001431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2.5 MKD</w:t>
            </w:r>
          </w:p>
        </w:tc>
        <w:tc>
          <w:tcPr>
            <w:tcW w:type="dxa" w:w="1440"/>
          </w:tcPr>
          <w:p>
            <w:r>
              <w:t>0.002650</w:t>
            </w:r>
          </w:p>
        </w:tc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0.002650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3.0 MKD</w:t>
            </w:r>
          </w:p>
        </w:tc>
        <w:tc>
          <w:tcPr>
            <w:tcW w:type="dxa" w:w="1440"/>
          </w:tcPr>
          <w:p>
            <w:r>
              <w:t>0.003180</w:t>
            </w:r>
          </w:p>
        </w:tc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0.003180</w:t>
            </w:r>
          </w:p>
        </w:tc>
      </w:tr>
    </w:tbl>
    <w:p/>
    <w:p>
      <w:pPr>
        <w:pStyle w:val="Heading3"/>
      </w:pPr>
      <w:r>
        <w:t>Weapons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0.000215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0.000215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0.399 ZAR</w:t>
            </w:r>
          </w:p>
        </w:tc>
        <w:tc>
          <w:tcPr>
            <w:tcW w:type="dxa" w:w="1440"/>
          </w:tcPr>
          <w:p>
            <w:r>
              <w:t>0.001451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0.001451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4.0 RON</w:t>
            </w:r>
          </w:p>
        </w:tc>
        <w:tc>
          <w:tcPr>
            <w:tcW w:type="dxa" w:w="1440"/>
          </w:tcPr>
          <w:p>
            <w:r>
              <w:t>0.004002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0.004002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 FRF</w:t>
            </w:r>
          </w:p>
        </w:tc>
        <w:tc>
          <w:tcPr>
            <w:tcW w:type="dxa" w:w="1440"/>
          </w:tcPr>
          <w:p>
            <w:r>
              <w:t>0.004353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0.004353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0.6 BGN</w:t>
            </w:r>
          </w:p>
        </w:tc>
        <w:tc>
          <w:tcPr>
            <w:tcW w:type="dxa" w:w="1440"/>
          </w:tcPr>
          <w:p>
            <w:r>
              <w:t>0.007595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0.010949</w:t>
            </w:r>
          </w:p>
        </w:tc>
      </w:tr>
    </w:tbl>
    <w:p/>
    <w:p>
      <w:pPr>
        <w:pStyle w:val="Heading3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Georgia</w:t>
            </w:r>
          </w:p>
        </w:tc>
        <w:tc>
          <w:tcPr>
            <w:tcW w:type="dxa" w:w="1440"/>
          </w:tcPr>
          <w:p>
            <w:r>
              <w:t>0.001 GEL</w:t>
            </w:r>
          </w:p>
        </w:tc>
        <w:tc>
          <w:tcPr>
            <w:tcW w:type="dxa" w:w="1440"/>
          </w:tcPr>
          <w:p>
            <w:r>
              <w:t>0.000067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0.000067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1.0 MKD</w:t>
            </w:r>
          </w:p>
        </w:tc>
        <w:tc>
          <w:tcPr>
            <w:tcW w:type="dxa" w:w="1440"/>
          </w:tcPr>
          <w:p>
            <w:r>
              <w:t>0.001060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0.001060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3.0 MKD</w:t>
            </w:r>
          </w:p>
        </w:tc>
        <w:tc>
          <w:tcPr>
            <w:tcW w:type="dxa" w:w="1440"/>
          </w:tcPr>
          <w:p>
            <w:r>
              <w:t>0.003180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0.054584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0.040820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10.0 RON</w:t>
            </w:r>
          </w:p>
        </w:tc>
        <w:tc>
          <w:tcPr>
            <w:tcW w:type="dxa" w:w="1440"/>
          </w:tcPr>
          <w:p>
            <w:r>
              <w:t>0.010005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0.028214</w:t>
            </w:r>
          </w:p>
        </w:tc>
      </w:tr>
    </w:tbl>
    <w:p/>
    <w:p>
      <w:pPr>
        <w:pStyle w:val="Heading3"/>
      </w:pPr>
      <w:r>
        <w:t>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Item</w:t>
            </w:r>
          </w:p>
        </w:tc>
        <w:tc>
          <w:tcPr>
            <w:tcW w:type="dxa" w:w="1440"/>
          </w:tcPr>
          <w:p>
            <w:r>
              <w:t>Country</w:t>
            </w:r>
          </w:p>
        </w:tc>
        <w:tc>
          <w:tcPr>
            <w:tcW w:type="dxa" w:w="1440"/>
          </w:tcPr>
          <w:p>
            <w:r>
              <w:t>Price (currency)</w:t>
            </w:r>
          </w:p>
        </w:tc>
        <w:tc>
          <w:tcPr>
            <w:tcW w:type="dxa" w:w="1440"/>
          </w:tcPr>
          <w:p>
            <w:r>
              <w:t>Price (GOLD)</w:t>
            </w:r>
          </w:p>
        </w:tc>
        <w:tc>
          <w:tcPr>
            <w:tcW w:type="dxa" w:w="1440"/>
          </w:tcPr>
          <w:p>
            <w:r>
              <w:t>Item quantity</w:t>
            </w:r>
          </w:p>
        </w:tc>
        <w:tc>
          <w:tcPr>
            <w:tcW w:type="dxa" w:w="1440"/>
          </w:tcPr>
          <w:p>
            <w: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0.79 MKD</w:t>
            </w:r>
          </w:p>
        </w:tc>
        <w:tc>
          <w:tcPr>
            <w:tcW w:type="dxa" w:w="1440"/>
          </w:tcPr>
          <w:p>
            <w:r>
              <w:t>0.000837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0.001354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1.5 MKD</w:t>
            </w:r>
          </w:p>
        </w:tc>
        <w:tc>
          <w:tcPr>
            <w:tcW w:type="dxa" w:w="1440"/>
          </w:tcPr>
          <w:p>
            <w:r>
              <w:t>0.001590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0.001590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3.33 RON</w:t>
            </w:r>
          </w:p>
        </w:tc>
        <w:tc>
          <w:tcPr>
            <w:tcW w:type="dxa" w:w="1440"/>
          </w:tcPr>
          <w:p>
            <w:r>
              <w:t>0.003332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0.003332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7.0 RON</w:t>
            </w:r>
          </w:p>
        </w:tc>
        <w:tc>
          <w:tcPr>
            <w:tcW w:type="dxa" w:w="1440"/>
          </w:tcPr>
          <w:p>
            <w:r>
              <w:t>0.007004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0.144135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Romania</w:t>
            </w:r>
          </w:p>
        </w:tc>
        <w:tc>
          <w:tcPr>
            <w:tcW w:type="dxa" w:w="1440"/>
          </w:tcPr>
          <w:p>
            <w:r>
              <w:t>8.0 RON</w:t>
            </w:r>
          </w:p>
        </w:tc>
        <w:tc>
          <w:tcPr>
            <w:tcW w:type="dxa" w:w="1440"/>
          </w:tcPr>
          <w:p>
            <w:r>
              <w:t>0.008004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0.118579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