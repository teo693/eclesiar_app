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2025-09-01 12:43</w:t>
      </w:r>
    </w:p>
    <w:p>
      <w:r>
        <w:t>Source data fetched: 2025-09-01 11:43</w:t>
      </w:r>
    </w:p>
    <w:p>
      <w:r>
        <w:rPr>
          <w:b/>
          <w:sz w:val="28"/>
        </w:rPr>
        <w:t>Congratulations to the Top Warrior: Kingen88 (Unknown Country)!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Lithuania vs Poland (war #12985) — region Utena (score 0:1)</w:t>
      </w:r>
    </w:p>
    <w:p>
      <w:pPr>
        <w:pStyle w:val="ListBullet"/>
      </w:pPr>
      <w:r>
        <w:t>India vs Bulgaria (war #12984) — region Ahmedabad (score 0:2)</w:t>
      </w:r>
    </w:p>
    <w:p>
      <w:pPr>
        <w:pStyle w:val="ListBullet"/>
      </w:pPr>
      <w:r>
        <w:t>Black vs White (war #12983) — region Stadium (score 2:1)</w:t>
      </w:r>
    </w:p>
    <w:p>
      <w:pPr>
        <w:pStyle w:val="ListBullet"/>
      </w:pPr>
      <w:r>
        <w:t>Mexico vs United States of America (war #12982) — region Monterrey (score 0:3)</w:t>
      </w:r>
    </w:p>
    <w:p>
      <w:pPr>
        <w:pStyle w:val="ListBullet"/>
      </w:pPr>
      <w:r>
        <w:t>United Kingdom vs Sweden (war #12981) — region Norwich (score 1:3)</w:t>
      </w:r>
    </w:p>
    <w:p>
      <w:pPr>
        <w:pStyle w:val="ListBullet"/>
      </w:pPr>
      <w:r>
        <w:t>North Macedonia vs Croatia (war #12980) — region Tirana (score 2:3)</w:t>
      </w:r>
    </w:p>
    <w:p>
      <w:pPr>
        <w:pStyle w:val="ListBullet"/>
      </w:pPr>
      <w:r>
        <w:t>Slovenia vs Croatia (war #12964) — region Varaždin (score 3:4)</w:t>
      </w:r>
    </w:p>
    <w:p>
      <w:pPr>
        <w:pStyle w:val="ListBullet"/>
      </w:pPr>
      <w:r>
        <w:t>Bulgaria vs Poland (war #12915) — region Craiova (score 0:8)</w:t>
      </w:r>
    </w:p>
    <w:p>
      <w:pPr>
        <w:pStyle w:val="ListBullet"/>
      </w:pPr>
      <w:r>
        <w:t>Hungary vs Slovenia (war #12885) — region Murska Sobota (score 1:7)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▲ +2 (9 vs 7)</w:t>
      </w:r>
    </w:p>
    <w:p>
      <w:r>
        <w:t>In the last 24 hours, military activity was recorded in 1 countries.</w:t>
      </w:r>
    </w:p>
    <w:p>
      <w:r>
        <w:t>Unknown Country: 11,074,698</w:t>
      </w:r>
    </w:p>
    <w:p>
      <w:pPr>
        <w:pStyle w:val="Heading2"/>
      </w:pPr>
      <w:r>
        <w:t>📊 Executive Summary: Key Changes</w:t>
      </w:r>
    </w:p>
    <w:p>
      <w:r>
        <w:t>⚔️ Total military activity: ▼ -1.4% (11,074,698 vs 11,233,073)</w:t>
      </w:r>
    </w:p>
    <w:p>
      <w:r>
        <w:t>💰 Currency volatility: 45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+11,074,698 (▲ increase)</w:t>
      </w:r>
    </w:p>
    <w:p>
      <w:r>
        <w:t>• Saudi Arabia: -3,138,419 (▼ decrease)</w:t>
      </w:r>
    </w:p>
    <w:p>
      <w:r>
        <w:t>• Poland: -2,947,669 (▼ decrease)</w:t>
      </w:r>
    </w:p>
    <w:p>
      <w:r>
        <w:t>• Bulgaria: -1,202,364 (▼ decrease)</w:t>
      </w:r>
    </w:p>
    <w:p>
      <w:r>
        <w:t>• Slovenia: -1,112,517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Kingen88 (Unknown Country): 1,766,596 damage</w:t>
      </w:r>
    </w:p>
    <w:p>
      <w:pPr>
        <w:pStyle w:val="ListNumber"/>
      </w:pPr>
      <w:r>
        <w:t>Colon3lBruce (Unknown Country): 1,192,511 damage</w:t>
      </w:r>
    </w:p>
    <w:p>
      <w:pPr>
        <w:pStyle w:val="ListNumber"/>
      </w:pPr>
      <w:r>
        <w:t>real (Unknown Country): 1,103,790 damage</w:t>
      </w:r>
    </w:p>
    <w:p>
      <w:pPr>
        <w:pStyle w:val="ListNumber"/>
      </w:pPr>
      <w:r>
        <w:t>THANОS (Unknown Country): 927,690 damage</w:t>
      </w:r>
    </w:p>
    <w:p>
      <w:pPr>
        <w:pStyle w:val="ListNumber"/>
      </w:pPr>
      <w:r>
        <w:t>Ashborn (Unknown Country): 774,315 damage</w:t>
      </w:r>
    </w:p>
    <w:p>
      <w:pPr>
        <w:pStyle w:val="ListNumber"/>
      </w:pPr>
      <w:r>
        <w:t>KockaSi (Unknown Country): 694,128 damage</w:t>
      </w:r>
    </w:p>
    <w:p>
      <w:pPr>
        <w:pStyle w:val="ListNumber"/>
      </w:pPr>
      <w:r>
        <w:t>VeleV (Unknown Country): 667,735 damage</w:t>
      </w:r>
    </w:p>
    <w:p>
      <w:pPr>
        <w:pStyle w:val="ListNumber"/>
      </w:pPr>
      <w:r>
        <w:t>mark00st (Unknown Country): 646,175 damage</w:t>
      </w:r>
    </w:p>
    <w:p>
      <w:pPr>
        <w:pStyle w:val="ListNumber"/>
      </w:pPr>
      <w:r>
        <w:t>SPMarine (Unknown Country): 564,203 damage</w:t>
      </w:r>
    </w:p>
    <w:p>
      <w:pPr>
        <w:pStyle w:val="ListNumber"/>
      </w:pPr>
      <w:r>
        <w:t>MidoNyk (Unknown Country): 530,239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▲ +43.3% (927,690 vs 647,463)</w:t>
      </w:r>
    </w:p>
    <w:p>
      <w:r>
        <w:t>• Real: ▲ +120.7% (1,103,790 vs 500,072)</w:t>
      </w:r>
    </w:p>
    <w:p>
      <w:r>
        <w:t>• Kockasi: ▼ -37.6% (694,128 vs 1,112,517)</w:t>
      </w:r>
    </w:p>
    <w:p>
      <w:r>
        <w:t>New warriors in top list:</w:t>
      </w:r>
    </w:p>
    <w:p>
      <w:r>
        <w:t>• Midonyk (Nieznany Kraj): 530,239 damage</w:t>
      </w:r>
    </w:p>
    <w:p>
      <w:r>
        <w:t>• Mark00St (Nieznany Kraj): 646,175 damage</w:t>
      </w:r>
    </w:p>
    <w:p>
      <w:r>
        <w:t>• Colon3Lbruce (Nieznany Kraj): 1,192,511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435</w:t>
            </w:r>
          </w:p>
        </w:tc>
        <w:tc>
          <w:tcPr>
            <w:tcW w:type="dxa" w:w="2160"/>
          </w:tcPr>
          <w:p>
            <w:r>
              <w:t>21978.000000*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9840</w:t>
            </w:r>
          </w:p>
        </w:tc>
        <w:tc>
          <w:tcPr>
            <w:tcW w:type="dxa" w:w="2160"/>
          </w:tcPr>
          <w:p>
            <w:r>
              <w:t>2871.000000*</w:t>
            </w:r>
          </w:p>
        </w:tc>
      </w:tr>
      <w:tr>
        <w:tc>
          <w:tcPr>
            <w:tcW w:type="dxa" w:w="2160"/>
          </w:tcPr>
          <w:p>
            <w:r>
              <w:t>Colombia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7820</w:t>
            </w:r>
          </w:p>
        </w:tc>
        <w:tc>
          <w:tcPr>
            <w:tcW w:type="dxa" w:w="2160"/>
          </w:tcPr>
          <w:p>
            <w:r>
              <w:t>1990.000000*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6781</w:t>
            </w:r>
          </w:p>
        </w:tc>
        <w:tc>
          <w:tcPr>
            <w:tcW w:type="dxa" w:w="2160"/>
          </w:tcPr>
          <w:p>
            <w:r>
              <w:t>1366.000000*</w:t>
            </w:r>
          </w:p>
        </w:tc>
      </w:tr>
      <w:tr>
        <w:tc>
          <w:tcPr>
            <w:tcW w:type="dxa" w:w="2160"/>
          </w:tcPr>
          <w:p>
            <w:r>
              <w:t>Saudi Arabia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4486</w:t>
            </w:r>
          </w:p>
        </w:tc>
        <w:tc>
          <w:tcPr>
            <w:tcW w:type="dxa" w:w="2160"/>
          </w:tcPr>
          <w:p>
            <w:r>
              <w:t>1290.000000*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29.996000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▲ +89876.00%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30.000000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+89900.00%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16.000000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▲ +25500.00%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▲ +2400.00%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10.000000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+9900.00%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+39900.00%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45.999000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+91898.00%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4.400000</w:t>
            </w:r>
          </w:p>
        </w:tc>
        <w:tc>
          <w:tcPr>
            <w:tcW w:type="dxa" w:w="2160"/>
          </w:tcPr>
          <w:p>
            <w:r>
              <w:t>0.227273</w:t>
            </w:r>
          </w:p>
        </w:tc>
        <w:tc>
          <w:tcPr>
            <w:tcW w:type="dxa" w:w="2160"/>
          </w:tcPr>
          <w:p>
            <w:r>
              <w:t>▲ +1836.00%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261.000000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▲ +6812000.00%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15.000000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▲ +17900.00%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20.500000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▲ +36800.00%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8.000000</w:t>
            </w:r>
          </w:p>
        </w:tc>
        <w:tc>
          <w:tcPr>
            <w:tcW w:type="dxa" w:w="2160"/>
          </w:tcPr>
          <w:p>
            <w:r>
              <w:t>0.103199</w:t>
            </w:r>
          </w:p>
        </w:tc>
        <w:tc>
          <w:tcPr>
            <w:tcW w:type="dxa" w:w="2160"/>
          </w:tcPr>
          <w:p>
            <w:r>
              <w:t>▲ +7652.00%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49.500000</w:t>
            </w:r>
          </w:p>
        </w:tc>
        <w:tc>
          <w:tcPr>
            <w:tcW w:type="dxa" w:w="2160"/>
          </w:tcPr>
          <w:p>
            <w:r>
              <w:t>0.037736</w:t>
            </w:r>
          </w:p>
        </w:tc>
        <w:tc>
          <w:tcPr>
            <w:tcW w:type="dxa" w:w="2160"/>
          </w:tcPr>
          <w:p>
            <w:r>
              <w:t>▲ +131075.00%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15.000000</w:t>
            </w:r>
          </w:p>
        </w:tc>
        <w:tc>
          <w:tcPr>
            <w:tcW w:type="dxa" w:w="2160"/>
          </w:tcPr>
          <w:p>
            <w:r>
              <w:t>0.054054</w:t>
            </w:r>
          </w:p>
        </w:tc>
        <w:tc>
          <w:tcPr>
            <w:tcW w:type="dxa" w:w="2160"/>
          </w:tcPr>
          <w:p>
            <w:r>
              <w:t>▲ +27650.00%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999.000000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+99800000.00%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▲ +24999900.00%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25.700000</w:t>
            </w:r>
          </w:p>
        </w:tc>
        <w:tc>
          <w:tcPr>
            <w:tcW w:type="dxa" w:w="2160"/>
          </w:tcPr>
          <w:p>
            <w:r>
              <w:t>0.038911</w:t>
            </w:r>
          </w:p>
        </w:tc>
        <w:tc>
          <w:tcPr>
            <w:tcW w:type="dxa" w:w="2160"/>
          </w:tcPr>
          <w:p>
            <w:r>
              <w:t>▲ +65949.00%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13.990000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▲ +50264.00%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999.500000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+99899925.00%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49.995000</w:t>
            </w:r>
          </w:p>
        </w:tc>
        <w:tc>
          <w:tcPr>
            <w:tcW w:type="dxa" w:w="2160"/>
          </w:tcPr>
          <w:p>
            <w:r>
              <w:t>0.020002</w:t>
            </w:r>
          </w:p>
        </w:tc>
        <w:tc>
          <w:tcPr>
            <w:tcW w:type="dxa" w:w="2160"/>
          </w:tcPr>
          <w:p>
            <w:r>
              <w:t>▲ +249850.00%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3.991000</w:t>
            </w:r>
          </w:p>
        </w:tc>
        <w:tc>
          <w:tcPr>
            <w:tcW w:type="dxa" w:w="2160"/>
          </w:tcPr>
          <w:p>
            <w:r>
              <w:t>0.250564</w:t>
            </w:r>
          </w:p>
        </w:tc>
        <w:tc>
          <w:tcPr>
            <w:tcW w:type="dxa" w:w="2160"/>
          </w:tcPr>
          <w:p>
            <w:r>
              <w:t>▲ +1492.81%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15.000000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+22400.00%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19.667500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▲ +38581.06%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74.480000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▲ +554627.04%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15.000000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+22400.00%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3.295000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▲ +985.70%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55.000000</w:t>
            </w:r>
          </w:p>
        </w:tc>
        <w:tc>
          <w:tcPr>
            <w:tcW w:type="dxa" w:w="2160"/>
          </w:tcPr>
          <w:p>
            <w:r>
              <w:t>0.019231</w:t>
            </w:r>
          </w:p>
        </w:tc>
        <w:tc>
          <w:tcPr>
            <w:tcW w:type="dxa" w:w="2160"/>
          </w:tcPr>
          <w:p>
            <w:r>
              <w:t>▲ +285900.00%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275.000000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▲ +7562400.00%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0.016667</w:t>
            </w:r>
          </w:p>
        </w:tc>
        <w:tc>
          <w:tcPr>
            <w:tcW w:type="dxa" w:w="2160"/>
          </w:tcPr>
          <w:p>
            <w:r>
              <w:t>▲ +599900.00%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15.000000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+22400.00%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999.000000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+99800000.00%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290.000000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▲ +8409900.00%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97.865000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▲ +957655.82%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0.060790</w:t>
            </w:r>
          </w:p>
        </w:tc>
        <w:tc>
          <w:tcPr>
            <w:tcW w:type="dxa" w:w="2160"/>
          </w:tcPr>
          <w:p>
            <w:r>
              <w:t>▲ +32800.00%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9.270000</w:t>
            </w:r>
          </w:p>
        </w:tc>
        <w:tc>
          <w:tcPr>
            <w:tcW w:type="dxa" w:w="2160"/>
          </w:tcPr>
          <w:p>
            <w:r>
              <w:t>0.106496</w:t>
            </w:r>
          </w:p>
        </w:tc>
        <w:tc>
          <w:tcPr>
            <w:tcW w:type="dxa" w:w="2160"/>
          </w:tcPr>
          <w:p>
            <w:r>
              <w:t>▲ +8604.53%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80.500000</w:t>
            </w:r>
          </w:p>
        </w:tc>
        <w:tc>
          <w:tcPr>
            <w:tcW w:type="dxa" w:w="2160"/>
          </w:tcPr>
          <w:p>
            <w:r>
              <w:t>0.020952</w:t>
            </w:r>
          </w:p>
        </w:tc>
        <w:tc>
          <w:tcPr>
            <w:tcW w:type="dxa" w:w="2160"/>
          </w:tcPr>
          <w:p>
            <w:r>
              <w:t>▲ +384118.45%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18.000000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▲ +32300.00%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+999900.00%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30.000000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+89900.00%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100.000000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+999900.00%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99.500000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▲ +989925.00%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50.000000</w:t>
            </w:r>
          </w:p>
        </w:tc>
        <w:tc>
          <w:tcPr>
            <w:tcW w:type="dxa" w:w="2160"/>
          </w:tcPr>
          <w:p>
            <w:r>
              <w:t>0.022989</w:t>
            </w:r>
          </w:p>
        </w:tc>
        <w:tc>
          <w:tcPr>
            <w:tcW w:type="dxa" w:w="2160"/>
          </w:tcPr>
          <w:p>
            <w:r>
              <w:t>▲ +217400.00%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18.000000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▲ +34100.00%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+39900.00%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104.000000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▲ +1081500.00%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0.043 ESP</w:t>
            </w:r>
          </w:p>
        </w:tc>
        <w:tc>
          <w:tcPr>
            <w:tcW w:type="dxa" w:w="1440"/>
          </w:tcPr>
          <w:p>
            <w:r>
              <w:t>0.215000</w:t>
            </w:r>
          </w:p>
        </w:tc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0.319000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0.064 PLN</w:t>
            </w:r>
          </w:p>
        </w:tc>
        <w:tc>
          <w:tcPr>
            <w:tcW w:type="dxa" w:w="1440"/>
          </w:tcPr>
          <w:p>
            <w:r>
              <w:t>0.281600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0.290400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0.069 PLN</w:t>
            </w:r>
          </w:p>
        </w:tc>
        <w:tc>
          <w:tcPr>
            <w:tcW w:type="dxa" w:w="1440"/>
          </w:tcPr>
          <w:p>
            <w:r>
              <w:t>0.303600</w:t>
            </w:r>
          </w:p>
        </w:tc>
        <w:tc>
          <w:tcPr>
            <w:tcW w:type="dxa" w:w="1440"/>
          </w:tcPr>
          <w:p>
            <w:r>
              <w:t>402</w:t>
            </w:r>
          </w:p>
        </w:tc>
        <w:tc>
          <w:tcPr>
            <w:tcW w:type="dxa" w:w="1440"/>
          </w:tcPr>
          <w:p>
            <w:r>
              <w:t>0.318560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0.077 PLN</w:t>
            </w:r>
          </w:p>
        </w:tc>
        <w:tc>
          <w:tcPr>
            <w:tcW w:type="dxa" w:w="1440"/>
          </w:tcPr>
          <w:p>
            <w:r>
              <w:t>0.338800</w:t>
            </w:r>
          </w:p>
        </w:tc>
        <w:tc>
          <w:tcPr>
            <w:tcW w:type="dxa" w:w="1440"/>
          </w:tcPr>
          <w:p>
            <w:r>
              <w:t>217</w:t>
            </w:r>
          </w:p>
        </w:tc>
        <w:tc>
          <w:tcPr>
            <w:tcW w:type="dxa" w:w="1440"/>
          </w:tcPr>
          <w:p>
            <w:r>
              <w:t>0.344080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0.074 ESP</w:t>
            </w:r>
          </w:p>
        </w:tc>
        <w:tc>
          <w:tcPr>
            <w:tcW w:type="dxa" w:w="1440"/>
          </w:tcPr>
          <w:p>
            <w:r>
              <w:t>0.370000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0.428000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0.15 ESP</w:t>
            </w:r>
          </w:p>
        </w:tc>
        <w:tc>
          <w:tcPr>
            <w:tcW w:type="dxa" w:w="1440"/>
          </w:tcPr>
          <w:p>
            <w:r>
              <w:t>0.750000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2.135000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0.224 ESP</w:t>
            </w:r>
          </w:p>
        </w:tc>
        <w:tc>
          <w:tcPr>
            <w:tcW w:type="dxa" w:w="1440"/>
          </w:tcPr>
          <w:p>
            <w:r>
              <w:t>1.120000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1.232500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0.299 ESP</w:t>
            </w:r>
          </w:p>
        </w:tc>
        <w:tc>
          <w:tcPr>
            <w:tcW w:type="dxa" w:w="1440"/>
          </w:tcPr>
          <w:p>
            <w:r>
              <w:t>1.495000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125.498333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0.474 ESP</w:t>
            </w:r>
          </w:p>
        </w:tc>
        <w:tc>
          <w:tcPr>
            <w:tcW w:type="dxa" w:w="1440"/>
          </w:tcPr>
          <w:p>
            <w:r>
              <w:t>2.370000</w:t>
            </w:r>
          </w:p>
        </w:tc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3.182500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0.032 PLN</w:t>
            </w:r>
          </w:p>
        </w:tc>
        <w:tc>
          <w:tcPr>
            <w:tcW w:type="dxa" w:w="1440"/>
          </w:tcPr>
          <w:p>
            <w:r>
              <w:t>0.140800</w:t>
            </w:r>
          </w:p>
        </w:tc>
        <w:tc>
          <w:tcPr>
            <w:tcW w:type="dxa" w:w="1440"/>
          </w:tcPr>
          <w:p>
            <w:r>
              <w:t>1009</w:t>
            </w:r>
          </w:p>
        </w:tc>
        <w:tc>
          <w:tcPr>
            <w:tcW w:type="dxa" w:w="1440"/>
          </w:tcPr>
          <w:p>
            <w:r>
              <w:t>0.151360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0.056 PLN</w:t>
            </w:r>
          </w:p>
        </w:tc>
        <w:tc>
          <w:tcPr>
            <w:tcW w:type="dxa" w:w="1440"/>
          </w:tcPr>
          <w:p>
            <w:r>
              <w:t>0.246400</w:t>
            </w:r>
          </w:p>
        </w:tc>
        <w:tc>
          <w:tcPr>
            <w:tcW w:type="dxa" w:w="1440"/>
          </w:tcPr>
          <w:p>
            <w:r>
              <w:t>345</w:t>
            </w:r>
          </w:p>
        </w:tc>
        <w:tc>
          <w:tcPr>
            <w:tcW w:type="dxa" w:w="1440"/>
          </w:tcPr>
          <w:p>
            <w:r>
              <w:t>0.253440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0.083 PLN</w:t>
            </w:r>
          </w:p>
        </w:tc>
        <w:tc>
          <w:tcPr>
            <w:tcW w:type="dxa" w:w="1440"/>
          </w:tcPr>
          <w:p>
            <w:r>
              <w:t>0.365200</w:t>
            </w:r>
          </w:p>
        </w:tc>
        <w:tc>
          <w:tcPr>
            <w:tcW w:type="dxa" w:w="1440"/>
          </w:tcPr>
          <w:p>
            <w:r>
              <w:t>230</w:t>
            </w:r>
          </w:p>
        </w:tc>
        <w:tc>
          <w:tcPr>
            <w:tcW w:type="dxa" w:w="1440"/>
          </w:tcPr>
          <w:p>
            <w:r>
              <w:t>0.375760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0.133 PLN</w:t>
            </w:r>
          </w:p>
        </w:tc>
        <w:tc>
          <w:tcPr>
            <w:tcW w:type="dxa" w:w="1440"/>
          </w:tcPr>
          <w:p>
            <w:r>
              <w:t>0.585200</w:t>
            </w:r>
          </w:p>
        </w:tc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0.604560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0.215 PLN</w:t>
            </w:r>
          </w:p>
        </w:tc>
        <w:tc>
          <w:tcPr>
            <w:tcW w:type="dxa" w:w="1440"/>
          </w:tcPr>
          <w:p>
            <w:r>
              <w:t>0.946000</w:t>
            </w:r>
          </w:p>
        </w:tc>
        <w:tc>
          <w:tcPr>
            <w:tcW w:type="dxa" w:w="1440"/>
          </w:tcPr>
          <w:p>
            <w:r>
              <w:t>552</w:t>
            </w:r>
          </w:p>
        </w:tc>
        <w:tc>
          <w:tcPr>
            <w:tcW w:type="dxa" w:w="1440"/>
          </w:tcPr>
          <w:p>
            <w:r>
              <w:t>0.953040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0.215 PLN</w:t>
            </w:r>
          </w:p>
        </w:tc>
        <w:tc>
          <w:tcPr>
            <w:tcW w:type="dxa" w:w="1440"/>
          </w:tcPr>
          <w:p>
            <w:r>
              <w:t>0.946000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0.992640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0.499 PLN</w:t>
            </w:r>
          </w:p>
        </w:tc>
        <w:tc>
          <w:tcPr>
            <w:tcW w:type="dxa" w:w="1440"/>
          </w:tcPr>
          <w:p>
            <w:r>
              <w:t>2.195600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2.567840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0.796 PLN</w:t>
            </w:r>
          </w:p>
        </w:tc>
        <w:tc>
          <w:tcPr>
            <w:tcW w:type="dxa" w:w="1440"/>
          </w:tcPr>
          <w:p>
            <w:r>
              <w:t>3.502400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3.920400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1.285 PLN</w:t>
            </w:r>
          </w:p>
        </w:tc>
        <w:tc>
          <w:tcPr>
            <w:tcW w:type="dxa" w:w="1440"/>
          </w:tcPr>
          <w:p>
            <w:r>
              <w:t>5.654000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5.741120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0.099 TRY</w:t>
            </w:r>
          </w:p>
        </w:tc>
        <w:tc>
          <w:tcPr>
            <w:tcW w:type="dxa" w:w="1440"/>
          </w:tcPr>
          <w:p>
            <w:r>
              <w:t>0.395109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0.876424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0.123 PLN</w:t>
            </w:r>
          </w:p>
        </w:tc>
        <w:tc>
          <w:tcPr>
            <w:tcW w:type="dxa" w:w="1440"/>
          </w:tcPr>
          <w:p>
            <w:r>
              <w:t>0.541200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0.673200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 PLN</w:t>
            </w:r>
          </w:p>
        </w:tc>
        <w:tc>
          <w:tcPr>
            <w:tcW w:type="dxa" w:w="1440"/>
          </w:tcPr>
          <w:p>
            <w:r>
              <w:t>0.924000</w:t>
            </w:r>
          </w:p>
        </w:tc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1.875280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0.39 PLN</w:t>
            </w:r>
          </w:p>
        </w:tc>
        <w:tc>
          <w:tcPr>
            <w:tcW w:type="dxa" w:w="1440"/>
          </w:tcPr>
          <w:p>
            <w:r>
              <w:t>1.716000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1.969440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0.488 ESP</w:t>
            </w:r>
          </w:p>
        </w:tc>
        <w:tc>
          <w:tcPr>
            <w:tcW w:type="dxa" w:w="1440"/>
          </w:tcPr>
          <w:p>
            <w:r>
              <w:t>2.440000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4.140000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