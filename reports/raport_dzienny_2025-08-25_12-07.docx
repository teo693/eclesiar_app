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pPr>
        <w:jc w:val="center"/>
      </w:pPr>
      <w:r>
        <w:t>Raport wygenerowany: 2025-08-25 12:07</w:t>
      </w:r>
    </w:p>
    <w:p>
      <w:pPr>
        <w:jc w:val="both"/>
      </w:pPr>
      <w:r>
        <w:t>Witaj, młody rekrucie! 🛡️ Przeanalizowaliśmy wydarzenia z ostatnich 24 godzin, abyś mógł szybko zrozumieć, co dzieje się w świecie Eclesiar.</w:t>
      </w:r>
    </w:p>
    <w:p>
      <w:pPr>
        <w:pStyle w:val="Heading1"/>
      </w:pPr>
      <w:r>
        <w:t>⚔️ Puls pola bitwy: Główne statystyki wojenne</w:t>
      </w:r>
    </w:p>
    <w:p>
      <w:r>
        <w:t>W ciągu ostatnich 24 godzin odnotowano aktywność militarną w 9 krajach.</w:t>
      </w:r>
    </w:p>
    <w:p>
      <w:pPr>
        <w:pStyle w:val="ListNumber"/>
      </w:pPr>
      <w:r>
        <w:t>1. Slovenia: 7,268,261 punktów obrażeń</w:t>
      </w:r>
    </w:p>
    <w:p>
      <w:pPr>
        <w:pStyle w:val="ListNumber"/>
      </w:pPr>
      <w:r>
        <w:t>2. Saudi Arabia: 5,275,007 punktów obrażeń</w:t>
      </w:r>
    </w:p>
    <w:p>
      <w:pPr>
        <w:pStyle w:val="ListNumber"/>
      </w:pPr>
      <w:r>
        <w:t>3. North Macedonia: 1,704,489 punktów obrażeń</w:t>
      </w:r>
    </w:p>
    <w:p>
      <w:pPr>
        <w:pStyle w:val="ListNumber"/>
      </w:pPr>
      <w:r>
        <w:t>4. Hungary: 1,521,170 punktów obrażeń</w:t>
      </w:r>
    </w:p>
    <w:p>
      <w:pPr>
        <w:pStyle w:val="ListNumber"/>
      </w:pPr>
      <w:r>
        <w:t>5. Poland: 1,519,174 punktów obrażeń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🏆 Najlepsi z najlepszych: Ranking bohaterów</w:t>
      </w:r>
    </w:p>
    <w:p>
      <w:r>
        <w:t>Oto lista najpotężniejszych wojowników, którzy zasłużyli na miano legendy w ciągu ostatnich 24 godzin:</w:t>
      </w:r>
    </w:p>
    <w:p>
      <w:pPr>
        <w:pStyle w:val="ListNumber"/>
      </w:pPr>
      <w:r>
        <w:t>1. Colon3lBruce (Slovenia): 4,721,079 obrażeń</w:t>
      </w:r>
    </w:p>
    <w:p>
      <w:pPr>
        <w:pStyle w:val="ListNumber"/>
      </w:pPr>
      <w:r>
        <w:t>2. 1hell (Saudi Arabia): 2,134,497 obrażeń</w:t>
      </w:r>
    </w:p>
    <w:p>
      <w:pPr>
        <w:pStyle w:val="ListNumber"/>
      </w:pPr>
      <w:r>
        <w:t>3. real (Saudi Arabia): 1,992,813 obrażeń</w:t>
      </w:r>
    </w:p>
    <w:p>
      <w:pPr>
        <w:pStyle w:val="ListNumber"/>
      </w:pPr>
      <w:r>
        <w:t>4. Aexil (North Macedonia): 1,704,489 obrażeń</w:t>
      </w:r>
    </w:p>
    <w:p>
      <w:pPr>
        <w:pStyle w:val="ListNumber"/>
      </w:pPr>
      <w:r>
        <w:t>5. Ragnar Wolfborn (Slovenia): 1,381,600 obrażeń</w:t>
      </w:r>
    </w:p>
    <w:p>
      <w:pPr>
        <w:pStyle w:val="ListNumber"/>
      </w:pPr>
      <w:r>
        <w:t>6. maher (Slovenia): 1,165,582 obrażeń</w:t>
      </w:r>
    </w:p>
    <w:p>
      <w:pPr>
        <w:pStyle w:val="ListNumber"/>
      </w:pPr>
      <w:r>
        <w:t>7. BunnyLiu (Saudi Arabia): 1,147,697 obrażeń</w:t>
      </w:r>
    </w:p>
    <w:p>
      <w:pPr>
        <w:pStyle w:val="ListNumber"/>
      </w:pPr>
      <w:r>
        <w:t>8. Djeneral (Sweden): 1,128,170 obrażeń</w:t>
      </w:r>
    </w:p>
    <w:p>
      <w:pPr>
        <w:pStyle w:val="ListNumber"/>
      </w:pPr>
      <w:r>
        <w:t>9. Karlos-I (Spain): 1,088,887 obrażeń</w:t>
      </w:r>
    </w:p>
    <w:p>
      <w:pPr>
        <w:pStyle w:val="ListNumber"/>
      </w:pPr>
      <w:r>
        <w:t>10. Zalogur (Hungary): 999,516 obrażeń</w:t>
      </w:r>
    </w:p>
    <w:p>
      <w:pPr>
        <w:pStyle w:val="Heading1"/>
      </w:pPr>
      <w:r>
        <w:t>💰 Puls gospodarki</w:t>
      </w:r>
    </w:p>
    <w:p>
      <w:r>
        <w:t>Brak danych ekonomicznych (endpoint może być niedostępny).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