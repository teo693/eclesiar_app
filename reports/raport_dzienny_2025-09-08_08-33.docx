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08:33</w:t>
      </w:r>
    </w:p>
    <w:p>
      <w:r>
        <w:t>Source data fetched: 2025-09-08 08:33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Currency</w:t>
            </w:r>
          </w:p>
        </w:tc>
        <w:tc>
          <w:tcPr>
            <w:tcW w:type="dxa" w:w="4320"/>
          </w:tcPr>
          <w:p>
            <w:r>
              <w:t>Rate (GOLD per 1)</w:t>
            </w:r>
          </w:p>
        </w:tc>
      </w:tr>
      <w:tr>
        <w:tc>
          <w:tcPr>
            <w:tcW w:type="dxa" w:w="4320"/>
          </w:tcPr>
          <w:p>
            <w:r>
              <w:t>-1</w:t>
            </w:r>
          </w:p>
        </w:tc>
        <w:tc>
          <w:tcPr>
            <w:tcW w:type="dxa" w:w="4320"/>
          </w:tcPr>
          <w:p>
            <w:r>
              <w:t>1.000000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0.025333</w:t>
            </w:r>
          </w:p>
        </w:tc>
      </w:tr>
      <w:tr>
        <w:tc>
          <w:tcPr>
            <w:tcW w:type="dxa" w:w="4320"/>
          </w:tcPr>
          <w:p>
            <w:r>
              <w:t>ARS</w:t>
            </w:r>
          </w:p>
        </w:tc>
        <w:tc>
          <w:tcPr>
            <w:tcW w:type="dxa" w:w="4320"/>
          </w:tcPr>
          <w:p>
            <w:r>
              <w:t>0.199667</w:t>
            </w:r>
          </w:p>
        </w:tc>
      </w:tr>
      <w:tr>
        <w:tc>
          <w:tcPr>
            <w:tcW w:type="dxa" w:w="4320"/>
          </w:tcPr>
          <w:p>
            <w:r>
              <w:t>AUD</w:t>
            </w:r>
          </w:p>
        </w:tc>
        <w:tc>
          <w:tcPr>
            <w:tcW w:type="dxa" w:w="4320"/>
          </w:tcPr>
          <w:p>
            <w:r>
              <w:t>0.199333</w:t>
            </w:r>
          </w:p>
        </w:tc>
      </w:tr>
      <w:tr>
        <w:tc>
          <w:tcPr>
            <w:tcW w:type="dxa" w:w="4320"/>
          </w:tcPr>
          <w:p>
            <w:r>
              <w:t>BAM</w:t>
            </w:r>
          </w:p>
        </w:tc>
        <w:tc>
          <w:tcPr>
            <w:tcW w:type="dxa" w:w="4320"/>
          </w:tcPr>
          <w:p>
            <w:r>
              <w:t>0.226667</w:t>
            </w:r>
          </w:p>
        </w:tc>
      </w:tr>
      <w:tr>
        <w:tc>
          <w:tcPr>
            <w:tcW w:type="dxa" w:w="4320"/>
          </w:tcPr>
          <w:p>
            <w:r>
              <w:t>BGN</w:t>
            </w:r>
          </w:p>
        </w:tc>
        <w:tc>
          <w:tcPr>
            <w:tcW w:type="dxa" w:w="4320"/>
          </w:tcPr>
          <w:p>
            <w:r>
              <w:t>0.093000</w:t>
            </w:r>
          </w:p>
        </w:tc>
      </w:tr>
      <w:tr>
        <w:tc>
          <w:tcPr>
            <w:tcW w:type="dxa" w:w="4320"/>
          </w:tcPr>
          <w:p>
            <w:r>
              <w:t>BRL</w:t>
            </w:r>
          </w:p>
        </w:tc>
        <w:tc>
          <w:tcPr>
            <w:tcW w:type="dxa" w:w="4320"/>
          </w:tcPr>
          <w:p>
            <w:r>
              <w:t>0.084333</w:t>
            </w:r>
          </w:p>
        </w:tc>
      </w:tr>
      <w:tr>
        <w:tc>
          <w:tcPr>
            <w:tcW w:type="dxa" w:w="4320"/>
          </w:tcPr>
          <w:p>
            <w:r>
              <w:t>CLP</w:t>
            </w:r>
          </w:p>
        </w:tc>
        <w:tc>
          <w:tcPr>
            <w:tcW w:type="dxa" w:w="4320"/>
          </w:tcPr>
          <w:p>
            <w:r>
              <w:t>0.082333</w:t>
            </w:r>
          </w:p>
        </w:tc>
      </w:tr>
      <w:tr>
        <w:tc>
          <w:tcPr>
            <w:tcW w:type="dxa" w:w="4320"/>
          </w:tcPr>
          <w:p>
            <w:r>
              <w:t>CNY</w:t>
            </w:r>
          </w:p>
        </w:tc>
        <w:tc>
          <w:tcPr>
            <w:tcW w:type="dxa" w:w="4320"/>
          </w:tcPr>
          <w:p>
            <w:r>
              <w:t>0.491000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0.398000</w:t>
            </w:r>
          </w:p>
        </w:tc>
      </w:tr>
      <w:tr>
        <w:tc>
          <w:tcPr>
            <w:tcW w:type="dxa" w:w="4320"/>
          </w:tcPr>
          <w:p>
            <w:r>
              <w:t>DEM</w:t>
            </w:r>
          </w:p>
        </w:tc>
        <w:tc>
          <w:tcPr>
            <w:tcW w:type="dxa" w:w="4320"/>
          </w:tcPr>
          <w:p>
            <w:r>
              <w:t>0.197000</w:t>
            </w:r>
          </w:p>
        </w:tc>
      </w:tr>
      <w:tr>
        <w:tc>
          <w:tcPr>
            <w:tcW w:type="dxa" w:w="4320"/>
          </w:tcPr>
          <w:p>
            <w:r>
              <w:t>EGP</w:t>
            </w:r>
          </w:p>
        </w:tc>
        <w:tc>
          <w:tcPr>
            <w:tcW w:type="dxa" w:w="4320"/>
          </w:tcPr>
          <w:p>
            <w:r>
              <w:t>0.103000</w:t>
            </w:r>
          </w:p>
        </w:tc>
      </w:tr>
      <w:tr>
        <w:tc>
          <w:tcPr>
            <w:tcW w:type="dxa" w:w="4320"/>
          </w:tcPr>
          <w:p>
            <w:r>
              <w:t>ESP</w:t>
            </w:r>
          </w:p>
        </w:tc>
        <w:tc>
          <w:tcPr>
            <w:tcW w:type="dxa" w:w="4320"/>
          </w:tcPr>
          <w:p>
            <w:r>
              <w:t>0.349333</w:t>
            </w:r>
          </w:p>
        </w:tc>
      </w:tr>
      <w:tr>
        <w:tc>
          <w:tcPr>
            <w:tcW w:type="dxa" w:w="4320"/>
          </w:tcPr>
          <w:p>
            <w:r>
              <w:t>FRF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GBP</w:t>
            </w:r>
          </w:p>
        </w:tc>
        <w:tc>
          <w:tcPr>
            <w:tcW w:type="dxa" w:w="4320"/>
          </w:tcPr>
          <w:p>
            <w:r>
              <w:t>0.169000</w:t>
            </w:r>
          </w:p>
        </w:tc>
      </w:tr>
      <w:tr>
        <w:tc>
          <w:tcPr>
            <w:tcW w:type="dxa" w:w="4320"/>
          </w:tcPr>
          <w:p>
            <w:r>
              <w:t>GEL</w:t>
            </w:r>
          </w:p>
        </w:tc>
        <w:tc>
          <w:tcPr>
            <w:tcW w:type="dxa" w:w="4320"/>
          </w:tcPr>
          <w:p>
            <w:r>
              <w:t>20.000000</w:t>
            </w:r>
          </w:p>
        </w:tc>
      </w:tr>
      <w:tr>
        <w:tc>
          <w:tcPr>
            <w:tcW w:type="dxa" w:w="4320"/>
          </w:tcPr>
          <w:p>
            <w:r>
              <w:t>GRD</w:t>
            </w:r>
          </w:p>
        </w:tc>
        <w:tc>
          <w:tcPr>
            <w:tcW w:type="dxa" w:w="4320"/>
          </w:tcPr>
          <w:p>
            <w:r>
              <w:t>0.099667</w:t>
            </w:r>
          </w:p>
        </w:tc>
      </w:tr>
      <w:tr>
        <w:tc>
          <w:tcPr>
            <w:tcW w:type="dxa" w:w="4320"/>
          </w:tcPr>
          <w:p>
            <w:r>
              <w:t>HRK</w:t>
            </w:r>
          </w:p>
        </w:tc>
        <w:tc>
          <w:tcPr>
            <w:tcW w:type="dxa" w:w="4320"/>
          </w:tcPr>
          <w:p>
            <w:r>
              <w:t>0.160000</w:t>
            </w:r>
          </w:p>
        </w:tc>
      </w:tr>
      <w:tr>
        <w:tc>
          <w:tcPr>
            <w:tcW w:type="dxa" w:w="4320"/>
          </w:tcPr>
          <w:p>
            <w:r>
              <w:t>HUF</w:t>
            </w:r>
          </w:p>
        </w:tc>
        <w:tc>
          <w:tcPr>
            <w:tcW w:type="dxa" w:w="4320"/>
          </w:tcPr>
          <w:p>
            <w:r>
              <w:t>0.197333</w:t>
            </w:r>
          </w:p>
        </w:tc>
      </w:tr>
      <w:tr>
        <w:tc>
          <w:tcPr>
            <w:tcW w:type="dxa" w:w="4320"/>
          </w:tcPr>
          <w:p>
            <w:r>
              <w:t>IDR</w:t>
            </w:r>
          </w:p>
        </w:tc>
        <w:tc>
          <w:tcPr>
            <w:tcW w:type="dxa" w:w="4320"/>
          </w:tcPr>
          <w:p>
            <w:r>
              <w:t>0.316667</w:t>
            </w:r>
          </w:p>
        </w:tc>
      </w:tr>
      <w:tr>
        <w:tc>
          <w:tcPr>
            <w:tcW w:type="dxa" w:w="4320"/>
          </w:tcPr>
          <w:p>
            <w:r>
              <w:t>IEP</w:t>
            </w:r>
          </w:p>
        </w:tc>
        <w:tc>
          <w:tcPr>
            <w:tcW w:type="dxa" w:w="4320"/>
          </w:tcPr>
          <w:p>
            <w:r>
              <w:t>0.088667</w:t>
            </w:r>
          </w:p>
        </w:tc>
      </w:tr>
      <w:tr>
        <w:tc>
          <w:tcPr>
            <w:tcW w:type="dxa" w:w="4320"/>
          </w:tcPr>
          <w:p>
            <w:r>
              <w:t>INR</w:t>
            </w:r>
          </w:p>
        </w:tc>
        <w:tc>
          <w:tcPr>
            <w:tcW w:type="dxa" w:w="4320"/>
          </w:tcPr>
          <w:p>
            <w:r>
              <w:t>0.448000</w:t>
            </w:r>
          </w:p>
        </w:tc>
      </w:tr>
      <w:tr>
        <w:tc>
          <w:tcPr>
            <w:tcW w:type="dxa" w:w="4320"/>
          </w:tcPr>
          <w:p>
            <w:r>
              <w:t>IQD</w:t>
            </w:r>
          </w:p>
        </w:tc>
        <w:tc>
          <w:tcPr>
            <w:tcW w:type="dxa" w:w="4320"/>
          </w:tcPr>
          <w:p>
            <w:r>
              <w:t>1.950000</w:t>
            </w:r>
          </w:p>
        </w:tc>
      </w:tr>
      <w:tr>
        <w:tc>
          <w:tcPr>
            <w:tcW w:type="dxa" w:w="4320"/>
          </w:tcPr>
          <w:p>
            <w:r>
              <w:t>IRR</w:t>
            </w:r>
          </w:p>
        </w:tc>
        <w:tc>
          <w:tcPr>
            <w:tcW w:type="dxa" w:w="4320"/>
          </w:tcPr>
          <w:p>
            <w:r>
              <w:t>0.030667</w:t>
            </w:r>
          </w:p>
        </w:tc>
      </w:tr>
      <w:tr>
        <w:tc>
          <w:tcPr>
            <w:tcW w:type="dxa" w:w="4320"/>
          </w:tcPr>
          <w:p>
            <w:r>
              <w:t>ITL</w:t>
            </w:r>
          </w:p>
        </w:tc>
        <w:tc>
          <w:tcPr>
            <w:tcW w:type="dxa" w:w="4320"/>
          </w:tcPr>
          <w:p>
            <w:r>
              <w:t>0.200000</w:t>
            </w:r>
          </w:p>
        </w:tc>
      </w:tr>
      <w:tr>
        <w:tc>
          <w:tcPr>
            <w:tcW w:type="dxa" w:w="4320"/>
          </w:tcPr>
          <w:p>
            <w:r>
              <w:t>JPY</w:t>
            </w:r>
          </w:p>
        </w:tc>
        <w:tc>
          <w:tcPr>
            <w:tcW w:type="dxa" w:w="4320"/>
          </w:tcPr>
          <w:p>
            <w:r>
              <w:t>0.056000</w:t>
            </w:r>
          </w:p>
        </w:tc>
      </w:tr>
      <w:tr>
        <w:tc>
          <w:tcPr>
            <w:tcW w:type="dxa" w:w="4320"/>
          </w:tcPr>
          <w:p>
            <w:r>
              <w:t>KRW</w:t>
            </w:r>
          </w:p>
        </w:tc>
        <w:tc>
          <w:tcPr>
            <w:tcW w:type="dxa" w:w="4320"/>
          </w:tcPr>
          <w:p>
            <w:r>
              <w:t>0.147000</w:t>
            </w:r>
          </w:p>
        </w:tc>
      </w:tr>
      <w:tr>
        <w:tc>
          <w:tcPr>
            <w:tcW w:type="dxa" w:w="4320"/>
          </w:tcPr>
          <w:p>
            <w:r>
              <w:t>LTL</w:t>
            </w:r>
          </w:p>
        </w:tc>
        <w:tc>
          <w:tcPr>
            <w:tcW w:type="dxa" w:w="4320"/>
          </w:tcPr>
          <w:p>
            <w:r>
              <w:t>0.042333</w:t>
            </w:r>
          </w:p>
        </w:tc>
      </w:tr>
      <w:tr>
        <w:tc>
          <w:tcPr>
            <w:tcW w:type="dxa" w:w="4320"/>
          </w:tcPr>
          <w:p>
            <w:r>
              <w:t>MKD</w:t>
            </w:r>
          </w:p>
        </w:tc>
        <w:tc>
          <w:tcPr>
            <w:tcW w:type="dxa" w:w="4320"/>
          </w:tcPr>
          <w:p>
            <w:r>
              <w:t>0.099667</w:t>
            </w:r>
          </w:p>
        </w:tc>
      </w:tr>
      <w:tr>
        <w:tc>
          <w:tcPr>
            <w:tcW w:type="dxa" w:w="4320"/>
          </w:tcPr>
          <w:p>
            <w:r>
              <w:t>MXN</w:t>
            </w:r>
          </w:p>
        </w:tc>
        <w:tc>
          <w:tcPr>
            <w:tcW w:type="dxa" w:w="4320"/>
          </w:tcPr>
          <w:p>
            <w:r>
              <w:t>0.242667</w:t>
            </w:r>
          </w:p>
        </w:tc>
      </w:tr>
      <w:tr>
        <w:tc>
          <w:tcPr>
            <w:tcW w:type="dxa" w:w="4320"/>
          </w:tcPr>
          <w:p>
            <w:r>
              <w:t>NIS</w:t>
            </w:r>
          </w:p>
        </w:tc>
        <w:tc>
          <w:tcPr>
            <w:tcW w:type="dxa" w:w="4320"/>
          </w:tcPr>
          <w:p>
            <w:r>
              <w:t>3.488333</w:t>
            </w:r>
          </w:p>
        </w:tc>
      </w:tr>
      <w:tr>
        <w:tc>
          <w:tcPr>
            <w:tcW w:type="dxa" w:w="4320"/>
          </w:tcPr>
          <w:p>
            <w:r>
              <w:t>PEN</w:t>
            </w:r>
          </w:p>
        </w:tc>
        <w:tc>
          <w:tcPr>
            <w:tcW w:type="dxa" w:w="4320"/>
          </w:tcPr>
          <w:p>
            <w:r>
              <w:t>0.086000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748.500000</w:t>
            </w:r>
          </w:p>
        </w:tc>
      </w:tr>
      <w:tr>
        <w:tc>
          <w:tcPr>
            <w:tcW w:type="dxa" w:w="4320"/>
          </w:tcPr>
          <w:p>
            <w:r>
              <w:t>PKR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PLN</w:t>
            </w:r>
          </w:p>
        </w:tc>
        <w:tc>
          <w:tcPr>
            <w:tcW w:type="dxa" w:w="4320"/>
          </w:tcPr>
          <w:p>
            <w:r>
              <w:t>0.267000</w:t>
            </w:r>
          </w:p>
        </w:tc>
      </w:tr>
      <w:tr>
        <w:tc>
          <w:tcPr>
            <w:tcW w:type="dxa" w:w="4320"/>
          </w:tcPr>
          <w:p>
            <w:r>
              <w:t>PTE</w:t>
            </w:r>
          </w:p>
        </w:tc>
        <w:tc>
          <w:tcPr>
            <w:tcW w:type="dxa" w:w="4320"/>
          </w:tcPr>
          <w:p>
            <w:r>
              <w:t>0.099000</w:t>
            </w:r>
          </w:p>
        </w:tc>
      </w:tr>
      <w:tr>
        <w:tc>
          <w:tcPr>
            <w:tcW w:type="dxa" w:w="4320"/>
          </w:tcPr>
          <w:p>
            <w:r>
              <w:t>RON</w:t>
            </w:r>
          </w:p>
        </w:tc>
        <w:tc>
          <w:tcPr>
            <w:tcW w:type="dxa" w:w="4320"/>
          </w:tcPr>
          <w:p>
            <w:r>
              <w:t>0.081000</w:t>
            </w:r>
          </w:p>
        </w:tc>
      </w:tr>
      <w:tr>
        <w:tc>
          <w:tcPr>
            <w:tcW w:type="dxa" w:w="4320"/>
          </w:tcPr>
          <w:p>
            <w:r>
              <w:t>RSD</w:t>
            </w:r>
          </w:p>
        </w:tc>
        <w:tc>
          <w:tcPr>
            <w:tcW w:type="dxa" w:w="4320"/>
          </w:tcPr>
          <w:p>
            <w:r>
              <w:t>0.156333</w:t>
            </w:r>
          </w:p>
        </w:tc>
      </w:tr>
      <w:tr>
        <w:tc>
          <w:tcPr>
            <w:tcW w:type="dxa" w:w="4320"/>
          </w:tcPr>
          <w:p>
            <w:r>
              <w:t>RUB</w:t>
            </w:r>
          </w:p>
        </w:tc>
        <w:tc>
          <w:tcPr>
            <w:tcW w:type="dxa" w:w="4320"/>
          </w:tcPr>
          <w:p>
            <w:r>
              <w:t>0.750000</w:t>
            </w:r>
          </w:p>
        </w:tc>
      </w:tr>
      <w:tr>
        <w:tc>
          <w:tcPr>
            <w:tcW w:type="dxa" w:w="4320"/>
          </w:tcPr>
          <w:p>
            <w:r>
              <w:t>SAR</w:t>
            </w:r>
          </w:p>
        </w:tc>
        <w:tc>
          <w:tcPr>
            <w:tcW w:type="dxa" w:w="4320"/>
          </w:tcPr>
          <w:p>
            <w:r>
              <w:t>0.047000</w:t>
            </w:r>
          </w:p>
        </w:tc>
      </w:tr>
      <w:tr>
        <w:tc>
          <w:tcPr>
            <w:tcW w:type="dxa" w:w="4320"/>
          </w:tcPr>
          <w:p>
            <w:r>
              <w:t>SEK</w:t>
            </w:r>
          </w:p>
        </w:tc>
        <w:tc>
          <w:tcPr>
            <w:tcW w:type="dxa" w:w="4320"/>
          </w:tcPr>
          <w:p>
            <w:r>
              <w:t>0.101667</w:t>
            </w:r>
          </w:p>
        </w:tc>
      </w:tr>
      <w:tr>
        <w:tc>
          <w:tcPr>
            <w:tcW w:type="dxa" w:w="4320"/>
          </w:tcPr>
          <w:p>
            <w:r>
              <w:t>SIT</w:t>
            </w:r>
          </w:p>
        </w:tc>
        <w:tc>
          <w:tcPr>
            <w:tcW w:type="dxa" w:w="4320"/>
          </w:tcPr>
          <w:p>
            <w:r>
              <w:t>0.103333</w:t>
            </w:r>
          </w:p>
        </w:tc>
      </w:tr>
      <w:tr>
        <w:tc>
          <w:tcPr>
            <w:tcW w:type="dxa" w:w="4320"/>
          </w:tcPr>
          <w:p>
            <w:r>
              <w:t>TRY</w:t>
            </w:r>
          </w:p>
        </w:tc>
        <w:tc>
          <w:tcPr>
            <w:tcW w:type="dxa" w:w="4320"/>
          </w:tcPr>
          <w:p>
            <w:r>
              <w:t>0.380667</w:t>
            </w:r>
          </w:p>
        </w:tc>
      </w:tr>
      <w:tr>
        <w:tc>
          <w:tcPr>
            <w:tcW w:type="dxa" w:w="4320"/>
          </w:tcPr>
          <w:p>
            <w:r>
              <w:t>UAH</w:t>
            </w:r>
          </w:p>
        </w:tc>
        <w:tc>
          <w:tcPr>
            <w:tcW w:type="dxa" w:w="4320"/>
          </w:tcPr>
          <w:p>
            <w:r>
              <w:t>0.246500</w:t>
            </w:r>
          </w:p>
        </w:tc>
      </w:tr>
      <w:tr>
        <w:tc>
          <w:tcPr>
            <w:tcW w:type="dxa" w:w="4320"/>
          </w:tcPr>
          <w:p>
            <w:r>
              <w:t>USD</w:t>
            </w:r>
          </w:p>
        </w:tc>
        <w:tc>
          <w:tcPr>
            <w:tcW w:type="dxa" w:w="4320"/>
          </w:tcPr>
          <w:p>
            <w:r>
              <w:t>0.102667</w:t>
            </w:r>
          </w:p>
        </w:tc>
      </w:tr>
      <w:tr>
        <w:tc>
          <w:tcPr>
            <w:tcW w:type="dxa" w:w="4320"/>
          </w:tcPr>
          <w:p>
            <w:r>
              <w:t>ZAR</w:t>
            </w:r>
          </w:p>
        </w:tc>
        <w:tc>
          <w:tcPr>
            <w:tcW w:type="dxa" w:w="4320"/>
          </w:tcPr>
          <w:p>
            <w:r>
              <w:t>0.195333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0.013347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0.014579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0.521057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0.014323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0.019633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0.016233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0.023229</w:t>
            </w:r>
          </w:p>
        </w:tc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0.023496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0.028747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0.037350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0.294 PTE</w:t>
            </w:r>
          </w:p>
        </w:tc>
        <w:tc>
          <w:tcPr>
            <w:tcW w:type="dxa" w:w="1440"/>
          </w:tcPr>
          <w:p>
            <w:r>
              <w:t>0.029106</w:t>
            </w:r>
          </w:p>
        </w:tc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0.032927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0.299 FRF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0.149520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0.045113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0.219813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0.230 AUD</w:t>
            </w:r>
          </w:p>
        </w:tc>
        <w:tc>
          <w:tcPr>
            <w:tcW w:type="dxa" w:w="1440"/>
          </w:tcPr>
          <w:p>
            <w:r>
              <w:t>0.045847</w:t>
            </w:r>
          </w:p>
        </w:tc>
        <w:tc>
          <w:tcPr>
            <w:tcW w:type="dxa" w:w="1440"/>
          </w:tcPr>
          <w:p>
            <w:r>
              <w:t>452</w:t>
            </w:r>
          </w:p>
        </w:tc>
        <w:tc>
          <w:tcPr>
            <w:tcW w:type="dxa" w:w="1440"/>
          </w:tcPr>
          <w:p>
            <w:r>
              <w:t>0.046245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0.179 PLN</w:t>
            </w:r>
          </w:p>
        </w:tc>
        <w:tc>
          <w:tcPr>
            <w:tcW w:type="dxa" w:w="1440"/>
          </w:tcPr>
          <w:p>
            <w:r>
              <w:t>0.047793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0.049021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0.049280</w:t>
            </w:r>
          </w:p>
        </w:tc>
        <w:tc>
          <w:tcPr>
            <w:tcW w:type="dxa" w:w="1440"/>
          </w:tcPr>
          <w:p>
            <w:r>
              <w:t>438</w:t>
            </w:r>
          </w:p>
        </w:tc>
        <w:tc>
          <w:tcPr>
            <w:tcW w:type="dxa" w:w="1440"/>
          </w:tcPr>
          <w:p>
            <w:r>
              <w:t>0.133035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0.051701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0.169863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0.260 PLN</w:t>
            </w:r>
          </w:p>
        </w:tc>
        <w:tc>
          <w:tcPr>
            <w:tcW w:type="dxa" w:w="1440"/>
          </w:tcPr>
          <w:p>
            <w:r>
              <w:t>0.069420</w:t>
            </w:r>
          </w:p>
        </w:tc>
        <w:tc>
          <w:tcPr>
            <w:tcW w:type="dxa" w:w="1440"/>
          </w:tcPr>
          <w:p>
            <w:r>
              <w:t>219</w:t>
            </w:r>
          </w:p>
        </w:tc>
        <w:tc>
          <w:tcPr>
            <w:tcW w:type="dxa" w:w="1440"/>
          </w:tcPr>
          <w:p>
            <w:r>
              <w:t>0.070221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0.069767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0.076633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0.357279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0.077000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0.140653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0.824 SEK</w:t>
            </w:r>
          </w:p>
        </w:tc>
        <w:tc>
          <w:tcPr>
            <w:tcW w:type="dxa" w:w="1440"/>
          </w:tcPr>
          <w:p>
            <w:r>
              <w:t>0.083773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0.136518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0.450 AUD</w:t>
            </w:r>
          </w:p>
        </w:tc>
        <w:tc>
          <w:tcPr>
            <w:tcW w:type="dxa" w:w="1440"/>
          </w:tcPr>
          <w:p>
            <w:r>
              <w:t>0.089700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0.097394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562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0.098500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0.748600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0.101200</w:t>
            </w:r>
          </w:p>
        </w:tc>
        <w:tc>
          <w:tcPr>
            <w:tcW w:type="dxa" w:w="1440"/>
          </w:tcPr>
          <w:p>
            <w:r>
              <w:t>865</w:t>
            </w:r>
          </w:p>
        </w:tc>
        <w:tc>
          <w:tcPr>
            <w:tcW w:type="dxa" w:w="1440"/>
          </w:tcPr>
          <w:p>
            <w:r>
              <w:t>0.163044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0.108135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0.108883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1.750 PTE</w:t>
            </w:r>
          </w:p>
        </w:tc>
        <w:tc>
          <w:tcPr>
            <w:tcW w:type="dxa" w:w="1440"/>
          </w:tcPr>
          <w:p>
            <w:r>
              <w:t>0.173250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0.173250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0.177103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0.177201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0.737500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0.205833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0.291254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  <w:tc>
          <w:tcPr>
            <w:tcW w:type="dxa" w:w="1440"/>
          </w:tcPr>
          <w:p>
            <w:r>
              <w:t>1398</w:t>
            </w:r>
          </w:p>
        </w:tc>
        <w:tc>
          <w:tcPr>
            <w:tcW w:type="dxa" w:w="1440"/>
          </w:tcPr>
          <w:p>
            <w:r>
              <w:t>0.038603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0.017769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0.015240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275</w:t>
            </w:r>
          </w:p>
        </w:tc>
        <w:tc>
          <w:tcPr>
            <w:tcW w:type="dxa" w:w="1440"/>
          </w:tcPr>
          <w:p>
            <w:r>
              <w:t>0.129686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0.063 PLN</w:t>
            </w:r>
          </w:p>
        </w:tc>
        <w:tc>
          <w:tcPr>
            <w:tcW w:type="dxa" w:w="1440"/>
          </w:tcPr>
          <w:p>
            <w:r>
              <w:t>0.016821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0.017195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0.007683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0.011859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0.009879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0.010306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0.120 BRL</w:t>
            </w:r>
          </w:p>
        </w:tc>
        <w:tc>
          <w:tcPr>
            <w:tcW w:type="dxa" w:w="1440"/>
          </w:tcPr>
          <w:p>
            <w:r>
              <w:t>0.010120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236.599697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0.126 PTE</w:t>
            </w:r>
          </w:p>
        </w:tc>
        <w:tc>
          <w:tcPr>
            <w:tcW w:type="dxa" w:w="1440"/>
          </w:tcPr>
          <w:p>
            <w:r>
              <w:t>0.012474</w:t>
            </w:r>
          </w:p>
        </w:tc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0.013860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0.056 PLN</w:t>
            </w:r>
          </w:p>
        </w:tc>
        <w:tc>
          <w:tcPr>
            <w:tcW w:type="dxa" w:w="1440"/>
          </w:tcPr>
          <w:p>
            <w:r>
              <w:t>0.014952</w:t>
            </w:r>
          </w:p>
        </w:tc>
        <w:tc>
          <w:tcPr>
            <w:tcW w:type="dxa" w:w="1440"/>
          </w:tcPr>
          <w:p>
            <w:r>
              <w:t>207</w:t>
            </w:r>
          </w:p>
        </w:tc>
        <w:tc>
          <w:tcPr>
            <w:tcW w:type="dxa" w:w="1440"/>
          </w:tcPr>
          <w:p>
            <w:r>
              <w:t>0.015753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0.079 DEM</w:t>
            </w:r>
          </w:p>
        </w:tc>
        <w:tc>
          <w:tcPr>
            <w:tcW w:type="dxa" w:w="1440"/>
          </w:tcPr>
          <w:p>
            <w:r>
              <w:t>0.015563</w:t>
            </w:r>
          </w:p>
        </w:tc>
        <w:tc>
          <w:tcPr>
            <w:tcW w:type="dxa" w:w="1440"/>
          </w:tcPr>
          <w:p>
            <w:r>
              <w:t>1067</w:t>
            </w:r>
          </w:p>
        </w:tc>
        <w:tc>
          <w:tcPr>
            <w:tcW w:type="dxa" w:w="1440"/>
          </w:tcPr>
          <w:p>
            <w:r>
              <w:t>0.253933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1757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0.020172</w:t>
            </w:r>
          </w:p>
        </w:tc>
        <w:tc>
          <w:tcPr>
            <w:tcW w:type="dxa" w:w="1440"/>
          </w:tcPr>
          <w:p>
            <w:r>
              <w:t>662</w:t>
            </w:r>
          </w:p>
        </w:tc>
        <w:tc>
          <w:tcPr>
            <w:tcW w:type="dxa" w:w="1440"/>
          </w:tcPr>
          <w:p>
            <w:r>
              <w:t>0.020172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0.088 PLN</w:t>
            </w:r>
          </w:p>
        </w:tc>
        <w:tc>
          <w:tcPr>
            <w:tcW w:type="dxa" w:w="1440"/>
          </w:tcPr>
          <w:p>
            <w:r>
              <w:t>0.023496</w:t>
            </w:r>
          </w:p>
        </w:tc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0.023870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0.027580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0.028762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0.300 PTE</w:t>
            </w:r>
          </w:p>
        </w:tc>
        <w:tc>
          <w:tcPr>
            <w:tcW w:type="dxa" w:w="1440"/>
          </w:tcPr>
          <w:p>
            <w:r>
              <w:t>0.029700</w:t>
            </w:r>
          </w:p>
        </w:tc>
        <w:tc>
          <w:tcPr>
            <w:tcW w:type="dxa" w:w="1440"/>
          </w:tcPr>
          <w:p>
            <w:r>
              <w:t>522</w:t>
            </w:r>
          </w:p>
        </w:tc>
        <w:tc>
          <w:tcPr>
            <w:tcW w:type="dxa" w:w="1440"/>
          </w:tcPr>
          <w:p>
            <w:r>
              <w:t>0.044510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0.035244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0.036098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0.400 SEK</w:t>
            </w:r>
          </w:p>
        </w:tc>
        <w:tc>
          <w:tcPr>
            <w:tcW w:type="dxa" w:w="1440"/>
          </w:tcPr>
          <w:p>
            <w:r>
              <w:t>0.040667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0.054290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0.420 PTE</w:t>
            </w:r>
          </w:p>
        </w:tc>
        <w:tc>
          <w:tcPr>
            <w:tcW w:type="dxa" w:w="1440"/>
          </w:tcPr>
          <w:p>
            <w:r>
              <w:t>0.041580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0.052510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0.045840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899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851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0.242 PLN</w:t>
            </w:r>
          </w:p>
        </w:tc>
        <w:tc>
          <w:tcPr>
            <w:tcW w:type="dxa" w:w="1440"/>
          </w:tcPr>
          <w:p>
            <w:r>
              <w:t>0.064614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0.065201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0.064900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0.064967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0.013953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0.090457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0.028329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0.014784</w:t>
            </w:r>
          </w:p>
        </w:tc>
        <w:tc>
          <w:tcPr>
            <w:tcW w:type="dxa" w:w="1440"/>
          </w:tcPr>
          <w:p>
            <w:r>
              <w:t>2701</w:t>
            </w:r>
          </w:p>
        </w:tc>
        <w:tc>
          <w:tcPr>
            <w:tcW w:type="dxa" w:w="1440"/>
          </w:tcPr>
          <w:p>
            <w:r>
              <w:t>0.026755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0.150 PTE</w:t>
            </w:r>
          </w:p>
        </w:tc>
        <w:tc>
          <w:tcPr>
            <w:tcW w:type="dxa" w:w="1440"/>
          </w:tcPr>
          <w:p>
            <w:r>
              <w:t>0.014850</w:t>
            </w:r>
          </w:p>
        </w:tc>
        <w:tc>
          <w:tcPr>
            <w:tcW w:type="dxa" w:w="1440"/>
          </w:tcPr>
          <w:p>
            <w:r>
              <w:t>1600</w:t>
            </w:r>
          </w:p>
        </w:tc>
        <w:tc>
          <w:tcPr>
            <w:tcW w:type="dxa" w:w="1440"/>
          </w:tcPr>
          <w:p>
            <w:r>
              <w:t>0.016058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0.018810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0.019800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0.025098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0.025632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0.130 PLN</w:t>
            </w:r>
          </w:p>
        </w:tc>
        <w:tc>
          <w:tcPr>
            <w:tcW w:type="dxa" w:w="1440"/>
          </w:tcPr>
          <w:p>
            <w:r>
              <w:t>0.034710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0.038982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0.990 PTE</w:t>
            </w:r>
          </w:p>
        </w:tc>
        <w:tc>
          <w:tcPr>
            <w:tcW w:type="dxa" w:w="1440"/>
          </w:tcPr>
          <w:p>
            <w:r>
              <w:t>0.098010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0.150084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0.464 PLN</w:t>
            </w:r>
          </w:p>
        </w:tc>
        <w:tc>
          <w:tcPr>
            <w:tcW w:type="dxa" w:w="1440"/>
          </w:tcPr>
          <w:p>
            <w:r>
              <w:t>0.123888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0.124262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0.180000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0.197000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0.256034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0.265950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0.455031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0.330813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0.355911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0.015400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0.035728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0.015947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0.508699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0.100 RSD</w:t>
            </w:r>
          </w:p>
        </w:tc>
        <w:tc>
          <w:tcPr>
            <w:tcW w:type="dxa" w:w="1440"/>
          </w:tcPr>
          <w:p>
            <w:r>
              <w:t>0.015633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83.590183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0.020533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0.026118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0.024231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0.453967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71.251333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0.099 PLN</w:t>
            </w:r>
          </w:p>
        </w:tc>
        <w:tc>
          <w:tcPr>
            <w:tcW w:type="dxa" w:w="1440"/>
          </w:tcPr>
          <w:p>
            <w:r>
              <w:t>0.026433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0.028516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0.113 PLN</w:t>
            </w:r>
          </w:p>
        </w:tc>
        <w:tc>
          <w:tcPr>
            <w:tcW w:type="dxa" w:w="1440"/>
          </w:tcPr>
          <w:p>
            <w:r>
              <w:t>0.030171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0.039249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0.082333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0.082333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0.064813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0.358895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0.066373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1.303013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0.066528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0.315366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0.073284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0.073481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0.305 PLN</w:t>
            </w:r>
          </w:p>
        </w:tc>
        <w:tc>
          <w:tcPr>
            <w:tcW w:type="dxa" w:w="1440"/>
          </w:tcPr>
          <w:p>
            <w:r>
              <w:t>0.081435</w:t>
            </w:r>
          </w:p>
        </w:tc>
        <w:tc>
          <w:tcPr>
            <w:tcW w:type="dxa" w:w="1440"/>
          </w:tcPr>
          <w:p>
            <w:r>
              <w:t>287</w:t>
            </w:r>
          </w:p>
        </w:tc>
        <w:tc>
          <w:tcPr>
            <w:tcW w:type="dxa" w:w="1440"/>
          </w:tcPr>
          <w:p>
            <w:r>
              <w:t>0.110218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0.119600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9.827133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1.250 PTE</w:t>
            </w:r>
          </w:p>
        </w:tc>
        <w:tc>
          <w:tcPr>
            <w:tcW w:type="dxa" w:w="1440"/>
          </w:tcPr>
          <w:p>
            <w:r>
              <w:t>0.123750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0.135630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0.146740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