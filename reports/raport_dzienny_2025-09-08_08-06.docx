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2025-09-08 08:06</w:t>
      </w:r>
    </w:p>
    <w:p>
      <w:r>
        <w:t>Source data fetched: 2025-09-08 08:06</w:t>
      </w:r>
    </w:p>
    <w:p>
      <w:r>
        <w:rPr>
          <w:b/>
          <w:sz w:val="28"/>
        </w:rPr>
        <w:t>Congratulations to the Top Warrior: 1hell (Saudi Arabia)!</w:t>
      </w:r>
    </w:p>
    <w:p>
      <w:r>
        <w:t>Here's the list of the most powerful warriors from the last 24 hours:</w:t>
      </w:r>
    </w:p>
    <w:p>
      <w:pPr>
        <w:pStyle w:val="ListNumber"/>
      </w:pPr>
      <w:r>
        <w:t>1hell (Saudi Arabia): 3,071,738 damage</w:t>
      </w:r>
    </w:p>
    <w:p>
      <w:pPr>
        <w:pStyle w:val="ListNumber"/>
      </w:pPr>
      <w:r>
        <w:t>Colon3lBruce (Slovenia): 2,992,246 damage</w:t>
      </w:r>
    </w:p>
    <w:p>
      <w:pPr>
        <w:pStyle w:val="ListNumber"/>
      </w:pPr>
      <w:r>
        <w:t>real (Saudi Arabia): 2,076,117 damage</w:t>
      </w:r>
    </w:p>
    <w:p>
      <w:pPr>
        <w:pStyle w:val="ListNumber"/>
      </w:pPr>
      <w:r>
        <w:t>Aexil (North Macedonia): 1,741,207 damage</w:t>
      </w:r>
    </w:p>
    <w:p>
      <w:pPr>
        <w:pStyle w:val="ListNumber"/>
      </w:pPr>
      <w:r>
        <w:t>VeleV (Bulgaria): 1,357,783 damage</w:t>
      </w:r>
    </w:p>
    <w:p>
      <w:pPr>
        <w:pStyle w:val="ListNumber"/>
      </w:pPr>
      <w:r>
        <w:t>Kingen88 (Sweden): 1,288,004 damage</w:t>
      </w:r>
    </w:p>
    <w:p>
      <w:pPr>
        <w:pStyle w:val="ListNumber"/>
      </w:pPr>
      <w:r>
        <w:t>THANОS (Bulgaria): 1,202,197 damage</w:t>
      </w:r>
    </w:p>
    <w:p>
      <w:pPr>
        <w:pStyle w:val="ListNumber"/>
      </w:pPr>
      <w:r>
        <w:t>Djeneral (Sweden): 716,593 damage</w:t>
      </w:r>
    </w:p>
    <w:p>
      <w:pPr>
        <w:pStyle w:val="ListNumber"/>
      </w:pPr>
      <w:r>
        <w:t>Siergiej (Poland): 623,591 damage</w:t>
      </w:r>
    </w:p>
    <w:p>
      <w:pPr>
        <w:pStyle w:val="ListNumber"/>
      </w:pPr>
      <w:r>
        <w:t>maher (Slovenia): 553,824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Currency</w:t>
            </w:r>
          </w:p>
        </w:tc>
        <w:tc>
          <w:tcPr>
            <w:tcW w:type="dxa" w:w="4320"/>
          </w:tcPr>
          <w:p>
            <w:r>
              <w:t>Rate (GOLD per 1)</w:t>
            </w:r>
          </w:p>
        </w:tc>
      </w:tr>
      <w:tr>
        <w:tc>
          <w:tcPr>
            <w:tcW w:type="dxa" w:w="4320"/>
          </w:tcPr>
          <w:p>
            <w:r>
              <w:t>-1</w:t>
            </w:r>
          </w:p>
        </w:tc>
        <w:tc>
          <w:tcPr>
            <w:tcW w:type="dxa" w:w="4320"/>
          </w:tcPr>
          <w:p>
            <w:r>
              <w:t>1.000000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0.025333</w:t>
            </w:r>
          </w:p>
        </w:tc>
      </w:tr>
      <w:tr>
        <w:tc>
          <w:tcPr>
            <w:tcW w:type="dxa" w:w="4320"/>
          </w:tcPr>
          <w:p>
            <w:r>
              <w:t>ARS</w:t>
            </w:r>
          </w:p>
        </w:tc>
        <w:tc>
          <w:tcPr>
            <w:tcW w:type="dxa" w:w="4320"/>
          </w:tcPr>
          <w:p>
            <w:r>
              <w:t>0.199667</w:t>
            </w:r>
          </w:p>
        </w:tc>
      </w:tr>
      <w:tr>
        <w:tc>
          <w:tcPr>
            <w:tcW w:type="dxa" w:w="4320"/>
          </w:tcPr>
          <w:p>
            <w:r>
              <w:t>AUD</w:t>
            </w:r>
          </w:p>
        </w:tc>
        <w:tc>
          <w:tcPr>
            <w:tcW w:type="dxa" w:w="4320"/>
          </w:tcPr>
          <w:p>
            <w:r>
              <w:t>0.199333</w:t>
            </w:r>
          </w:p>
        </w:tc>
      </w:tr>
      <w:tr>
        <w:tc>
          <w:tcPr>
            <w:tcW w:type="dxa" w:w="4320"/>
          </w:tcPr>
          <w:p>
            <w:r>
              <w:t>BAM</w:t>
            </w:r>
          </w:p>
        </w:tc>
        <w:tc>
          <w:tcPr>
            <w:tcW w:type="dxa" w:w="4320"/>
          </w:tcPr>
          <w:p>
            <w:r>
              <w:t>0.226667</w:t>
            </w:r>
          </w:p>
        </w:tc>
      </w:tr>
      <w:tr>
        <w:tc>
          <w:tcPr>
            <w:tcW w:type="dxa" w:w="4320"/>
          </w:tcPr>
          <w:p>
            <w:r>
              <w:t>BGN</w:t>
            </w:r>
          </w:p>
        </w:tc>
        <w:tc>
          <w:tcPr>
            <w:tcW w:type="dxa" w:w="4320"/>
          </w:tcPr>
          <w:p>
            <w:r>
              <w:t>0.099667</w:t>
            </w:r>
          </w:p>
        </w:tc>
      </w:tr>
      <w:tr>
        <w:tc>
          <w:tcPr>
            <w:tcW w:type="dxa" w:w="4320"/>
          </w:tcPr>
          <w:p>
            <w:r>
              <w:t>BRL</w:t>
            </w:r>
          </w:p>
        </w:tc>
        <w:tc>
          <w:tcPr>
            <w:tcW w:type="dxa" w:w="4320"/>
          </w:tcPr>
          <w:p>
            <w:r>
              <w:t>0.084333</w:t>
            </w:r>
          </w:p>
        </w:tc>
      </w:tr>
      <w:tr>
        <w:tc>
          <w:tcPr>
            <w:tcW w:type="dxa" w:w="4320"/>
          </w:tcPr>
          <w:p>
            <w:r>
              <w:t>CLP</w:t>
            </w:r>
          </w:p>
        </w:tc>
        <w:tc>
          <w:tcPr>
            <w:tcW w:type="dxa" w:w="4320"/>
          </w:tcPr>
          <w:p>
            <w:r>
              <w:t>0.085667</w:t>
            </w:r>
          </w:p>
        </w:tc>
      </w:tr>
      <w:tr>
        <w:tc>
          <w:tcPr>
            <w:tcW w:type="dxa" w:w="4320"/>
          </w:tcPr>
          <w:p>
            <w:r>
              <w:t>CNY</w:t>
            </w:r>
          </w:p>
        </w:tc>
        <w:tc>
          <w:tcPr>
            <w:tcW w:type="dxa" w:w="4320"/>
          </w:tcPr>
          <w:p>
            <w:r>
              <w:t>0.497333</w:t>
            </w:r>
          </w:p>
        </w:tc>
      </w:tr>
      <w:tr>
        <w:tc>
          <w:tcPr>
            <w:tcW w:type="dxa" w:w="4320"/>
          </w:tcPr>
          <w:p>
            <w:r>
              <w:t>COP</w:t>
            </w:r>
          </w:p>
        </w:tc>
        <w:tc>
          <w:tcPr>
            <w:tcW w:type="dxa" w:w="4320"/>
          </w:tcPr>
          <w:p>
            <w:r>
              <w:t>0.398000</w:t>
            </w:r>
          </w:p>
        </w:tc>
      </w:tr>
      <w:tr>
        <w:tc>
          <w:tcPr>
            <w:tcW w:type="dxa" w:w="4320"/>
          </w:tcPr>
          <w:p>
            <w:r>
              <w:t>DEM</w:t>
            </w:r>
          </w:p>
        </w:tc>
        <w:tc>
          <w:tcPr>
            <w:tcW w:type="dxa" w:w="4320"/>
          </w:tcPr>
          <w:p>
            <w:r>
              <w:t>0.197000</w:t>
            </w:r>
          </w:p>
        </w:tc>
      </w:tr>
      <w:tr>
        <w:tc>
          <w:tcPr>
            <w:tcW w:type="dxa" w:w="4320"/>
          </w:tcPr>
          <w:p>
            <w:r>
              <w:t>EGP</w:t>
            </w:r>
          </w:p>
        </w:tc>
        <w:tc>
          <w:tcPr>
            <w:tcW w:type="dxa" w:w="4320"/>
          </w:tcPr>
          <w:p>
            <w:r>
              <w:t>0.103000</w:t>
            </w:r>
          </w:p>
        </w:tc>
      </w:tr>
      <w:tr>
        <w:tc>
          <w:tcPr>
            <w:tcW w:type="dxa" w:w="4320"/>
          </w:tcPr>
          <w:p>
            <w:r>
              <w:t>ESP</w:t>
            </w:r>
          </w:p>
        </w:tc>
        <w:tc>
          <w:tcPr>
            <w:tcW w:type="dxa" w:w="4320"/>
          </w:tcPr>
          <w:p>
            <w:r>
              <w:t>0.349667</w:t>
            </w:r>
          </w:p>
        </w:tc>
      </w:tr>
      <w:tr>
        <w:tc>
          <w:tcPr>
            <w:tcW w:type="dxa" w:w="4320"/>
          </w:tcPr>
          <w:p>
            <w:r>
              <w:t>FRF</w:t>
            </w:r>
          </w:p>
        </w:tc>
        <w:tc>
          <w:tcPr>
            <w:tcW w:type="dxa" w:w="4320"/>
          </w:tcPr>
          <w:p>
            <w:r>
              <w:t>0.100000</w:t>
            </w:r>
          </w:p>
        </w:tc>
      </w:tr>
      <w:tr>
        <w:tc>
          <w:tcPr>
            <w:tcW w:type="dxa" w:w="4320"/>
          </w:tcPr>
          <w:p>
            <w:r>
              <w:t>GBP</w:t>
            </w:r>
          </w:p>
        </w:tc>
        <w:tc>
          <w:tcPr>
            <w:tcW w:type="dxa" w:w="4320"/>
          </w:tcPr>
          <w:p>
            <w:r>
              <w:t>0.102667</w:t>
            </w:r>
          </w:p>
        </w:tc>
      </w:tr>
      <w:tr>
        <w:tc>
          <w:tcPr>
            <w:tcW w:type="dxa" w:w="4320"/>
          </w:tcPr>
          <w:p>
            <w:r>
              <w:t>GEL</w:t>
            </w:r>
          </w:p>
        </w:tc>
        <w:tc>
          <w:tcPr>
            <w:tcW w:type="dxa" w:w="4320"/>
          </w:tcPr>
          <w:p>
            <w:r>
              <w:t>20.000000</w:t>
            </w:r>
          </w:p>
        </w:tc>
      </w:tr>
      <w:tr>
        <w:tc>
          <w:tcPr>
            <w:tcW w:type="dxa" w:w="4320"/>
          </w:tcPr>
          <w:p>
            <w:r>
              <w:t>GRD</w:t>
            </w:r>
          </w:p>
        </w:tc>
        <w:tc>
          <w:tcPr>
            <w:tcW w:type="dxa" w:w="4320"/>
          </w:tcPr>
          <w:p>
            <w:r>
              <w:t>0.099667</w:t>
            </w:r>
          </w:p>
        </w:tc>
      </w:tr>
      <w:tr>
        <w:tc>
          <w:tcPr>
            <w:tcW w:type="dxa" w:w="4320"/>
          </w:tcPr>
          <w:p>
            <w:r>
              <w:t>HRK</w:t>
            </w:r>
          </w:p>
        </w:tc>
        <w:tc>
          <w:tcPr>
            <w:tcW w:type="dxa" w:w="4320"/>
          </w:tcPr>
          <w:p>
            <w:r>
              <w:t>0.160000</w:t>
            </w:r>
          </w:p>
        </w:tc>
      </w:tr>
      <w:tr>
        <w:tc>
          <w:tcPr>
            <w:tcW w:type="dxa" w:w="4320"/>
          </w:tcPr>
          <w:p>
            <w:r>
              <w:t>HUF</w:t>
            </w:r>
          </w:p>
        </w:tc>
        <w:tc>
          <w:tcPr>
            <w:tcW w:type="dxa" w:w="4320"/>
          </w:tcPr>
          <w:p>
            <w:r>
              <w:t>0.197333</w:t>
            </w:r>
          </w:p>
        </w:tc>
      </w:tr>
      <w:tr>
        <w:tc>
          <w:tcPr>
            <w:tcW w:type="dxa" w:w="4320"/>
          </w:tcPr>
          <w:p>
            <w:r>
              <w:t>IDR</w:t>
            </w:r>
          </w:p>
        </w:tc>
        <w:tc>
          <w:tcPr>
            <w:tcW w:type="dxa" w:w="4320"/>
          </w:tcPr>
          <w:p>
            <w:r>
              <w:t>0.316667</w:t>
            </w:r>
          </w:p>
        </w:tc>
      </w:tr>
      <w:tr>
        <w:tc>
          <w:tcPr>
            <w:tcW w:type="dxa" w:w="4320"/>
          </w:tcPr>
          <w:p>
            <w:r>
              <w:t>IEP</w:t>
            </w:r>
          </w:p>
        </w:tc>
        <w:tc>
          <w:tcPr>
            <w:tcW w:type="dxa" w:w="4320"/>
          </w:tcPr>
          <w:p>
            <w:r>
              <w:t>0.088667</w:t>
            </w:r>
          </w:p>
        </w:tc>
      </w:tr>
      <w:tr>
        <w:tc>
          <w:tcPr>
            <w:tcW w:type="dxa" w:w="4320"/>
          </w:tcPr>
          <w:p>
            <w:r>
              <w:t>INR</w:t>
            </w:r>
          </w:p>
        </w:tc>
        <w:tc>
          <w:tcPr>
            <w:tcW w:type="dxa" w:w="4320"/>
          </w:tcPr>
          <w:p>
            <w:r>
              <w:t>0.448000</w:t>
            </w:r>
          </w:p>
        </w:tc>
      </w:tr>
      <w:tr>
        <w:tc>
          <w:tcPr>
            <w:tcW w:type="dxa" w:w="4320"/>
          </w:tcPr>
          <w:p>
            <w:r>
              <w:t>IQD</w:t>
            </w:r>
          </w:p>
        </w:tc>
        <w:tc>
          <w:tcPr>
            <w:tcW w:type="dxa" w:w="4320"/>
          </w:tcPr>
          <w:p>
            <w:r>
              <w:t>1.950000</w:t>
            </w:r>
          </w:p>
        </w:tc>
      </w:tr>
      <w:tr>
        <w:tc>
          <w:tcPr>
            <w:tcW w:type="dxa" w:w="4320"/>
          </w:tcPr>
          <w:p>
            <w:r>
              <w:t>IRR</w:t>
            </w:r>
          </w:p>
        </w:tc>
        <w:tc>
          <w:tcPr>
            <w:tcW w:type="dxa" w:w="4320"/>
          </w:tcPr>
          <w:p>
            <w:r>
              <w:t>0.030667</w:t>
            </w:r>
          </w:p>
        </w:tc>
      </w:tr>
      <w:tr>
        <w:tc>
          <w:tcPr>
            <w:tcW w:type="dxa" w:w="4320"/>
          </w:tcPr>
          <w:p>
            <w:r>
              <w:t>ITL</w:t>
            </w:r>
          </w:p>
        </w:tc>
        <w:tc>
          <w:tcPr>
            <w:tcW w:type="dxa" w:w="4320"/>
          </w:tcPr>
          <w:p>
            <w:r>
              <w:t>0.200000</w:t>
            </w:r>
          </w:p>
        </w:tc>
      </w:tr>
      <w:tr>
        <w:tc>
          <w:tcPr>
            <w:tcW w:type="dxa" w:w="4320"/>
          </w:tcPr>
          <w:p>
            <w:r>
              <w:t>JPY</w:t>
            </w:r>
          </w:p>
        </w:tc>
        <w:tc>
          <w:tcPr>
            <w:tcW w:type="dxa" w:w="4320"/>
          </w:tcPr>
          <w:p>
            <w:r>
              <w:t>0.063667</w:t>
            </w:r>
          </w:p>
        </w:tc>
      </w:tr>
      <w:tr>
        <w:tc>
          <w:tcPr>
            <w:tcW w:type="dxa" w:w="4320"/>
          </w:tcPr>
          <w:p>
            <w:r>
              <w:t>KRW</w:t>
            </w:r>
          </w:p>
        </w:tc>
        <w:tc>
          <w:tcPr>
            <w:tcW w:type="dxa" w:w="4320"/>
          </w:tcPr>
          <w:p>
            <w:r>
              <w:t>0.147000</w:t>
            </w:r>
          </w:p>
        </w:tc>
      </w:tr>
      <w:tr>
        <w:tc>
          <w:tcPr>
            <w:tcW w:type="dxa" w:w="4320"/>
          </w:tcPr>
          <w:p>
            <w:r>
              <w:t>LTL</w:t>
            </w:r>
          </w:p>
        </w:tc>
        <w:tc>
          <w:tcPr>
            <w:tcW w:type="dxa" w:w="4320"/>
          </w:tcPr>
          <w:p>
            <w:r>
              <w:t>0.042333</w:t>
            </w:r>
          </w:p>
        </w:tc>
      </w:tr>
      <w:tr>
        <w:tc>
          <w:tcPr>
            <w:tcW w:type="dxa" w:w="4320"/>
          </w:tcPr>
          <w:p>
            <w:r>
              <w:t>MKD</w:t>
            </w:r>
          </w:p>
        </w:tc>
        <w:tc>
          <w:tcPr>
            <w:tcW w:type="dxa" w:w="4320"/>
          </w:tcPr>
          <w:p>
            <w:r>
              <w:t>0.099667</w:t>
            </w:r>
          </w:p>
        </w:tc>
      </w:tr>
      <w:tr>
        <w:tc>
          <w:tcPr>
            <w:tcW w:type="dxa" w:w="4320"/>
          </w:tcPr>
          <w:p>
            <w:r>
              <w:t>MXN</w:t>
            </w:r>
          </w:p>
        </w:tc>
        <w:tc>
          <w:tcPr>
            <w:tcW w:type="dxa" w:w="4320"/>
          </w:tcPr>
          <w:p>
            <w:r>
              <w:t>0.242667</w:t>
            </w:r>
          </w:p>
        </w:tc>
      </w:tr>
      <w:tr>
        <w:tc>
          <w:tcPr>
            <w:tcW w:type="dxa" w:w="4320"/>
          </w:tcPr>
          <w:p>
            <w:r>
              <w:t>NIS</w:t>
            </w:r>
          </w:p>
        </w:tc>
        <w:tc>
          <w:tcPr>
            <w:tcW w:type="dxa" w:w="4320"/>
          </w:tcPr>
          <w:p>
            <w:r>
              <w:t>3.488333</w:t>
            </w:r>
          </w:p>
        </w:tc>
      </w:tr>
      <w:tr>
        <w:tc>
          <w:tcPr>
            <w:tcW w:type="dxa" w:w="4320"/>
          </w:tcPr>
          <w:p>
            <w:r>
              <w:t>PEN</w:t>
            </w:r>
          </w:p>
        </w:tc>
        <w:tc>
          <w:tcPr>
            <w:tcW w:type="dxa" w:w="4320"/>
          </w:tcPr>
          <w:p>
            <w:r>
              <w:t>0.086000</w:t>
            </w:r>
          </w:p>
        </w:tc>
      </w:tr>
      <w:tr>
        <w:tc>
          <w:tcPr>
            <w:tcW w:type="dxa" w:w="4320"/>
          </w:tcPr>
          <w:p>
            <w:r>
              <w:t>PHP</w:t>
            </w:r>
          </w:p>
        </w:tc>
        <w:tc>
          <w:tcPr>
            <w:tcW w:type="dxa" w:w="4320"/>
          </w:tcPr>
          <w:p>
            <w:r>
              <w:t>748.500000</w:t>
            </w:r>
          </w:p>
        </w:tc>
      </w:tr>
      <w:tr>
        <w:tc>
          <w:tcPr>
            <w:tcW w:type="dxa" w:w="4320"/>
          </w:tcPr>
          <w:p>
            <w:r>
              <w:t>PKR</w:t>
            </w:r>
          </w:p>
        </w:tc>
        <w:tc>
          <w:tcPr>
            <w:tcW w:type="dxa" w:w="4320"/>
          </w:tcPr>
          <w:p>
            <w:r>
              <w:t>0.100000</w:t>
            </w:r>
          </w:p>
        </w:tc>
      </w:tr>
      <w:tr>
        <w:tc>
          <w:tcPr>
            <w:tcW w:type="dxa" w:w="4320"/>
          </w:tcPr>
          <w:p>
            <w:r>
              <w:t>PLN</w:t>
            </w:r>
          </w:p>
        </w:tc>
        <w:tc>
          <w:tcPr>
            <w:tcW w:type="dxa" w:w="4320"/>
          </w:tcPr>
          <w:p>
            <w:r>
              <w:t>0.283667</w:t>
            </w:r>
          </w:p>
        </w:tc>
      </w:tr>
      <w:tr>
        <w:tc>
          <w:tcPr>
            <w:tcW w:type="dxa" w:w="4320"/>
          </w:tcPr>
          <w:p>
            <w:r>
              <w:t>PTE</w:t>
            </w:r>
          </w:p>
        </w:tc>
        <w:tc>
          <w:tcPr>
            <w:tcW w:type="dxa" w:w="4320"/>
          </w:tcPr>
          <w:p>
            <w:r>
              <w:t>0.133333</w:t>
            </w:r>
          </w:p>
        </w:tc>
      </w:tr>
      <w:tr>
        <w:tc>
          <w:tcPr>
            <w:tcW w:type="dxa" w:w="4320"/>
          </w:tcPr>
          <w:p>
            <w:r>
              <w:t>RON</w:t>
            </w:r>
          </w:p>
        </w:tc>
        <w:tc>
          <w:tcPr>
            <w:tcW w:type="dxa" w:w="4320"/>
          </w:tcPr>
          <w:p>
            <w:r>
              <w:t>0.081000</w:t>
            </w:r>
          </w:p>
        </w:tc>
      </w:tr>
      <w:tr>
        <w:tc>
          <w:tcPr>
            <w:tcW w:type="dxa" w:w="4320"/>
          </w:tcPr>
          <w:p>
            <w:r>
              <w:t>RSD</w:t>
            </w:r>
          </w:p>
        </w:tc>
        <w:tc>
          <w:tcPr>
            <w:tcW w:type="dxa" w:w="4320"/>
          </w:tcPr>
          <w:p>
            <w:r>
              <w:t>0.195333</w:t>
            </w:r>
          </w:p>
        </w:tc>
      </w:tr>
      <w:tr>
        <w:tc>
          <w:tcPr>
            <w:tcW w:type="dxa" w:w="4320"/>
          </w:tcPr>
          <w:p>
            <w:r>
              <w:t>RUB</w:t>
            </w:r>
          </w:p>
        </w:tc>
        <w:tc>
          <w:tcPr>
            <w:tcW w:type="dxa" w:w="4320"/>
          </w:tcPr>
          <w:p>
            <w:r>
              <w:t>0.750000</w:t>
            </w:r>
          </w:p>
        </w:tc>
      </w:tr>
      <w:tr>
        <w:tc>
          <w:tcPr>
            <w:tcW w:type="dxa" w:w="4320"/>
          </w:tcPr>
          <w:p>
            <w:r>
              <w:t>SAR</w:t>
            </w:r>
          </w:p>
        </w:tc>
        <w:tc>
          <w:tcPr>
            <w:tcW w:type="dxa" w:w="4320"/>
          </w:tcPr>
          <w:p>
            <w:r>
              <w:t>0.047000</w:t>
            </w:r>
          </w:p>
        </w:tc>
      </w:tr>
      <w:tr>
        <w:tc>
          <w:tcPr>
            <w:tcW w:type="dxa" w:w="4320"/>
          </w:tcPr>
          <w:p>
            <w:r>
              <w:t>SEK</w:t>
            </w:r>
          </w:p>
        </w:tc>
        <w:tc>
          <w:tcPr>
            <w:tcW w:type="dxa" w:w="4320"/>
          </w:tcPr>
          <w:p>
            <w:r>
              <w:t>0.101667</w:t>
            </w:r>
          </w:p>
        </w:tc>
      </w:tr>
      <w:tr>
        <w:tc>
          <w:tcPr>
            <w:tcW w:type="dxa" w:w="4320"/>
          </w:tcPr>
          <w:p>
            <w:r>
              <w:t>SIT</w:t>
            </w:r>
          </w:p>
        </w:tc>
        <w:tc>
          <w:tcPr>
            <w:tcW w:type="dxa" w:w="4320"/>
          </w:tcPr>
          <w:p>
            <w:r>
              <w:t>0.103333</w:t>
            </w:r>
          </w:p>
        </w:tc>
      </w:tr>
      <w:tr>
        <w:tc>
          <w:tcPr>
            <w:tcW w:type="dxa" w:w="4320"/>
          </w:tcPr>
          <w:p>
            <w:r>
              <w:t>TRY</w:t>
            </w:r>
          </w:p>
        </w:tc>
        <w:tc>
          <w:tcPr>
            <w:tcW w:type="dxa" w:w="4320"/>
          </w:tcPr>
          <w:p>
            <w:r>
              <w:t>0.380667</w:t>
            </w:r>
          </w:p>
        </w:tc>
      </w:tr>
      <w:tr>
        <w:tc>
          <w:tcPr>
            <w:tcW w:type="dxa" w:w="4320"/>
          </w:tcPr>
          <w:p>
            <w:r>
              <w:t>UAH</w:t>
            </w:r>
          </w:p>
        </w:tc>
        <w:tc>
          <w:tcPr>
            <w:tcW w:type="dxa" w:w="4320"/>
          </w:tcPr>
          <w:p>
            <w:r>
              <w:t>0.246500</w:t>
            </w:r>
          </w:p>
        </w:tc>
      </w:tr>
      <w:tr>
        <w:tc>
          <w:tcPr>
            <w:tcW w:type="dxa" w:w="4320"/>
          </w:tcPr>
          <w:p>
            <w:r>
              <w:t>USD</w:t>
            </w:r>
          </w:p>
        </w:tc>
        <w:tc>
          <w:tcPr>
            <w:tcW w:type="dxa" w:w="4320"/>
          </w:tcPr>
          <w:p>
            <w:r>
              <w:t>0.102667</w:t>
            </w:r>
          </w:p>
        </w:tc>
      </w:tr>
      <w:tr>
        <w:tc>
          <w:tcPr>
            <w:tcW w:type="dxa" w:w="4320"/>
          </w:tcPr>
          <w:p>
            <w:r>
              <w:t>ZAR</w:t>
            </w:r>
          </w:p>
        </w:tc>
        <w:tc>
          <w:tcPr>
            <w:tcW w:type="dxa" w:w="4320"/>
          </w:tcPr>
          <w:p>
            <w:r>
              <w:t>0.195333</w:t>
            </w:r>
          </w:p>
        </w:tc>
      </w:tr>
    </w:tbl>
    <w:p>
      <w:pPr>
        <w:pStyle w:val="Heading2"/>
      </w:pPr>
      <w:r>
        <w:t>🌍 Najtańsze towary ze wszystkich krajów</w:t>
      </w:r>
    </w:p>
    <w:p>
      <w:r>
        <w:t>Najtańsze towary każdego typu ze wszystkich krajów:</w:t>
      </w:r>
    </w:p>
    <w:p>
      <w:pPr>
        <w:pStyle w:val="Heading3"/>
      </w:pPr>
      <w:r>
        <w:t>Surowce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0.100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0.130 USD</w:t>
            </w:r>
          </w:p>
        </w:tc>
        <w:tc>
          <w:tcPr>
            <w:tcW w:type="dxa" w:w="1440"/>
          </w:tcPr>
          <w:p>
            <w:r>
              <w:t>0.013347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0.014579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0.289 SAR</w:t>
            </w:r>
          </w:p>
        </w:tc>
        <w:tc>
          <w:tcPr>
            <w:tcW w:type="dxa" w:w="1440"/>
          </w:tcPr>
          <w:p>
            <w:r>
              <w:t>0.013583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0.016723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0.013953</w:t>
            </w:r>
          </w:p>
        </w:tc>
        <w:tc>
          <w:tcPr>
            <w:tcW w:type="dxa" w:w="1440"/>
          </w:tcPr>
          <w:p>
            <w:r>
              <w:t>266</w:t>
            </w:r>
          </w:p>
        </w:tc>
        <w:tc>
          <w:tcPr>
            <w:tcW w:type="dxa" w:w="1440"/>
          </w:tcPr>
          <w:p>
            <w:r>
              <w:t>0.879857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0.013953</w:t>
            </w:r>
          </w:p>
        </w:tc>
        <w:tc>
          <w:tcPr>
            <w:tcW w:type="dxa" w:w="1440"/>
          </w:tcPr>
          <w:p>
            <w:r>
              <w:t>644</w:t>
            </w:r>
          </w:p>
        </w:tc>
        <w:tc>
          <w:tcPr>
            <w:tcW w:type="dxa" w:w="1440"/>
          </w:tcPr>
          <w:p>
            <w:r>
              <w:t>0.090457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0.299 SAR</w:t>
            </w:r>
          </w:p>
        </w:tc>
        <w:tc>
          <w:tcPr>
            <w:tcW w:type="dxa" w:w="1440"/>
          </w:tcPr>
          <w:p>
            <w:r>
              <w:t>0.014053</w:t>
            </w:r>
          </w:p>
        </w:tc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0.020182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0.041 ESP</w:t>
            </w:r>
          </w:p>
        </w:tc>
        <w:tc>
          <w:tcPr>
            <w:tcW w:type="dxa" w:w="1440"/>
          </w:tcPr>
          <w:p>
            <w:r>
              <w:t>0.014336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0.019651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0.140 USD</w:t>
            </w:r>
          </w:p>
        </w:tc>
        <w:tc>
          <w:tcPr>
            <w:tcW w:type="dxa" w:w="1440"/>
          </w:tcPr>
          <w:p>
            <w:r>
              <w:t>0.014373</w:t>
            </w:r>
          </w:p>
        </w:tc>
        <w:tc>
          <w:tcPr>
            <w:tcW w:type="dxa" w:w="1440"/>
          </w:tcPr>
          <w:p>
            <w:r>
              <w:t>1398</w:t>
            </w:r>
          </w:p>
        </w:tc>
        <w:tc>
          <w:tcPr>
            <w:tcW w:type="dxa" w:w="1440"/>
          </w:tcPr>
          <w:p>
            <w:r>
              <w:t>0.038603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0.014775</w:t>
            </w:r>
          </w:p>
        </w:tc>
        <w:tc>
          <w:tcPr>
            <w:tcW w:type="dxa" w:w="1440"/>
          </w:tcPr>
          <w:p>
            <w:r>
              <w:t>451</w:t>
            </w:r>
          </w:p>
        </w:tc>
        <w:tc>
          <w:tcPr>
            <w:tcW w:type="dxa" w:w="1440"/>
          </w:tcPr>
          <w:p>
            <w:r>
              <w:t>0.016233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0.014775</w:t>
            </w:r>
          </w:p>
        </w:tc>
        <w:tc>
          <w:tcPr>
            <w:tcW w:type="dxa" w:w="1440"/>
          </w:tcPr>
          <w:p>
            <w:r>
              <w:t>443</w:t>
            </w:r>
          </w:p>
        </w:tc>
        <w:tc>
          <w:tcPr>
            <w:tcW w:type="dxa" w:w="1440"/>
          </w:tcPr>
          <w:p>
            <w:r>
              <w:t>0.017769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0.014775</w:t>
            </w:r>
          </w:p>
        </w:tc>
        <w:tc>
          <w:tcPr>
            <w:tcW w:type="dxa" w:w="1440"/>
          </w:tcPr>
          <w:p>
            <w:r>
              <w:t>557</w:t>
            </w:r>
          </w:p>
        </w:tc>
        <w:tc>
          <w:tcPr>
            <w:tcW w:type="dxa" w:w="1440"/>
          </w:tcPr>
          <w:p>
            <w:r>
              <w:t>0.028329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0.144 USD</w:t>
            </w:r>
          </w:p>
        </w:tc>
        <w:tc>
          <w:tcPr>
            <w:tcW w:type="dxa" w:w="1440"/>
          </w:tcPr>
          <w:p>
            <w:r>
              <w:t>0.014784</w:t>
            </w:r>
          </w:p>
        </w:tc>
        <w:tc>
          <w:tcPr>
            <w:tcW w:type="dxa" w:w="1440"/>
          </w:tcPr>
          <w:p>
            <w:r>
              <w:t>2702</w:t>
            </w:r>
          </w:p>
        </w:tc>
        <w:tc>
          <w:tcPr>
            <w:tcW w:type="dxa" w:w="1440"/>
          </w:tcPr>
          <w:p>
            <w:r>
              <w:t>0.026755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0.149 FRF</w:t>
            </w:r>
          </w:p>
        </w:tc>
        <w:tc>
          <w:tcPr>
            <w:tcW w:type="dxa" w:w="1440"/>
          </w:tcPr>
          <w:p>
            <w:r>
              <w:t>0.014900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0.016000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0.150 GRD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0.150 FRF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1504</w:t>
            </w:r>
          </w:p>
        </w:tc>
        <w:tc>
          <w:tcPr>
            <w:tcW w:type="dxa" w:w="1440"/>
          </w:tcPr>
          <w:p>
            <w:r>
              <w:t>0.015460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0.150 USD</w:t>
            </w:r>
          </w:p>
        </w:tc>
        <w:tc>
          <w:tcPr>
            <w:tcW w:type="dxa" w:w="1440"/>
          </w:tcPr>
          <w:p>
            <w:r>
              <w:t>0.015400</w:t>
            </w:r>
          </w:p>
        </w:tc>
        <w:tc>
          <w:tcPr>
            <w:tcW w:type="dxa" w:w="1440"/>
          </w:tcPr>
          <w:p>
            <w:r>
              <w:t>1349</w:t>
            </w:r>
          </w:p>
        </w:tc>
        <w:tc>
          <w:tcPr>
            <w:tcW w:type="dxa" w:w="1440"/>
          </w:tcPr>
          <w:p>
            <w:r>
              <w:t>0.035728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0.015947</w:t>
            </w:r>
          </w:p>
        </w:tc>
        <w:tc>
          <w:tcPr>
            <w:tcW w:type="dxa" w:w="1440"/>
          </w:tcPr>
          <w:p>
            <w:r>
              <w:t>280</w:t>
            </w:r>
          </w:p>
        </w:tc>
        <w:tc>
          <w:tcPr>
            <w:tcW w:type="dxa" w:w="1440"/>
          </w:tcPr>
          <w:p>
            <w:r>
              <w:t>0.129686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0.015947</w:t>
            </w:r>
          </w:p>
        </w:tc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0.508699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0.200 BRL</w:t>
            </w:r>
          </w:p>
        </w:tc>
        <w:tc>
          <w:tcPr>
            <w:tcW w:type="dxa" w:w="1440"/>
          </w:tcPr>
          <w:p>
            <w:r>
              <w:t>0.016867</w:t>
            </w:r>
          </w:p>
        </w:tc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0.045000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0.062 PLN</w:t>
            </w:r>
          </w:p>
        </w:tc>
        <w:tc>
          <w:tcPr>
            <w:tcW w:type="dxa" w:w="1440"/>
          </w:tcPr>
          <w:p>
            <w:r>
              <w:t>0.017587</w:t>
            </w:r>
          </w:p>
        </w:tc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0.018098</w:t>
            </w:r>
          </w:p>
        </w:tc>
      </w:tr>
    </w:tbl>
    <w:p/>
    <w:p>
      <w:pPr>
        <w:pStyle w:val="Heading3"/>
      </w:pPr>
      <w:r>
        <w:t>Żywność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0.235 USD</w:t>
            </w:r>
          </w:p>
        </w:tc>
        <w:tc>
          <w:tcPr>
            <w:tcW w:type="dxa" w:w="1440"/>
          </w:tcPr>
          <w:p>
            <w:r>
              <w:t>0.024127</w:t>
            </w:r>
          </w:p>
        </w:tc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0.031909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0.087 PLN</w:t>
            </w:r>
          </w:p>
        </w:tc>
        <w:tc>
          <w:tcPr>
            <w:tcW w:type="dxa" w:w="1440"/>
          </w:tcPr>
          <w:p>
            <w:r>
              <w:t>0.024679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0.025303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0.180 HRK</w:t>
            </w:r>
          </w:p>
        </w:tc>
        <w:tc>
          <w:tcPr>
            <w:tcW w:type="dxa" w:w="1440"/>
          </w:tcPr>
          <w:p>
            <w:r>
              <w:t>0.028800</w:t>
            </w:r>
          </w:p>
        </w:tc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0.033152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0.150 AUD</w:t>
            </w:r>
          </w:p>
        </w:tc>
        <w:tc>
          <w:tcPr>
            <w:tcW w:type="dxa" w:w="1440"/>
          </w:tcPr>
          <w:p>
            <w:r>
              <w:t>0.029900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0.115932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Argentina</w:t>
            </w:r>
          </w:p>
        </w:tc>
        <w:tc>
          <w:tcPr>
            <w:tcW w:type="dxa" w:w="1440"/>
          </w:tcPr>
          <w:p>
            <w:r>
              <w:t>0.150 ARS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260</w:t>
            </w:r>
          </w:p>
        </w:tc>
        <w:tc>
          <w:tcPr>
            <w:tcW w:type="dxa" w:w="1440"/>
          </w:tcPr>
          <w:p>
            <w:r>
              <w:t>0.405323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0.229 DEM</w:t>
            </w:r>
          </w:p>
        </w:tc>
        <w:tc>
          <w:tcPr>
            <w:tcW w:type="dxa" w:w="1440"/>
          </w:tcPr>
          <w:p>
            <w:r>
              <w:t>0.045113</w:t>
            </w:r>
          </w:p>
        </w:tc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0.219813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0.230 AUD</w:t>
            </w:r>
          </w:p>
        </w:tc>
        <w:tc>
          <w:tcPr>
            <w:tcW w:type="dxa" w:w="1440"/>
          </w:tcPr>
          <w:p>
            <w:r>
              <w:t>0.045847</w:t>
            </w:r>
          </w:p>
        </w:tc>
        <w:tc>
          <w:tcPr>
            <w:tcW w:type="dxa" w:w="1440"/>
          </w:tcPr>
          <w:p>
            <w:r>
              <w:t>453</w:t>
            </w:r>
          </w:p>
        </w:tc>
        <w:tc>
          <w:tcPr>
            <w:tcW w:type="dxa" w:w="1440"/>
          </w:tcPr>
          <w:p>
            <w:r>
              <w:t>0.046245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0.480 USD</w:t>
            </w:r>
          </w:p>
        </w:tc>
        <w:tc>
          <w:tcPr>
            <w:tcW w:type="dxa" w:w="1440"/>
          </w:tcPr>
          <w:p>
            <w:r>
              <w:t>0.049280</w:t>
            </w:r>
          </w:p>
        </w:tc>
        <w:tc>
          <w:tcPr>
            <w:tcW w:type="dxa" w:w="1440"/>
          </w:tcPr>
          <w:p>
            <w:r>
              <w:t>439</w:t>
            </w:r>
          </w:p>
        </w:tc>
        <w:tc>
          <w:tcPr>
            <w:tcW w:type="dxa" w:w="1440"/>
          </w:tcPr>
          <w:p>
            <w:r>
              <w:t>0.133035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0.179 PLN</w:t>
            </w:r>
          </w:p>
        </w:tc>
        <w:tc>
          <w:tcPr>
            <w:tcW w:type="dxa" w:w="1440"/>
          </w:tcPr>
          <w:p>
            <w:r>
              <w:t>0.050776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0.052081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0.148 ESP</w:t>
            </w:r>
          </w:p>
        </w:tc>
        <w:tc>
          <w:tcPr>
            <w:tcW w:type="dxa" w:w="1440"/>
          </w:tcPr>
          <w:p>
            <w:r>
              <w:t>0.051751</w:t>
            </w:r>
          </w:p>
        </w:tc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0.170025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0.800 BRL</w:t>
            </w:r>
          </w:p>
        </w:tc>
        <w:tc>
          <w:tcPr>
            <w:tcW w:type="dxa" w:w="1440"/>
          </w:tcPr>
          <w:p>
            <w:r>
              <w:t>0.067467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0.122073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0.350 AUD</w:t>
            </w:r>
          </w:p>
        </w:tc>
        <w:tc>
          <w:tcPr>
            <w:tcW w:type="dxa" w:w="1440"/>
          </w:tcPr>
          <w:p>
            <w:r>
              <w:t>0.069767</w:t>
            </w:r>
          </w:p>
        </w:tc>
        <w:tc>
          <w:tcPr>
            <w:tcW w:type="dxa" w:w="1440"/>
          </w:tcPr>
          <w:p>
            <w:r>
              <w:t>174</w:t>
            </w:r>
          </w:p>
        </w:tc>
        <w:tc>
          <w:tcPr>
            <w:tcW w:type="dxa" w:w="1440"/>
          </w:tcPr>
          <w:p>
            <w:r>
              <w:t>0.069767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0.259 PLN</w:t>
            </w:r>
          </w:p>
        </w:tc>
        <w:tc>
          <w:tcPr>
            <w:tcW w:type="dxa" w:w="1440"/>
          </w:tcPr>
          <w:p>
            <w:r>
              <w:t>0.073470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0.074321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0.389 DEM</w:t>
            </w:r>
          </w:p>
        </w:tc>
        <w:tc>
          <w:tcPr>
            <w:tcW w:type="dxa" w:w="1440"/>
          </w:tcPr>
          <w:p>
            <w:r>
              <w:t>0.076633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0.357279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United Kingdom</w:t>
            </w:r>
          </w:p>
        </w:tc>
        <w:tc>
          <w:tcPr>
            <w:tcW w:type="dxa" w:w="1440"/>
          </w:tcPr>
          <w:p>
            <w:r>
              <w:t>0.749 GBP</w:t>
            </w:r>
          </w:p>
        </w:tc>
        <w:tc>
          <w:tcPr>
            <w:tcW w:type="dxa" w:w="1440"/>
          </w:tcPr>
          <w:p>
            <w:r>
              <w:t>0.076897</w:t>
            </w:r>
          </w:p>
        </w:tc>
        <w:tc>
          <w:tcPr>
            <w:tcW w:type="dxa" w:w="1440"/>
          </w:tcPr>
          <w:p>
            <w:r>
              <w:t>203</w:t>
            </w:r>
          </w:p>
        </w:tc>
        <w:tc>
          <w:tcPr>
            <w:tcW w:type="dxa" w:w="1440"/>
          </w:tcPr>
          <w:p>
            <w:r>
              <w:t>0.399031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0.450 AUD</w:t>
            </w:r>
          </w:p>
        </w:tc>
        <w:tc>
          <w:tcPr>
            <w:tcW w:type="dxa" w:w="1440"/>
          </w:tcPr>
          <w:p>
            <w:r>
              <w:t>0.089700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0.097394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0.940 GRD</w:t>
            </w:r>
          </w:p>
        </w:tc>
        <w:tc>
          <w:tcPr>
            <w:tcW w:type="dxa" w:w="1440"/>
          </w:tcPr>
          <w:p>
            <w:r>
              <w:t>0.093687</w:t>
            </w:r>
          </w:p>
        </w:tc>
        <w:tc>
          <w:tcPr>
            <w:tcW w:type="dxa" w:w="1440"/>
          </w:tcPr>
          <w:p>
            <w:r>
              <w:t>566</w:t>
            </w:r>
          </w:p>
        </w:tc>
        <w:tc>
          <w:tcPr>
            <w:tcW w:type="dxa" w:w="1440"/>
          </w:tcPr>
          <w:p>
            <w:r>
              <w:t>0.151493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0.500 DEM</w:t>
            </w:r>
          </w:p>
        </w:tc>
        <w:tc>
          <w:tcPr>
            <w:tcW w:type="dxa" w:w="1440"/>
          </w:tcPr>
          <w:p>
            <w:r>
              <w:t>0.098500</w:t>
            </w:r>
          </w:p>
        </w:tc>
        <w:tc>
          <w:tcPr>
            <w:tcW w:type="dxa" w:w="1440"/>
          </w:tcPr>
          <w:p>
            <w:r>
              <w:t>250</w:t>
            </w:r>
          </w:p>
        </w:tc>
        <w:tc>
          <w:tcPr>
            <w:tcW w:type="dxa" w:w="1440"/>
          </w:tcPr>
          <w:p>
            <w:r>
              <w:t>0.748600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1.200 BRL</w:t>
            </w:r>
          </w:p>
        </w:tc>
        <w:tc>
          <w:tcPr>
            <w:tcW w:type="dxa" w:w="1440"/>
          </w:tcPr>
          <w:p>
            <w:r>
              <w:t>0.101200</w:t>
            </w:r>
          </w:p>
        </w:tc>
        <w:tc>
          <w:tcPr>
            <w:tcW w:type="dxa" w:w="1440"/>
          </w:tcPr>
          <w:p>
            <w:r>
              <w:t>867</w:t>
            </w:r>
          </w:p>
        </w:tc>
        <w:tc>
          <w:tcPr>
            <w:tcW w:type="dxa" w:w="1440"/>
          </w:tcPr>
          <w:p>
            <w:r>
              <w:t>0.163044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United Kingdom</w:t>
            </w:r>
          </w:p>
        </w:tc>
        <w:tc>
          <w:tcPr>
            <w:tcW w:type="dxa" w:w="1440"/>
          </w:tcPr>
          <w:p>
            <w:r>
              <w:t>1.000 GBP</w:t>
            </w:r>
          </w:p>
        </w:tc>
        <w:tc>
          <w:tcPr>
            <w:tcW w:type="dxa" w:w="1440"/>
          </w:tcPr>
          <w:p>
            <w:r>
              <w:t>0.102667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0.102667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1.700 GRD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0.899 DEM</w:t>
            </w:r>
          </w:p>
        </w:tc>
        <w:tc>
          <w:tcPr>
            <w:tcW w:type="dxa" w:w="1440"/>
          </w:tcPr>
          <w:p>
            <w:r>
              <w:t>0.177103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0.177201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2.000 FRF</w:t>
            </w:r>
          </w:p>
        </w:tc>
        <w:tc>
          <w:tcPr>
            <w:tcW w:type="dxa" w:w="1440"/>
          </w:tcPr>
          <w:p>
            <w:r>
              <w:t>0.200000</w:t>
            </w:r>
          </w:p>
        </w:tc>
        <w:tc>
          <w:tcPr>
            <w:tcW w:type="dxa" w:w="1440"/>
          </w:tcPr>
          <w:p>
            <w:r>
              <w:t>961</w:t>
            </w:r>
          </w:p>
        </w:tc>
        <w:tc>
          <w:tcPr>
            <w:tcW w:type="dxa" w:w="1440"/>
          </w:tcPr>
          <w:p>
            <w:r>
              <w:t>0.737500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2.500 CLP</w:t>
            </w:r>
          </w:p>
        </w:tc>
        <w:tc>
          <w:tcPr>
            <w:tcW w:type="dxa" w:w="1440"/>
          </w:tcPr>
          <w:p>
            <w:r>
              <w:t>0.214167</w:t>
            </w:r>
          </w:p>
        </w:tc>
        <w:tc>
          <w:tcPr>
            <w:tcW w:type="dxa" w:w="1440"/>
          </w:tcPr>
          <w:p>
            <w:r>
              <w:t>353</w:t>
            </w:r>
          </w:p>
        </w:tc>
        <w:tc>
          <w:tcPr>
            <w:tcW w:type="dxa" w:w="1440"/>
          </w:tcPr>
          <w:p>
            <w:r>
              <w:t>0.303046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1.087 HUF</w:t>
            </w:r>
          </w:p>
        </w:tc>
        <w:tc>
          <w:tcPr>
            <w:tcW w:type="dxa" w:w="1440"/>
          </w:tcPr>
          <w:p>
            <w:r>
              <w:t>0.214501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0.218251</w:t>
            </w:r>
          </w:p>
        </w:tc>
      </w:tr>
    </w:tbl>
    <w:p/>
    <w:p>
      <w:pPr>
        <w:pStyle w:val="Heading3"/>
      </w:pPr>
      <w:r>
        <w:t>Broń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0.039 DEM</w:t>
            </w:r>
          </w:p>
        </w:tc>
        <w:tc>
          <w:tcPr>
            <w:tcW w:type="dxa" w:w="1440"/>
          </w:tcPr>
          <w:p>
            <w:r>
              <w:t>0.007683</w:t>
            </w:r>
          </w:p>
        </w:tc>
        <w:tc>
          <w:tcPr>
            <w:tcW w:type="dxa" w:w="1440"/>
          </w:tcPr>
          <w:p>
            <w:r>
              <w:t>331</w:t>
            </w:r>
          </w:p>
        </w:tc>
        <w:tc>
          <w:tcPr>
            <w:tcW w:type="dxa" w:w="1440"/>
          </w:tcPr>
          <w:p>
            <w:r>
              <w:t>0.011859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0.035 PLN</w:t>
            </w:r>
          </w:p>
        </w:tc>
        <w:tc>
          <w:tcPr>
            <w:tcW w:type="dxa" w:w="1440"/>
          </w:tcPr>
          <w:p>
            <w:r>
              <w:t>0.009928</w:t>
            </w:r>
          </w:p>
        </w:tc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0.010723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0.120 BRL</w:t>
            </w:r>
          </w:p>
        </w:tc>
        <w:tc>
          <w:tcPr>
            <w:tcW w:type="dxa" w:w="1440"/>
          </w:tcPr>
          <w:p>
            <w:r>
              <w:t>0.010120</w:t>
            </w:r>
          </w:p>
        </w:tc>
        <w:tc>
          <w:tcPr>
            <w:tcW w:type="dxa" w:w="1440"/>
          </w:tcPr>
          <w:p>
            <w:r>
              <w:t>118</w:t>
            </w:r>
          </w:p>
        </w:tc>
        <w:tc>
          <w:tcPr>
            <w:tcW w:type="dxa" w:w="1440"/>
          </w:tcPr>
          <w:p>
            <w:r>
              <w:t>236.599697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0.122 SIT</w:t>
            </w:r>
          </w:p>
        </w:tc>
        <w:tc>
          <w:tcPr>
            <w:tcW w:type="dxa" w:w="1440"/>
          </w:tcPr>
          <w:p>
            <w:r>
              <w:t>0.012607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0.044867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0.079 DEM</w:t>
            </w:r>
          </w:p>
        </w:tc>
        <w:tc>
          <w:tcPr>
            <w:tcW w:type="dxa" w:w="1440"/>
          </w:tcPr>
          <w:p>
            <w:r>
              <w:t>0.015563</w:t>
            </w:r>
          </w:p>
        </w:tc>
        <w:tc>
          <w:tcPr>
            <w:tcW w:type="dxa" w:w="1440"/>
          </w:tcPr>
          <w:p>
            <w:r>
              <w:t>1067</w:t>
            </w:r>
          </w:p>
        </w:tc>
        <w:tc>
          <w:tcPr>
            <w:tcW w:type="dxa" w:w="1440"/>
          </w:tcPr>
          <w:p>
            <w:r>
              <w:t>0.253933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0.056 PLN</w:t>
            </w:r>
          </w:p>
        </w:tc>
        <w:tc>
          <w:tcPr>
            <w:tcW w:type="dxa" w:w="1440"/>
          </w:tcPr>
          <w:p>
            <w:r>
              <w:t>0.015885</w:t>
            </w:r>
          </w:p>
        </w:tc>
        <w:tc>
          <w:tcPr>
            <w:tcW w:type="dxa" w:w="1440"/>
          </w:tcPr>
          <w:p>
            <w:r>
              <w:t>370</w:t>
            </w:r>
          </w:p>
        </w:tc>
        <w:tc>
          <w:tcPr>
            <w:tcW w:type="dxa" w:w="1440"/>
          </w:tcPr>
          <w:p>
            <w:r>
              <w:t>0.016736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0.192 SEK</w:t>
            </w:r>
          </w:p>
        </w:tc>
        <w:tc>
          <w:tcPr>
            <w:tcW w:type="dxa" w:w="1440"/>
          </w:tcPr>
          <w:p>
            <w:r>
              <w:t>0.019520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0.026840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0.245 CLP</w:t>
            </w:r>
          </w:p>
        </w:tc>
        <w:tc>
          <w:tcPr>
            <w:tcW w:type="dxa" w:w="1440"/>
          </w:tcPr>
          <w:p>
            <w:r>
              <w:t>0.020988</w:t>
            </w:r>
          </w:p>
        </w:tc>
        <w:tc>
          <w:tcPr>
            <w:tcW w:type="dxa" w:w="1440"/>
          </w:tcPr>
          <w:p>
            <w:r>
              <w:t>765</w:t>
            </w:r>
          </w:p>
        </w:tc>
        <w:tc>
          <w:tcPr>
            <w:tcW w:type="dxa" w:w="1440"/>
          </w:tcPr>
          <w:p>
            <w:r>
              <w:t>0.020988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0.222 FRF</w:t>
            </w:r>
          </w:p>
        </w:tc>
        <w:tc>
          <w:tcPr>
            <w:tcW w:type="dxa" w:w="1440"/>
          </w:tcPr>
          <w:p>
            <w:r>
              <w:t>0.022200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0.022200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0.088 PLN</w:t>
            </w:r>
          </w:p>
        </w:tc>
        <w:tc>
          <w:tcPr>
            <w:tcW w:type="dxa" w:w="1440"/>
          </w:tcPr>
          <w:p>
            <w:r>
              <w:t>0.024963</w:t>
            </w:r>
          </w:p>
        </w:tc>
        <w:tc>
          <w:tcPr>
            <w:tcW w:type="dxa" w:w="1440"/>
          </w:tcPr>
          <w:p>
            <w:r>
              <w:t>187</w:t>
            </w:r>
          </w:p>
        </w:tc>
        <w:tc>
          <w:tcPr>
            <w:tcW w:type="dxa" w:w="1440"/>
          </w:tcPr>
          <w:p>
            <w:r>
              <w:t>0.025360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0.140 DEM</w:t>
            </w:r>
          </w:p>
        </w:tc>
        <w:tc>
          <w:tcPr>
            <w:tcW w:type="dxa" w:w="1440"/>
          </w:tcPr>
          <w:p>
            <w:r>
              <w:t>0.027580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0.028762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0.141 HUF</w:t>
            </w:r>
          </w:p>
        </w:tc>
        <w:tc>
          <w:tcPr>
            <w:tcW w:type="dxa" w:w="1440"/>
          </w:tcPr>
          <w:p>
            <w:r>
              <w:t>0.027824</w:t>
            </w:r>
          </w:p>
        </w:tc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0.027923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0.150 AUD</w:t>
            </w:r>
          </w:p>
        </w:tc>
        <w:tc>
          <w:tcPr>
            <w:tcW w:type="dxa" w:w="1440"/>
          </w:tcPr>
          <w:p>
            <w:r>
              <w:t>0.029900</w:t>
            </w:r>
          </w:p>
        </w:tc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0.094683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0.295 SEK</w:t>
            </w:r>
          </w:p>
        </w:tc>
        <w:tc>
          <w:tcPr>
            <w:tcW w:type="dxa" w:w="1440"/>
          </w:tcPr>
          <w:p>
            <w:r>
              <w:t>0.029992</w:t>
            </w:r>
          </w:p>
        </w:tc>
        <w:tc>
          <w:tcPr>
            <w:tcW w:type="dxa" w:w="1440"/>
          </w:tcPr>
          <w:p>
            <w:r>
              <w:t>610</w:t>
            </w:r>
          </w:p>
        </w:tc>
        <w:tc>
          <w:tcPr>
            <w:tcW w:type="dxa" w:w="1440"/>
          </w:tcPr>
          <w:p>
            <w:r>
              <w:t>0.100167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0.133 PLN</w:t>
            </w:r>
          </w:p>
        </w:tc>
        <w:tc>
          <w:tcPr>
            <w:tcW w:type="dxa" w:w="1440"/>
          </w:tcPr>
          <w:p>
            <w:r>
              <w:t>0.037728</w:t>
            </w:r>
          </w:p>
        </w:tc>
        <w:tc>
          <w:tcPr>
            <w:tcW w:type="dxa" w:w="1440"/>
          </w:tcPr>
          <w:p>
            <w:r>
              <w:t>800</w:t>
            </w:r>
          </w:p>
        </w:tc>
        <w:tc>
          <w:tcPr>
            <w:tcW w:type="dxa" w:w="1440"/>
          </w:tcPr>
          <w:p>
            <w:r>
              <w:t>0.038806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0.398 SEK</w:t>
            </w:r>
          </w:p>
        </w:tc>
        <w:tc>
          <w:tcPr>
            <w:tcW w:type="dxa" w:w="1440"/>
          </w:tcPr>
          <w:p>
            <w:r>
              <w:t>0.040463</w:t>
            </w:r>
          </w:p>
        </w:tc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0.042049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0.445 FRF</w:t>
            </w:r>
          </w:p>
        </w:tc>
        <w:tc>
          <w:tcPr>
            <w:tcW w:type="dxa" w:w="1440"/>
          </w:tcPr>
          <w:p>
            <w:r>
              <w:t>0.044500</w:t>
            </w:r>
          </w:p>
        </w:tc>
        <w:tc>
          <w:tcPr>
            <w:tcW w:type="dxa" w:w="1440"/>
          </w:tcPr>
          <w:p>
            <w:r>
              <w:t>1380</w:t>
            </w:r>
          </w:p>
        </w:tc>
        <w:tc>
          <w:tcPr>
            <w:tcW w:type="dxa" w:w="1440"/>
          </w:tcPr>
          <w:p>
            <w:r>
              <w:t>0.045840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0.450 MKD</w:t>
            </w:r>
          </w:p>
        </w:tc>
        <w:tc>
          <w:tcPr>
            <w:tcW w:type="dxa" w:w="1440"/>
          </w:tcPr>
          <w:p>
            <w:r>
              <w:t>0.044850</w:t>
            </w:r>
          </w:p>
        </w:tc>
        <w:tc>
          <w:tcPr>
            <w:tcW w:type="dxa" w:w="1440"/>
          </w:tcPr>
          <w:p>
            <w:r>
              <w:t>899</w:t>
            </w:r>
          </w:p>
        </w:tc>
        <w:tc>
          <w:tcPr>
            <w:tcW w:type="dxa" w:w="1440"/>
          </w:tcPr>
          <w:p>
            <w:r>
              <w:t>0.044850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0.550 BRL</w:t>
            </w:r>
          </w:p>
        </w:tc>
        <w:tc>
          <w:tcPr>
            <w:tcW w:type="dxa" w:w="1440"/>
          </w:tcPr>
          <w:p>
            <w:r>
              <w:t>0.046383</w:t>
            </w:r>
          </w:p>
        </w:tc>
        <w:tc>
          <w:tcPr>
            <w:tcW w:type="dxa" w:w="1440"/>
          </w:tcPr>
          <w:p>
            <w:r>
              <w:t>340</w:t>
            </w:r>
          </w:p>
        </w:tc>
        <w:tc>
          <w:tcPr>
            <w:tcW w:type="dxa" w:w="1440"/>
          </w:tcPr>
          <w:p>
            <w:r>
              <w:t>0.046383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0.600 GRD</w:t>
            </w:r>
          </w:p>
        </w:tc>
        <w:tc>
          <w:tcPr>
            <w:tcW w:type="dxa" w:w="1440"/>
          </w:tcPr>
          <w:p>
            <w:r>
              <w:t>0.059800</w:t>
            </w:r>
          </w:p>
        </w:tc>
        <w:tc>
          <w:tcPr>
            <w:tcW w:type="dxa" w:w="1440"/>
          </w:tcPr>
          <w:p>
            <w:r>
              <w:t>865</w:t>
            </w:r>
          </w:p>
        </w:tc>
        <w:tc>
          <w:tcPr>
            <w:tcW w:type="dxa" w:w="1440"/>
          </w:tcPr>
          <w:p>
            <w:r>
              <w:t>0.229233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0.650 MKD</w:t>
            </w:r>
          </w:p>
        </w:tc>
        <w:tc>
          <w:tcPr>
            <w:tcW w:type="dxa" w:w="1440"/>
          </w:tcPr>
          <w:p>
            <w:r>
              <w:t>0.064783</w:t>
            </w:r>
          </w:p>
        </w:tc>
        <w:tc>
          <w:tcPr>
            <w:tcW w:type="dxa" w:w="1440"/>
          </w:tcPr>
          <w:p>
            <w:r>
              <w:t>1407</w:t>
            </w:r>
          </w:p>
        </w:tc>
        <w:tc>
          <w:tcPr>
            <w:tcW w:type="dxa" w:w="1440"/>
          </w:tcPr>
          <w:p>
            <w:r>
              <w:t>0.064783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0.649 FRF</w:t>
            </w:r>
          </w:p>
        </w:tc>
        <w:tc>
          <w:tcPr>
            <w:tcW w:type="dxa" w:w="1440"/>
          </w:tcPr>
          <w:p>
            <w:r>
              <w:t>0.064900</w:t>
            </w:r>
          </w:p>
        </w:tc>
        <w:tc>
          <w:tcPr>
            <w:tcW w:type="dxa" w:w="1440"/>
          </w:tcPr>
          <w:p>
            <w:r>
              <w:t>800</w:t>
            </w:r>
          </w:p>
        </w:tc>
        <w:tc>
          <w:tcPr>
            <w:tcW w:type="dxa" w:w="1440"/>
          </w:tcPr>
          <w:p>
            <w:r>
              <w:t>0.064967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0.640 SEK</w:t>
            </w:r>
          </w:p>
        </w:tc>
        <w:tc>
          <w:tcPr>
            <w:tcW w:type="dxa" w:w="1440"/>
          </w:tcPr>
          <w:p>
            <w:r>
              <w:t>0.065067</w:t>
            </w:r>
          </w:p>
        </w:tc>
        <w:tc>
          <w:tcPr>
            <w:tcW w:type="dxa" w:w="1440"/>
          </w:tcPr>
          <w:p>
            <w:r>
              <w:t>535</w:t>
            </w:r>
          </w:p>
        </w:tc>
        <w:tc>
          <w:tcPr>
            <w:tcW w:type="dxa" w:w="1440"/>
          </w:tcPr>
          <w:p>
            <w:r>
              <w:t>0.068605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0.242 PLN</w:t>
            </w:r>
          </w:p>
        </w:tc>
        <w:tc>
          <w:tcPr>
            <w:tcW w:type="dxa" w:w="1440"/>
          </w:tcPr>
          <w:p>
            <w:r>
              <w:t>0.068647</w:t>
            </w:r>
          </w:p>
        </w:tc>
        <w:tc>
          <w:tcPr>
            <w:tcW w:type="dxa" w:w="1440"/>
          </w:tcPr>
          <w:p>
            <w:r>
              <w:t>174</w:t>
            </w:r>
          </w:p>
        </w:tc>
        <w:tc>
          <w:tcPr>
            <w:tcW w:type="dxa" w:w="1440"/>
          </w:tcPr>
          <w:p>
            <w:r>
              <w:t>0.069271</w:t>
            </w:r>
          </w:p>
        </w:tc>
      </w:tr>
    </w:tbl>
    <w:p/>
    <w:p>
      <w:pPr>
        <w:pStyle w:val="Heading3"/>
      </w:pPr>
      <w:r>
        <w:t>Bilety lotnicze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0.001 GEL</w:t>
            </w:r>
          </w:p>
        </w:tc>
        <w:tc>
          <w:tcPr>
            <w:tcW w:type="dxa" w:w="1440"/>
          </w:tcPr>
          <w:p>
            <w:r>
              <w:t>0.020000</w:t>
            </w:r>
          </w:p>
        </w:tc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0.020000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0.200 FRF</w:t>
            </w:r>
          </w:p>
        </w:tc>
        <w:tc>
          <w:tcPr>
            <w:tcW w:type="dxa" w:w="1440"/>
          </w:tcPr>
          <w:p>
            <w:r>
              <w:t>0.020000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0.148000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0.190 PTE</w:t>
            </w:r>
          </w:p>
        </w:tc>
        <w:tc>
          <w:tcPr>
            <w:tcW w:type="dxa" w:w="1440"/>
          </w:tcPr>
          <w:p>
            <w:r>
              <w:t>0.025333</w:t>
            </w:r>
          </w:p>
        </w:tc>
        <w:tc>
          <w:tcPr>
            <w:tcW w:type="dxa" w:w="1440"/>
          </w:tcPr>
          <w:p>
            <w:r>
              <w:t>153</w:t>
            </w:r>
          </w:p>
        </w:tc>
        <w:tc>
          <w:tcPr>
            <w:tcW w:type="dxa" w:w="1440"/>
          </w:tcPr>
          <w:p>
            <w:r>
              <w:t>0.026667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0.094 PLN</w:t>
            </w:r>
          </w:p>
        </w:tc>
        <w:tc>
          <w:tcPr>
            <w:tcW w:type="dxa" w:w="1440"/>
          </w:tcPr>
          <w:p>
            <w:r>
              <w:t>0.026665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0.027232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0.130 PLN</w:t>
            </w:r>
          </w:p>
        </w:tc>
        <w:tc>
          <w:tcPr>
            <w:tcW w:type="dxa" w:w="1440"/>
          </w:tcPr>
          <w:p>
            <w:r>
              <w:t>0.036877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0.041415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0.389 SEK</w:t>
            </w:r>
          </w:p>
        </w:tc>
        <w:tc>
          <w:tcPr>
            <w:tcW w:type="dxa" w:w="1440"/>
          </w:tcPr>
          <w:p>
            <w:r>
              <w:t>0.039548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0.064396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Lithuania</w:t>
            </w:r>
          </w:p>
        </w:tc>
        <w:tc>
          <w:tcPr>
            <w:tcW w:type="dxa" w:w="1440"/>
          </w:tcPr>
          <w:p>
            <w:r>
              <w:t>1.000 LTL</w:t>
            </w:r>
          </w:p>
        </w:tc>
        <w:tc>
          <w:tcPr>
            <w:tcW w:type="dxa" w:w="1440"/>
          </w:tcPr>
          <w:p>
            <w:r>
              <w:t>0.042333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0.707390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0.350 HUF</w:t>
            </w:r>
          </w:p>
        </w:tc>
        <w:tc>
          <w:tcPr>
            <w:tcW w:type="dxa" w:w="1440"/>
          </w:tcPr>
          <w:p>
            <w:r>
              <w:t>0.069067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0.074000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0.800 MKD</w:t>
            </w:r>
          </w:p>
        </w:tc>
        <w:tc>
          <w:tcPr>
            <w:tcW w:type="dxa" w:w="1440"/>
          </w:tcPr>
          <w:p>
            <w:r>
              <w:t>0.079733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0.079733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0.800 SIT</w:t>
            </w:r>
          </w:p>
        </w:tc>
        <w:tc>
          <w:tcPr>
            <w:tcW w:type="dxa" w:w="1440"/>
          </w:tcPr>
          <w:p>
            <w:r>
              <w:t>0.082667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0.125447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0.844 SIT</w:t>
            </w:r>
          </w:p>
        </w:tc>
        <w:tc>
          <w:tcPr>
            <w:tcW w:type="dxa" w:w="1440"/>
          </w:tcPr>
          <w:p>
            <w:r>
              <w:t>0.087213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0.088619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3.500 ALL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0.464 PLN</w:t>
            </w:r>
          </w:p>
        </w:tc>
        <w:tc>
          <w:tcPr>
            <w:tcW w:type="dxa" w:w="1440"/>
          </w:tcPr>
          <w:p>
            <w:r>
              <w:t>0.131621</w:t>
            </w:r>
          </w:p>
        </w:tc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0.132018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0.990 PTE</w:t>
            </w:r>
          </w:p>
        </w:tc>
        <w:tc>
          <w:tcPr>
            <w:tcW w:type="dxa" w:w="1440"/>
          </w:tcPr>
          <w:p>
            <w:r>
              <w:t>0.132000</w:t>
            </w:r>
          </w:p>
        </w:tc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0.202133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1.480 SEK</w:t>
            </w:r>
          </w:p>
        </w:tc>
        <w:tc>
          <w:tcPr>
            <w:tcW w:type="dxa" w:w="1440"/>
          </w:tcPr>
          <w:p>
            <w:r>
              <w:t>0.150467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0.406260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1.700 SEK</w:t>
            </w:r>
          </w:p>
        </w:tc>
        <w:tc>
          <w:tcPr>
            <w:tcW w:type="dxa" w:w="1440"/>
          </w:tcPr>
          <w:p>
            <w:r>
              <w:t>0.172833</w:t>
            </w:r>
          </w:p>
        </w:tc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33.941417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1.100 HRK</w:t>
            </w:r>
          </w:p>
        </w:tc>
        <w:tc>
          <w:tcPr>
            <w:tcW w:type="dxa" w:w="1440"/>
          </w:tcPr>
          <w:p>
            <w:r>
              <w:t>0.176000</w:t>
            </w:r>
          </w:p>
        </w:tc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0.187200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1.800 GRD</w:t>
            </w:r>
          </w:p>
        </w:tc>
        <w:tc>
          <w:tcPr>
            <w:tcW w:type="dxa" w:w="1440"/>
          </w:tcPr>
          <w:p>
            <w:r>
              <w:t>0.179400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0.787367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0.995 HUF</w:t>
            </w:r>
          </w:p>
        </w:tc>
        <w:tc>
          <w:tcPr>
            <w:tcW w:type="dxa" w:w="1440"/>
          </w:tcPr>
          <w:p>
            <w:r>
              <w:t>0.196347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0.264703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1.000 DEM</w:t>
            </w:r>
          </w:p>
        </w:tc>
        <w:tc>
          <w:tcPr>
            <w:tcW w:type="dxa" w:w="1440"/>
          </w:tcPr>
          <w:p>
            <w:r>
              <w:t>0.197000</w:t>
            </w:r>
          </w:p>
        </w:tc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>0.256034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1.350 DEM</w:t>
            </w:r>
          </w:p>
        </w:tc>
        <w:tc>
          <w:tcPr>
            <w:tcW w:type="dxa" w:w="1440"/>
          </w:tcPr>
          <w:p>
            <w:r>
              <w:t>0.265950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0.455031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2.970 SEK</w:t>
            </w:r>
          </w:p>
        </w:tc>
        <w:tc>
          <w:tcPr>
            <w:tcW w:type="dxa" w:w="1440"/>
          </w:tcPr>
          <w:p>
            <w:r>
              <w:t>0.301950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2.256390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3.000 SIT</w:t>
            </w:r>
          </w:p>
        </w:tc>
        <w:tc>
          <w:tcPr>
            <w:tcW w:type="dxa" w:w="1440"/>
          </w:tcPr>
          <w:p>
            <w:r>
              <w:t>0.310000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0.930000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2.100 HRK</w:t>
            </w:r>
          </w:p>
        </w:tc>
        <w:tc>
          <w:tcPr>
            <w:tcW w:type="dxa" w:w="1440"/>
          </w:tcPr>
          <w:p>
            <w:r>
              <w:t>0.336000</w:t>
            </w:r>
          </w:p>
        </w:tc>
        <w:tc>
          <w:tcPr>
            <w:tcW w:type="dxa" w:w="1440"/>
          </w:tcPr>
          <w:p>
            <w:r>
              <w:t>130</w:t>
            </w:r>
          </w:p>
        </w:tc>
        <w:tc>
          <w:tcPr>
            <w:tcW w:type="dxa" w:w="1440"/>
          </w:tcPr>
          <w:p>
            <w:r>
              <w:t>0.348267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1.239 PLN</w:t>
            </w:r>
          </w:p>
        </w:tc>
        <w:tc>
          <w:tcPr>
            <w:tcW w:type="dxa" w:w="1440"/>
          </w:tcPr>
          <w:p>
            <w:r>
              <w:t>0.351463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0.378128</w:t>
            </w:r>
          </w:p>
        </w:tc>
      </w:tr>
    </w:tbl>
    <w:p/>
    <w:p>
      <w:pPr>
        <w:pStyle w:val="Heading3"/>
      </w:pPr>
      <w:r>
        <w:t>Samoloty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0.100 RSD</w:t>
            </w:r>
          </w:p>
        </w:tc>
        <w:tc>
          <w:tcPr>
            <w:tcW w:type="dxa" w:w="1440"/>
          </w:tcPr>
          <w:p>
            <w:r>
              <w:t>0.019533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104.443171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0.200 USD</w:t>
            </w:r>
          </w:p>
        </w:tc>
        <w:tc>
          <w:tcPr>
            <w:tcW w:type="dxa" w:w="1440"/>
          </w:tcPr>
          <w:p>
            <w:r>
              <w:t>0.020533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0.026118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0.123 DEM</w:t>
            </w:r>
          </w:p>
        </w:tc>
        <w:tc>
          <w:tcPr>
            <w:tcW w:type="dxa" w:w="1440"/>
          </w:tcPr>
          <w:p>
            <w:r>
              <w:t>0.024231</w:t>
            </w:r>
          </w:p>
        </w:tc>
        <w:tc>
          <w:tcPr>
            <w:tcW w:type="dxa" w:w="1440"/>
          </w:tcPr>
          <w:p>
            <w:r>
              <w:t>393</w:t>
            </w:r>
          </w:p>
        </w:tc>
        <w:tc>
          <w:tcPr>
            <w:tcW w:type="dxa" w:w="1440"/>
          </w:tcPr>
          <w:p>
            <w:r>
              <w:t>0.453967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0.250 FRF</w:t>
            </w:r>
          </w:p>
        </w:tc>
        <w:tc>
          <w:tcPr>
            <w:tcW w:type="dxa" w:w="1440"/>
          </w:tcPr>
          <w:p>
            <w:r>
              <w:t>0.025000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71.251333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0.099 PLN</w:t>
            </w:r>
          </w:p>
        </w:tc>
        <w:tc>
          <w:tcPr>
            <w:tcW w:type="dxa" w:w="1440"/>
          </w:tcPr>
          <w:p>
            <w:r>
              <w:t>0.028083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0.030296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0.113 PLN</w:t>
            </w:r>
          </w:p>
        </w:tc>
        <w:tc>
          <w:tcPr>
            <w:tcW w:type="dxa" w:w="1440"/>
          </w:tcPr>
          <w:p>
            <w:r>
              <w:t>0.032054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0.041699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0.199 HUF</w:t>
            </w:r>
          </w:p>
        </w:tc>
        <w:tc>
          <w:tcPr>
            <w:tcW w:type="dxa" w:w="1440"/>
          </w:tcPr>
          <w:p>
            <w:r>
              <w:t>0.039269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0.039368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0.297 HUF</w:t>
            </w:r>
          </w:p>
        </w:tc>
        <w:tc>
          <w:tcPr>
            <w:tcW w:type="dxa" w:w="1440"/>
          </w:tcPr>
          <w:p>
            <w:r>
              <w:t>0.058608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0.068771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0.600 FRF</w:t>
            </w:r>
          </w:p>
        </w:tc>
        <w:tc>
          <w:tcPr>
            <w:tcW w:type="dxa" w:w="1440"/>
          </w:tcPr>
          <w:p>
            <w:r>
              <w:t>0.060000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0.060000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0.600 SEK</w:t>
            </w:r>
          </w:p>
        </w:tc>
        <w:tc>
          <w:tcPr>
            <w:tcW w:type="dxa" w:w="1440"/>
          </w:tcPr>
          <w:p>
            <w:r>
              <w:t>0.061000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17.222333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0.329 DEM</w:t>
            </w:r>
          </w:p>
        </w:tc>
        <w:tc>
          <w:tcPr>
            <w:tcW w:type="dxa" w:w="1440"/>
          </w:tcPr>
          <w:p>
            <w:r>
              <w:t>0.064813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0.358895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0.190 ESP</w:t>
            </w:r>
          </w:p>
        </w:tc>
        <w:tc>
          <w:tcPr>
            <w:tcW w:type="dxa" w:w="1440"/>
          </w:tcPr>
          <w:p>
            <w:r>
              <w:t>0.066437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1.304257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0.648 USD</w:t>
            </w:r>
          </w:p>
        </w:tc>
        <w:tc>
          <w:tcPr>
            <w:tcW w:type="dxa" w:w="1440"/>
          </w:tcPr>
          <w:p>
            <w:r>
              <w:t>0.066528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0.315366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0.372 DEM</w:t>
            </w:r>
          </w:p>
        </w:tc>
        <w:tc>
          <w:tcPr>
            <w:tcW w:type="dxa" w:w="1440"/>
          </w:tcPr>
          <w:p>
            <w:r>
              <w:t>0.073284</w:t>
            </w:r>
          </w:p>
        </w:tc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0.073481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3.100 ALL</w:t>
            </w:r>
          </w:p>
        </w:tc>
        <w:tc>
          <w:tcPr>
            <w:tcW w:type="dxa" w:w="1440"/>
          </w:tcPr>
          <w:p>
            <w:r>
              <w:t>0.078533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1.305933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0.800 SEK</w:t>
            </w:r>
          </w:p>
        </w:tc>
        <w:tc>
          <w:tcPr>
            <w:tcW w:type="dxa" w:w="1440"/>
          </w:tcPr>
          <w:p>
            <w:r>
              <w:t>0.081333</w:t>
            </w:r>
          </w:p>
        </w:tc>
        <w:tc>
          <w:tcPr>
            <w:tcW w:type="dxa" w:w="1440"/>
          </w:tcPr>
          <w:p>
            <w:r>
              <w:t>2970</w:t>
            </w:r>
          </w:p>
        </w:tc>
        <w:tc>
          <w:tcPr>
            <w:tcW w:type="dxa" w:w="1440"/>
          </w:tcPr>
          <w:p>
            <w:r>
              <w:t>0.081333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1.000 CLP</w:t>
            </w:r>
          </w:p>
        </w:tc>
        <w:tc>
          <w:tcPr>
            <w:tcW w:type="dxa" w:w="1440"/>
          </w:tcPr>
          <w:p>
            <w:r>
              <w:t>0.085667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0.085667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0.305 PLN</w:t>
            </w:r>
          </w:p>
        </w:tc>
        <w:tc>
          <w:tcPr>
            <w:tcW w:type="dxa" w:w="1440"/>
          </w:tcPr>
          <w:p>
            <w:r>
              <w:t>0.086518</w:t>
            </w:r>
          </w:p>
        </w:tc>
        <w:tc>
          <w:tcPr>
            <w:tcW w:type="dxa" w:w="1440"/>
          </w:tcPr>
          <w:p>
            <w:r>
              <w:t>297</w:t>
            </w:r>
          </w:p>
        </w:tc>
        <w:tc>
          <w:tcPr>
            <w:tcW w:type="dxa" w:w="1440"/>
          </w:tcPr>
          <w:p>
            <w:r>
              <w:t>0.117098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0.900 FRF</w:t>
            </w:r>
          </w:p>
        </w:tc>
        <w:tc>
          <w:tcPr>
            <w:tcW w:type="dxa" w:w="1440"/>
          </w:tcPr>
          <w:p>
            <w:r>
              <w:t>0.090000</w:t>
            </w:r>
          </w:p>
        </w:tc>
        <w:tc>
          <w:tcPr>
            <w:tcW w:type="dxa" w:w="1440"/>
          </w:tcPr>
          <w:p>
            <w:r>
              <w:t>1477</w:t>
            </w:r>
          </w:p>
        </w:tc>
        <w:tc>
          <w:tcPr>
            <w:tcW w:type="dxa" w:w="1440"/>
          </w:tcPr>
          <w:p>
            <w:r>
              <w:t>0.100000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0.590 HRK</w:t>
            </w:r>
          </w:p>
        </w:tc>
        <w:tc>
          <w:tcPr>
            <w:tcW w:type="dxa" w:w="1440"/>
          </w:tcPr>
          <w:p>
            <w:r>
              <w:t>0.094400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0.098133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United Kingdom</w:t>
            </w:r>
          </w:p>
        </w:tc>
        <w:tc>
          <w:tcPr>
            <w:tcW w:type="dxa" w:w="1440"/>
          </w:tcPr>
          <w:p>
            <w:r>
              <w:t>1.000 GBP</w:t>
            </w:r>
          </w:p>
        </w:tc>
        <w:tc>
          <w:tcPr>
            <w:tcW w:type="dxa" w:w="1440"/>
          </w:tcPr>
          <w:p>
            <w:r>
              <w:t>0.102667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0.102667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0.600 AUD</w:t>
            </w:r>
          </w:p>
        </w:tc>
        <w:tc>
          <w:tcPr>
            <w:tcW w:type="dxa" w:w="1440"/>
          </w:tcPr>
          <w:p>
            <w:r>
              <w:t>0.119600</w:t>
            </w:r>
          </w:p>
        </w:tc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9.827133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1.400 SEK</w:t>
            </w:r>
          </w:p>
        </w:tc>
        <w:tc>
          <w:tcPr>
            <w:tcW w:type="dxa" w:w="1440"/>
          </w:tcPr>
          <w:p>
            <w:r>
              <w:t>0.142333</w:t>
            </w:r>
          </w:p>
        </w:tc>
        <w:tc>
          <w:tcPr>
            <w:tcW w:type="dxa" w:w="1440"/>
          </w:tcPr>
          <w:p>
            <w:r>
              <w:t>999</w:t>
            </w:r>
          </w:p>
        </w:tc>
        <w:tc>
          <w:tcPr>
            <w:tcW w:type="dxa" w:w="1440"/>
          </w:tcPr>
          <w:p>
            <w:r>
              <w:t>0.142333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1.740 BRL</w:t>
            </w:r>
          </w:p>
        </w:tc>
        <w:tc>
          <w:tcPr>
            <w:tcW w:type="dxa" w:w="1440"/>
          </w:tcPr>
          <w:p>
            <w:r>
              <w:t>0.146740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0.146740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0.150000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0.150000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