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13:24</w:t>
      </w:r>
    </w:p>
    <w:p>
      <w:r>
        <w:t>Source data fetched: 2025-09-01 13:24</w:t>
      </w:r>
    </w:p>
    <w:p>
      <w:r>
        <w:rPr>
          <w:b/>
          <w:sz w:val="28"/>
        </w:rPr>
        <w:t>Congratulations to the Top Warrior: Kingen88 (Sweden)!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Poland vs Bulgaria (war #12987) — region Vidin (score 0:0)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9 countries.</w:t>
      </w:r>
    </w:p>
    <w:p>
      <w:r>
        <w:t>Sweden: 2,296,835</w:t>
      </w:r>
    </w:p>
    <w:p>
      <w:r>
        <w:t>Bulgaria: 2,094,098</w:t>
      </w:r>
    </w:p>
    <w:p>
      <w:r>
        <w:t>Slovenia: 1,618,110</w:t>
      </w:r>
    </w:p>
    <w:p>
      <w:r>
        <w:t>Croatia: 1,210,378</w:t>
      </w:r>
    </w:p>
    <w:p>
      <w:r>
        <w:t>South Korea: 1,066,113</w:t>
      </w:r>
    </w:p>
    <w:p>
      <w:r>
        <w:t>United States of America: 569,739</w:t>
      </w:r>
    </w:p>
    <w:p>
      <w:r>
        <w:t>Australia: 534,339</w:t>
      </w:r>
    </w:p>
    <w:p>
      <w:pPr>
        <w:pStyle w:val="Heading2"/>
      </w:pPr>
      <w:r>
        <w:t>📊 Executive Summary: Key Changes</w:t>
      </w:r>
    </w:p>
    <w:p>
      <w:r>
        <w:t>⚔️ Total military activity: ▼ -11.0% (9,992,526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Saudi Arabia: -3,138,419 (▼ decrease)</w:t>
      </w:r>
    </w:p>
    <w:p>
      <w:r>
        <w:t>• Poland: -2,622,037 (▼ decrease)</w:t>
      </w:r>
    </w:p>
    <w:p>
      <w:r>
        <w:t>• Sweden: +1,310,754 (▲ increase)</w:t>
      </w:r>
    </w:p>
    <w:p>
      <w:r>
        <w:t>• South Korea: +1,066,113 (▲ increase)</w:t>
      </w:r>
    </w:p>
    <w:p>
      <w:r>
        <w:t>• Bulgaria: +891,734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ElWito (South Korea): 1,066,113 damage</w:t>
      </w:r>
    </w:p>
    <w:p>
      <w:pPr>
        <w:pStyle w:val="ListNumber"/>
      </w:pPr>
      <w:r>
        <w:t>Colon3lBruce (Slovenia): 1,040,383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Sosa Sosta (United States of America): 569,739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Maaac (Australia): 534,339 damage</w:t>
      </w:r>
    </w:p>
    <w:p>
      <w:pPr>
        <w:pStyle w:val="ListNumber"/>
      </w:pPr>
      <w:r>
        <w:t>MidoNyk (Sweden):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Velev (Bulgaria): 667,735 damage</w:t>
      </w:r>
    </w:p>
    <w:p>
      <w:r>
        <w:t>• Elwito (South Korea): 1,066,113 damage</w:t>
      </w:r>
    </w:p>
    <w:p>
      <w:r>
        <w:t>• Sosa Sosta (United States of America): 569,739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333.333333*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250.000000*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3738</w:t>
            </w:r>
          </w:p>
        </w:tc>
        <w:tc>
          <w:tcPr>
            <w:tcW w:type="dxa" w:w="2160"/>
          </w:tcPr>
          <w:p>
            <w:r>
              <w:t>240.963855*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231.000000*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8623</w:t>
            </w:r>
          </w:p>
        </w:tc>
        <w:tc>
          <w:tcPr>
            <w:tcW w:type="dxa" w:w="2160"/>
          </w:tcPr>
          <w:p>
            <w:r>
              <w:t>229.885057*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0.002762</w:t>
            </w:r>
          </w:p>
        </w:tc>
      </w:tr>
      <w:tr>
        <w:tc>
          <w:tcPr>
            <w:tcW w:type="dxa" w:w="216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1.10</w:t>
            </w:r>
          </w:p>
        </w:tc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3.154779</w:t>
            </w:r>
          </w:p>
        </w:tc>
      </w:tr>
      <w:tr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1.79</w:t>
            </w:r>
          </w:p>
        </w:tc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4.000000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1.11</w:t>
            </w:r>
          </w:p>
        </w:tc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4.449463</w:t>
            </w:r>
          </w:p>
        </w:tc>
      </w:tr>
      <w:tr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4.515335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43.478261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+2173813.04%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5.780347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+60015.61%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+14900.00%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4.098361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+10760.66%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14.492754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+72356.52%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11.764706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+22252.94%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12.048193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+23996.39%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2.680965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+2417.43%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+124275.00%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5.208333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+5108.33%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9.523810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+49423.81%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2.857143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+1328.57%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+29900.00%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9.900990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+17721.78%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0.285714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+328.57%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+25600.00%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6.666667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+6360.00%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+17990.45%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+49900.00%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11.494253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+34378.16%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2.237136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+3580.09%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+200.00%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34.482759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+3444727.59%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+9950.25%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22.222222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+105964.44%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6.329114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+11292.41%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30.303030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+790809.09%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+998900.00%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7.812500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+76357.03%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0.287356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▼ -5.32%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6.172840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+26751.85%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-80.00%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+289900.00%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4.000000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+1660.00%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+15586.27%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+1249275.00%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6.289308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+11535.22%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2.000000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+14796.00%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10.752688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+64416.13%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+19507.84%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+11900.00%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2.564103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+923.33%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4.065041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+7894.92%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+14900.00%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5.263158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+144636.84%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1.0 PHP</w:t>
            </w:r>
          </w:p>
        </w:tc>
        <w:tc>
          <w:tcPr>
            <w:tcW w:type="dxa" w:w="1234"/>
          </w:tcPr>
          <w:p>
            <w:r>
              <w:t>0.002000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0.002000</w:t>
            </w:r>
          </w:p>
        </w:tc>
        <w:tc>
          <w:tcPr>
            <w:tcW w:type="dxa" w:w="1234"/>
          </w:tcPr>
          <w:p>
            <w:r>
              <w:t>▲ +809.09%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0.5 PHP</w:t>
            </w:r>
          </w:p>
        </w:tc>
        <w:tc>
          <w:tcPr>
            <w:tcW w:type="dxa" w:w="1234"/>
          </w:tcPr>
          <w:p>
            <w:r>
              <w:t>0.001000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0.006245</w:t>
            </w:r>
          </w:p>
        </w:tc>
        <w:tc>
          <w:tcPr>
            <w:tcW w:type="dxa" w:w="1234"/>
          </w:tcPr>
          <w:p>
            <w:r>
              <w:t>▲ +100.00%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0.299 GEL</w:t>
            </w:r>
          </w:p>
        </w:tc>
        <w:tc>
          <w:tcPr>
            <w:tcW w:type="dxa" w:w="1234"/>
          </w:tcPr>
          <w:p>
            <w:r>
              <w:t>0.085429</w:t>
            </w:r>
          </w:p>
        </w:tc>
        <w:tc>
          <w:tcPr>
            <w:tcW w:type="dxa" w:w="1234"/>
          </w:tcPr>
          <w:p>
            <w:r>
              <w:t>160</w:t>
            </w:r>
          </w:p>
        </w:tc>
        <w:tc>
          <w:tcPr>
            <w:tcW w:type="dxa" w:w="1234"/>
          </w:tcPr>
          <w:p>
            <w:r>
              <w:t>0.247143</w:t>
            </w:r>
          </w:p>
        </w:tc>
        <w:tc>
          <w:tcPr>
            <w:tcW w:type="dxa" w:w="1234"/>
          </w:tcPr>
          <w:p>
            <w:r>
              <w:t>▲ +11650.89%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0.075 GEL</w:t>
            </w:r>
          </w:p>
        </w:tc>
        <w:tc>
          <w:tcPr>
            <w:tcW w:type="dxa" w:w="1234"/>
          </w:tcPr>
          <w:p>
            <w:r>
              <w:t>0.021429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0.299714</w:t>
            </w:r>
          </w:p>
        </w:tc>
        <w:tc>
          <w:tcPr>
            <w:tcW w:type="dxa" w:w="1234"/>
          </w:tcPr>
          <w:p>
            <w:r>
              <w:t>▲ +6111.30%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0.5 PHP</w:t>
            </w:r>
          </w:p>
        </w:tc>
        <w:tc>
          <w:tcPr>
            <w:tcW w:type="dxa" w:w="1234"/>
          </w:tcPr>
          <w:p>
            <w:r>
              <w:t>0.001000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0.099750</w:t>
            </w:r>
          </w:p>
        </w:tc>
        <w:tc>
          <w:tcPr>
            <w:tcW w:type="dxa" w:w="1234"/>
          </w:tcPr>
          <w:p>
            <w:r>
              <w:t>▲ +365.12%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0.38 IQD</w:t>
            </w:r>
          </w:p>
        </w:tc>
        <w:tc>
          <w:tcPr>
            <w:tcW w:type="dxa" w:w="1234"/>
          </w:tcPr>
          <w:p>
            <w:r>
              <w:t>0.076000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0.076000</w:t>
            </w:r>
          </w:p>
        </w:tc>
        <w:tc>
          <w:tcPr>
            <w:tcW w:type="dxa" w:w="1234"/>
          </w:tcPr>
          <w:p>
            <w:r>
              <w:t>▲ +15069.66%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0.112 ESP</w:t>
            </w:r>
          </w:p>
        </w:tc>
        <w:tc>
          <w:tcPr>
            <w:tcW w:type="dxa" w:w="1234"/>
          </w:tcPr>
          <w:p>
            <w:r>
              <w:t>0.320000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0.445714</w:t>
            </w:r>
          </w:p>
        </w:tc>
        <w:tc>
          <w:tcPr>
            <w:tcW w:type="dxa" w:w="1234"/>
          </w:tcPr>
          <w:p>
            <w:r>
              <w:t>▲ +79900.00%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1.0 IQD</w:t>
            </w:r>
          </w:p>
        </w:tc>
        <w:tc>
          <w:tcPr>
            <w:tcW w:type="dxa" w:w="1234"/>
          </w:tcPr>
          <w:p>
            <w:r>
              <w:t>0.200000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0.300000</w:t>
            </w:r>
          </w:p>
        </w:tc>
        <w:tc>
          <w:tcPr>
            <w:tcW w:type="dxa" w:w="1234"/>
          </w:tcPr>
          <w:p>
            <w:r>
              <w:t>▲ +28471.43%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0.28 ESP</w:t>
            </w:r>
          </w:p>
        </w:tc>
        <w:tc>
          <w:tcPr>
            <w:tcW w:type="dxa" w:w="1234"/>
          </w:tcPr>
          <w:p>
            <w:r>
              <w:t>0.800000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0.813143</w:t>
            </w:r>
          </w:p>
        </w:tc>
        <w:tc>
          <w:tcPr>
            <w:tcW w:type="dxa" w:w="1234"/>
          </w:tcPr>
          <w:p>
            <w:r>
              <w:t>▲ +88690.23%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0.95 PHP</w:t>
            </w:r>
          </w:p>
        </w:tc>
        <w:tc>
          <w:tcPr>
            <w:tcW w:type="dxa" w:w="1234"/>
          </w:tcPr>
          <w:p>
            <w:r>
              <w:t>0.001900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0.158780</w:t>
            </w:r>
          </w:p>
        </w:tc>
        <w:tc>
          <w:tcPr>
            <w:tcW w:type="dxa" w:w="1234"/>
          </w:tcPr>
          <w:p>
            <w:r>
              <w:t>▲ +660.00%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1.0 PHP</w:t>
            </w:r>
          </w:p>
        </w:tc>
        <w:tc>
          <w:tcPr>
            <w:tcW w:type="dxa" w:w="1234"/>
          </w:tcPr>
          <w:p>
            <w:r>
              <w:t>0.002000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0.002000</w:t>
            </w:r>
          </w:p>
        </w:tc>
        <w:tc>
          <w:tcPr>
            <w:tcW w:type="dxa" w:w="1234"/>
          </w:tcPr>
          <w:p>
            <w:r>
              <w:t>▲ +67.93%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1.4 GEL</w:t>
            </w:r>
          </w:p>
        </w:tc>
        <w:tc>
          <w:tcPr>
            <w:tcW w:type="dxa" w:w="1234"/>
          </w:tcPr>
          <w:p>
            <w:r>
              <w:t>0.400000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0.400000</w:t>
            </w:r>
          </w:p>
        </w:tc>
        <w:tc>
          <w:tcPr>
            <w:tcW w:type="dxa" w:w="1234"/>
          </w:tcPr>
          <w:p>
            <w:r>
              <w:t>▲ +56961.34%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0.4 GEL</w:t>
            </w:r>
          </w:p>
        </w:tc>
        <w:tc>
          <w:tcPr>
            <w:tcW w:type="dxa" w:w="1234"/>
          </w:tcPr>
          <w:p>
            <w:r>
              <w:t>0.114286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0.128571</w:t>
            </w:r>
          </w:p>
        </w:tc>
        <w:tc>
          <w:tcPr>
            <w:tcW w:type="dxa" w:w="1234"/>
          </w:tcPr>
          <w:p>
            <w:r>
              <w:t>▲ +8359.36%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Israel</w:t>
            </w:r>
          </w:p>
        </w:tc>
        <w:tc>
          <w:tcPr>
            <w:tcW w:type="dxa" w:w="1234"/>
          </w:tcPr>
          <w:p>
            <w:r>
              <w:t>0.8 NIS</w:t>
            </w:r>
          </w:p>
        </w:tc>
        <w:tc>
          <w:tcPr>
            <w:tcW w:type="dxa" w:w="1234"/>
          </w:tcPr>
          <w:p>
            <w:r>
              <w:t>0.229885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0.229885</w:t>
            </w:r>
          </w:p>
        </w:tc>
        <w:tc>
          <w:tcPr>
            <w:tcW w:type="dxa" w:w="1234"/>
          </w:tcPr>
          <w:p>
            <w:r>
              <w:t>▲ +9084.38%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Philippines</w:t>
            </w:r>
          </w:p>
        </w:tc>
        <w:tc>
          <w:tcPr>
            <w:tcW w:type="dxa" w:w="1234"/>
          </w:tcPr>
          <w:p>
            <w:r>
              <w:t>2.5 PHP</w:t>
            </w:r>
          </w:p>
        </w:tc>
        <w:tc>
          <w:tcPr>
            <w:tcW w:type="dxa" w:w="1234"/>
          </w:tcPr>
          <w:p>
            <w:r>
              <w:t>0.005000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0.005000</w:t>
            </w:r>
          </w:p>
        </w:tc>
        <w:tc>
          <w:tcPr>
            <w:tcW w:type="dxa" w:w="1234"/>
          </w:tcPr>
          <w:p>
            <w:r>
              <w:t>▲ +532.11%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0.123 PLN</w:t>
            </w:r>
          </w:p>
        </w:tc>
        <w:tc>
          <w:tcPr>
            <w:tcW w:type="dxa" w:w="1234"/>
          </w:tcPr>
          <w:p>
            <w:r>
              <w:t>0.492000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0.612000</w:t>
            </w:r>
          </w:p>
        </w:tc>
        <w:tc>
          <w:tcPr>
            <w:tcW w:type="dxa" w:w="1234"/>
          </w:tcPr>
          <w:p>
            <w:r>
              <w:t>▲ +32656.32%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1.0 IQD</w:t>
            </w:r>
          </w:p>
        </w:tc>
        <w:tc>
          <w:tcPr>
            <w:tcW w:type="dxa" w:w="1234"/>
          </w:tcPr>
          <w:p>
            <w:r>
              <w:t>0.200000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0.200000</w:t>
            </w:r>
          </w:p>
        </w:tc>
        <w:tc>
          <w:tcPr>
            <w:tcW w:type="dxa" w:w="1234"/>
          </w:tcPr>
          <w:p>
            <w:r>
              <w:t>▲ +5902.40%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0.37 PLN</w:t>
            </w:r>
          </w:p>
        </w:tc>
        <w:tc>
          <w:tcPr>
            <w:tcW w:type="dxa" w:w="1234"/>
          </w:tcPr>
          <w:p>
            <w:r>
              <w:t>1.480000</w:t>
            </w:r>
          </w:p>
        </w:tc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1.774400</w:t>
            </w:r>
          </w:p>
        </w:tc>
        <w:tc>
          <w:tcPr>
            <w:tcW w:type="dxa" w:w="1234"/>
          </w:tcPr>
          <w:p>
            <w:r>
              <w:t>▲ +21030.78%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Israel</w:t>
            </w:r>
          </w:p>
        </w:tc>
        <w:tc>
          <w:tcPr>
            <w:tcW w:type="dxa" w:w="1234"/>
          </w:tcPr>
          <w:p>
            <w:r>
              <w:t>0.75 NIS</w:t>
            </w:r>
          </w:p>
        </w:tc>
        <w:tc>
          <w:tcPr>
            <w:tcW w:type="dxa" w:w="1234"/>
          </w:tcPr>
          <w:p>
            <w:r>
              <w:t>0.215517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0.215517</w:t>
            </w:r>
          </w:p>
        </w:tc>
        <w:tc>
          <w:tcPr>
            <w:tcW w:type="dxa" w:w="1234"/>
          </w:tcPr>
          <w:p>
            <w:r>
              <w:t>▲ +2592.62%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0.000286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0.000286</w:t>
            </w:r>
          </w:p>
        </w:tc>
        <w:tc>
          <w:tcPr>
            <w:tcW w:type="dxa" w:w="1234"/>
          </w:tcPr>
          <w:p>
            <w:r>
              <w:t>▲ +326.87%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2.999 IQD</w:t>
            </w:r>
          </w:p>
        </w:tc>
        <w:tc>
          <w:tcPr>
            <w:tcW w:type="dxa" w:w="1234"/>
          </w:tcPr>
          <w:p>
            <w:r>
              <w:t>0.599800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0.599900</w:t>
            </w:r>
          </w:p>
        </w:tc>
        <w:tc>
          <w:tcPr>
            <w:tcW w:type="dxa" w:w="1234"/>
          </w:tcPr>
          <w:p>
            <w:r>
              <w:t>▲ +59820.08%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1.0 GEL</w:t>
            </w:r>
          </w:p>
        </w:tc>
        <w:tc>
          <w:tcPr>
            <w:tcW w:type="dxa" w:w="1234"/>
          </w:tcPr>
          <w:p>
            <w:r>
              <w:t>0.285714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0.285714</w:t>
            </w:r>
          </w:p>
        </w:tc>
        <w:tc>
          <w:tcPr>
            <w:tcW w:type="dxa" w:w="1234"/>
          </w:tcPr>
          <w:p>
            <w:r>
              <w:t>▲ +9414.29%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4.999 IQD</w:t>
            </w:r>
          </w:p>
        </w:tc>
        <w:tc>
          <w:tcPr>
            <w:tcW w:type="dxa" w:w="1234"/>
          </w:tcPr>
          <w:p>
            <w:r>
              <w:t>0.999800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1.499900</w:t>
            </w:r>
          </w:p>
        </w:tc>
        <w:tc>
          <w:tcPr>
            <w:tcW w:type="dxa" w:w="1234"/>
          </w:tcPr>
          <w:p>
            <w:r>
              <w:t>▲ +9893.00%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Iraq</w:t>
            </w:r>
          </w:p>
        </w:tc>
        <w:tc>
          <w:tcPr>
            <w:tcW w:type="dxa" w:w="1234"/>
          </w:tcPr>
          <w:p>
            <w:r>
              <w:t>17.99 IQD</w:t>
            </w:r>
          </w:p>
        </w:tc>
        <w:tc>
          <w:tcPr>
            <w:tcW w:type="dxa" w:w="1234"/>
          </w:tcPr>
          <w:p>
            <w:r>
              <w:t>3.598000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3.598000</w:t>
            </w:r>
          </w:p>
        </w:tc>
        <w:tc>
          <w:tcPr>
            <w:tcW w:type="dxa" w:w="1234"/>
          </w:tcPr>
          <w:p>
            <w:r>
              <w:t>▲ +35862.02%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0.006245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0.075 GEL</w:t>
            </w:r>
          </w:p>
        </w:tc>
        <w:tc>
          <w:tcPr>
            <w:tcW w:type="dxa" w:w="1440"/>
          </w:tcPr>
          <w:p>
            <w:r>
              <w:t>0.021429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0.299714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0.299 GEL</w:t>
            </w:r>
          </w:p>
        </w:tc>
        <w:tc>
          <w:tcPr>
            <w:tcW w:type="dxa" w:w="1440"/>
          </w:tcPr>
          <w:p>
            <w:r>
              <w:t>0.085429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0.247143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0.95 PHP</w:t>
            </w:r>
          </w:p>
        </w:tc>
        <w:tc>
          <w:tcPr>
            <w:tcW w:type="dxa" w:w="1440"/>
          </w:tcPr>
          <w:p>
            <w:r>
              <w:t>0.001900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0.158780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0.4 GEL</w:t>
            </w:r>
          </w:p>
        </w:tc>
        <w:tc>
          <w:tcPr>
            <w:tcW w:type="dxa" w:w="1440"/>
          </w:tcPr>
          <w:p>
            <w:r>
              <w:t>0.114286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0.128571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0.8 NIS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1.4 GEL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0.099750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0.38 IQD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0.300000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0.112 ESP</w:t>
            </w:r>
          </w:p>
        </w:tc>
        <w:tc>
          <w:tcPr>
            <w:tcW w:type="dxa" w:w="1440"/>
          </w:tcPr>
          <w:p>
            <w:r>
              <w:t>0.320000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0.445714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0.28 ESP</w:t>
            </w:r>
          </w:p>
        </w:tc>
        <w:tc>
          <w:tcPr>
            <w:tcW w:type="dxa" w:w="1440"/>
          </w:tcPr>
          <w:p>
            <w:r>
              <w:t>0.800000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0.813143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1.0 GEL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2.999 IQD</w:t>
            </w:r>
          </w:p>
        </w:tc>
        <w:tc>
          <w:tcPr>
            <w:tcW w:type="dxa" w:w="1440"/>
          </w:tcPr>
          <w:p>
            <w:r>
              <w:t>0.599800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0.599900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4.999 IQD</w:t>
            </w:r>
          </w:p>
        </w:tc>
        <w:tc>
          <w:tcPr>
            <w:tcW w:type="dxa" w:w="1440"/>
          </w:tcPr>
          <w:p>
            <w:r>
              <w:t>0.999800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1.499900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17.99 IQD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2.5 PHP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0.75 NIS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0.492000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0.612000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0.37 PLN</w:t>
            </w:r>
          </w:p>
        </w:tc>
        <w:tc>
          <w:tcPr>
            <w:tcW w:type="dxa" w:w="1440"/>
          </w:tcPr>
          <w:p>
            <w:r>
              <w:t>1.480000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1.774400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