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09:28</w:t>
      </w:r>
    </w:p>
    <w:p>
      <w:r>
        <w:t>Source data fetched: 2025-09-08 09:28</w:t>
      </w:r>
    </w:p>
    <w:p>
      <w:r>
        <w:rPr>
          <w:b/>
          <w:sz w:val="28"/>
        </w:rPr>
        <w:t>Congratulations to the Top Warrior: 1hell (Saudi Arabia)!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Romania vs Poland (war #13216) — region Iasi (score 0:0)</w:t>
      </w:r>
    </w:p>
    <w:p>
      <w:pPr>
        <w:pStyle w:val="ListBullet"/>
      </w:pPr>
      <w:r>
        <w:t>Poland vs Bulgaria (war #13215) — region Vidin (score 0:0)</w:t>
      </w:r>
    </w:p>
    <w:p>
      <w:pPr>
        <w:pStyle w:val="ListBullet"/>
      </w:pPr>
      <w:r>
        <w:t>South Africa vs Portugal (war #13214) — region Cape Town (score 0:2)</w:t>
      </w:r>
    </w:p>
    <w:p>
      <w:pPr>
        <w:pStyle w:val="ListBullet"/>
      </w:pPr>
      <w:r>
        <w:t>Black vs White (war #13213) — region Stadium (score 2:0)</w:t>
      </w:r>
    </w:p>
    <w:p>
      <w:pPr>
        <w:pStyle w:val="ListBullet"/>
      </w:pPr>
      <w:r>
        <w:t>Argentina vs Sweden (war #13212) — region Posadas (score 1:2)</w:t>
      </w:r>
    </w:p>
    <w:p>
      <w:pPr>
        <w:pStyle w:val="ListBullet"/>
      </w:pPr>
      <w:r>
        <w:t>Argentina vs Serbia (war #13211) — region Comodoro Rivadavia (score 0:4)</w:t>
      </w:r>
    </w:p>
    <w:p>
      <w:pPr>
        <w:pStyle w:val="ListBullet"/>
      </w:pPr>
      <w:r>
        <w:t>Slovenia vs Hungary (war #13210) — region Zalaegerszeg (score 0:5)</w:t>
      </w:r>
    </w:p>
    <w:p>
      <w:pPr>
        <w:pStyle w:val="ListBullet"/>
      </w:pPr>
      <w:r>
        <w:t>Russia vs Poland (war #13209) — region Voronezh (score 0:5)</w:t>
      </w:r>
    </w:p>
    <w:p>
      <w:pPr>
        <w:pStyle w:val="ListBullet"/>
      </w:pPr>
      <w:r>
        <w:t>Slovenia vs Croatia (war #13201) — region Varaždin (score 2:4)</w:t>
      </w:r>
    </w:p>
    <w:p>
      <w:pPr>
        <w:pStyle w:val="ListBullet"/>
      </w:pPr>
      <w:r>
        <w:t>Croatia vs North Macedonia (war #13144) — region Bitola (score 2:5)</w:t>
      </w:r>
    </w:p>
    <w:p>
      <w:pPr>
        <w:pStyle w:val="ListBullet"/>
      </w:pPr>
      <w:r>
        <w:t>Italy vs France (war #13124) — region Cagliari (score 7:1)</w:t>
      </w:r>
    </w:p>
    <w:p>
      <w:r>
        <w:t>No finished battles to display.</w:t>
      </w:r>
    </w:p>
    <w:p>
      <w:r>
        <w:t>In the last 24 hours, military activity was recorded in 8 countries.</w:t>
      </w:r>
    </w:p>
    <w:p>
      <w:r>
        <w:t>Saudi Arabia: 5,415,798</w:t>
      </w:r>
    </w:p>
    <w:p>
      <w:r>
        <w:t>Slovenia: 3,546,070</w:t>
      </w:r>
    </w:p>
    <w:p>
      <w:r>
        <w:t>Bulgaria: 2,559,980</w:t>
      </w:r>
    </w:p>
    <w:p>
      <w:r>
        <w:t>Sweden: 2,522,634</w:t>
      </w:r>
    </w:p>
    <w:p>
      <w:r>
        <w:t>North Macedonia: 1,741,207</w:t>
      </w:r>
    </w:p>
    <w:p>
      <w:r>
        <w:t>Portugal: 1,247,855</w:t>
      </w:r>
    </w:p>
    <w:p>
      <w:r>
        <w:t>Poland: 1,121,759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1hell (Saudi Arabia): 3,339,681 damage</w:t>
      </w:r>
    </w:p>
    <w:p>
      <w:pPr>
        <w:pStyle w:val="ListNumber"/>
      </w:pPr>
      <w:r>
        <w:t>Colon3lBruce (Slovenia): 2,992,246 damage</w:t>
      </w:r>
    </w:p>
    <w:p>
      <w:pPr>
        <w:pStyle w:val="ListNumber"/>
      </w:pPr>
      <w:r>
        <w:t>real (Saudi Arabia): 2,076,117 damage</w:t>
      </w:r>
    </w:p>
    <w:p>
      <w:pPr>
        <w:pStyle w:val="ListNumber"/>
      </w:pPr>
      <w:r>
        <w:t>Aexil (North Macedonia): 1,741,207 damage</w:t>
      </w:r>
    </w:p>
    <w:p>
      <w:pPr>
        <w:pStyle w:val="ListNumber"/>
      </w:pPr>
      <w:r>
        <w:t>VeleV (Bulgaria): 1,357,783 damage</w:t>
      </w:r>
    </w:p>
    <w:p>
      <w:pPr>
        <w:pStyle w:val="ListNumber"/>
      </w:pPr>
      <w:r>
        <w:t>Kingen88 (Sweden): 1,288,004 damage</w:t>
      </w:r>
    </w:p>
    <w:p>
      <w:pPr>
        <w:pStyle w:val="ListNumber"/>
      </w:pPr>
      <w:r>
        <w:t>THANОS (Bulgaria): 1,202,197 damage</w:t>
      </w:r>
    </w:p>
    <w:p>
      <w:pPr>
        <w:pStyle w:val="ListNumber"/>
      </w:pPr>
      <w:r>
        <w:t>TheIlluminated (Portugal): 730,141 damage</w:t>
      </w:r>
    </w:p>
    <w:p>
      <w:pPr>
        <w:pStyle w:val="ListNumber"/>
      </w:pPr>
      <w:r>
        <w:t>Djeneral (Sweden): 716,593 damage</w:t>
      </w:r>
    </w:p>
    <w:p>
      <w:pPr>
        <w:pStyle w:val="ListNumber"/>
      </w:pPr>
      <w:r>
        <w:t>Siergiej (Poland): 623,591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-25.40%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0.082000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-6.11%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0.497333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-9.79%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0.196333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+4.06%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0.347000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▼ -1.05%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0.100333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+1.35%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0.197333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+1.54%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▲ +0.33%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0.063000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+34.04%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-45.10%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-0.20%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0.156333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▼ -1.88%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-53.45%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0.101667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+0.66%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0.379000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-4.37%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-28.67%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0.013005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0.016011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0.130 USD</w:t>
            </w:r>
          </w:p>
        </w:tc>
        <w:tc>
          <w:tcPr>
            <w:tcW w:type="dxa" w:w="1440"/>
          </w:tcPr>
          <w:p>
            <w:r>
              <w:t>0.013260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0.014484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266</w:t>
            </w:r>
          </w:p>
        </w:tc>
        <w:tc>
          <w:tcPr>
            <w:tcW w:type="dxa" w:w="1440"/>
          </w:tcPr>
          <w:p>
            <w:r>
              <w:t>0.521929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0.014227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0.019501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451</w:t>
            </w:r>
          </w:p>
        </w:tc>
        <w:tc>
          <w:tcPr>
            <w:tcW w:type="dxa" w:w="1440"/>
          </w:tcPr>
          <w:p>
            <w:r>
              <w:t>0.016178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0.021700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0.028560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0.037108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0.116126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0.045350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0.229 DEM</w:t>
            </w:r>
          </w:p>
        </w:tc>
        <w:tc>
          <w:tcPr>
            <w:tcW w:type="dxa" w:w="1440"/>
          </w:tcPr>
          <w:p>
            <w:r>
              <w:t>0.044960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0.219069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0.230 AUD</w:t>
            </w:r>
          </w:p>
        </w:tc>
        <w:tc>
          <w:tcPr>
            <w:tcW w:type="dxa" w:w="1440"/>
          </w:tcPr>
          <w:p>
            <w:r>
              <w:t>0.045923</w:t>
            </w:r>
          </w:p>
        </w:tc>
        <w:tc>
          <w:tcPr>
            <w:tcW w:type="dxa" w:w="1440"/>
          </w:tcPr>
          <w:p>
            <w:r>
              <w:t>390</w:t>
            </w:r>
          </w:p>
        </w:tc>
        <w:tc>
          <w:tcPr>
            <w:tcW w:type="dxa" w:w="1440"/>
          </w:tcPr>
          <w:p>
            <w:r>
              <w:t>0.046323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0.048960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0.132172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0.051356</w:t>
            </w:r>
          </w:p>
        </w:tc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0.168729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0.257 PLN</w:t>
            </w:r>
          </w:p>
        </w:tc>
        <w:tc>
          <w:tcPr>
            <w:tcW w:type="dxa" w:w="1440"/>
          </w:tcPr>
          <w:p>
            <w:r>
              <w:t>0.064250</w:t>
            </w:r>
          </w:p>
        </w:tc>
        <w:tc>
          <w:tcPr>
            <w:tcW w:type="dxa" w:w="1440"/>
          </w:tcPr>
          <w:p>
            <w:r>
              <w:t>281</w:t>
            </w:r>
          </w:p>
        </w:tc>
        <w:tc>
          <w:tcPr>
            <w:tcW w:type="dxa" w:w="1440"/>
          </w:tcPr>
          <w:p>
            <w:r>
              <w:t>0.064750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0.700 USD</w:t>
            </w:r>
          </w:p>
        </w:tc>
        <w:tc>
          <w:tcPr>
            <w:tcW w:type="dxa" w:w="1440"/>
          </w:tcPr>
          <w:p>
            <w:r>
              <w:t>0.071400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0.092820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0.076374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0.356070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1.000 BRL</w:t>
            </w:r>
          </w:p>
        </w:tc>
        <w:tc>
          <w:tcPr>
            <w:tcW w:type="dxa" w:w="1440"/>
          </w:tcPr>
          <w:p>
            <w:r>
              <w:t>0.084000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0.139720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554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0.098167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0.746067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0.495 AUD</w:t>
            </w:r>
          </w:p>
        </w:tc>
        <w:tc>
          <w:tcPr>
            <w:tcW w:type="dxa" w:w="1440"/>
          </w:tcPr>
          <w:p>
            <w:r>
              <w:t>0.098835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0.099484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840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0.405 PLN</w:t>
            </w:r>
          </w:p>
        </w:tc>
        <w:tc>
          <w:tcPr>
            <w:tcW w:type="dxa" w:w="1440"/>
          </w:tcPr>
          <w:p>
            <w:r>
              <w:t>0.101250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0.101950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0.176504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0.176602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0.200667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0.739958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0.205000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0.290075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1.087 HUF</w:t>
            </w:r>
          </w:p>
        </w:tc>
        <w:tc>
          <w:tcPr>
            <w:tcW w:type="dxa" w:w="1440"/>
          </w:tcPr>
          <w:p>
            <w:r>
              <w:t>0.214501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79.108565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406</w:t>
            </w:r>
          </w:p>
        </w:tc>
        <w:tc>
          <w:tcPr>
            <w:tcW w:type="dxa" w:w="1440"/>
          </w:tcPr>
          <w:p>
            <w:r>
              <w:t>0.017709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0.015291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222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263</w:t>
            </w:r>
          </w:p>
        </w:tc>
        <w:tc>
          <w:tcPr>
            <w:tcW w:type="dxa" w:w="1440"/>
          </w:tcPr>
          <w:p>
            <w:r>
              <w:t>0.129903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0.035 PLN</w:t>
            </w:r>
          </w:p>
        </w:tc>
        <w:tc>
          <w:tcPr>
            <w:tcW w:type="dxa" w:w="1440"/>
          </w:tcPr>
          <w:p>
            <w:r>
              <w:t>0.008750</w:t>
            </w:r>
          </w:p>
        </w:tc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0.009250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460</w:t>
            </w:r>
          </w:p>
        </w:tc>
        <w:tc>
          <w:tcPr>
            <w:tcW w:type="dxa" w:w="1440"/>
          </w:tcPr>
          <w:p>
            <w:r>
              <w:t>0.016320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0.057 PLN</w:t>
            </w:r>
          </w:p>
        </w:tc>
        <w:tc>
          <w:tcPr>
            <w:tcW w:type="dxa" w:w="1440"/>
          </w:tcPr>
          <w:p>
            <w:r>
              <w:t>0.014250</w:t>
            </w:r>
          </w:p>
        </w:tc>
        <w:tc>
          <w:tcPr>
            <w:tcW w:type="dxa" w:w="1440"/>
          </w:tcPr>
          <w:p>
            <w:r>
              <w:t>314</w:t>
            </w:r>
          </w:p>
        </w:tc>
        <w:tc>
          <w:tcPr>
            <w:tcW w:type="dxa" w:w="1440"/>
          </w:tcPr>
          <w:p>
            <w:r>
              <w:t>0.015100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0.015118</w:t>
            </w:r>
          </w:p>
        </w:tc>
        <w:tc>
          <w:tcPr>
            <w:tcW w:type="dxa" w:w="1440"/>
          </w:tcPr>
          <w:p>
            <w:r>
              <w:t>435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0.018503</w:t>
            </w:r>
          </w:p>
        </w:tc>
        <w:tc>
          <w:tcPr>
            <w:tcW w:type="dxa" w:w="1440"/>
          </w:tcPr>
          <w:p>
            <w:r>
              <w:t>1578</w:t>
            </w:r>
          </w:p>
        </w:tc>
        <w:tc>
          <w:tcPr>
            <w:tcW w:type="dxa" w:w="1440"/>
          </w:tcPr>
          <w:p>
            <w:r>
              <w:t>0.023505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0.020090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0.020090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0.085 PLN</w:t>
            </w:r>
          </w:p>
        </w:tc>
        <w:tc>
          <w:tcPr>
            <w:tcW w:type="dxa" w:w="1440"/>
          </w:tcPr>
          <w:p>
            <w:r>
              <w:t>0.021250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0.021750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0.027487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0.028665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0.027824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0.027923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0.029202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0.029723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0.294 SEK</w:t>
            </w:r>
          </w:p>
        </w:tc>
        <w:tc>
          <w:tcPr>
            <w:tcW w:type="dxa" w:w="1440"/>
          </w:tcPr>
          <w:p>
            <w:r>
              <w:t>0.029890</w:t>
            </w:r>
          </w:p>
        </w:tc>
        <w:tc>
          <w:tcPr>
            <w:tcW w:type="dxa" w:w="1440"/>
          </w:tcPr>
          <w:p>
            <w:r>
              <w:t>951</w:t>
            </w:r>
          </w:p>
        </w:tc>
        <w:tc>
          <w:tcPr>
            <w:tcW w:type="dxa" w:w="1440"/>
          </w:tcPr>
          <w:p>
            <w:r>
              <w:t>0.100116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0.033000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0.033800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0.040565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0.053253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  <w:tc>
          <w:tcPr>
            <w:tcW w:type="dxa" w:w="1440"/>
          </w:tcPr>
          <w:p>
            <w:r>
              <w:t>897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0.044648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0.045993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847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0.060250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0.064965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0.067405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0.065116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0.065183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0.014688</w:t>
            </w:r>
          </w:p>
        </w:tc>
        <w:tc>
          <w:tcPr>
            <w:tcW w:type="dxa" w:w="1440"/>
          </w:tcPr>
          <w:p>
            <w:r>
              <w:t>2697</w:t>
            </w:r>
          </w:p>
        </w:tc>
        <w:tc>
          <w:tcPr>
            <w:tcW w:type="dxa" w:w="1440"/>
          </w:tcPr>
          <w:p>
            <w:r>
              <w:t>0.026581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0.028233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996</w:t>
            </w:r>
          </w:p>
        </w:tc>
        <w:tc>
          <w:tcPr>
            <w:tcW w:type="dxa" w:w="1440"/>
          </w:tcPr>
          <w:p>
            <w:r>
              <w:t>0.015350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0.031603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0.033267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0.140 PLN</w:t>
            </w:r>
          </w:p>
        </w:tc>
        <w:tc>
          <w:tcPr>
            <w:tcW w:type="dxa" w:w="1440"/>
          </w:tcPr>
          <w:p>
            <w:r>
              <w:t>0.035000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0.038500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0.069067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0.074000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0.459 PLN</w:t>
            </w:r>
          </w:p>
        </w:tc>
        <w:tc>
          <w:tcPr>
            <w:tcW w:type="dxa" w:w="1440"/>
          </w:tcPr>
          <w:p>
            <w:r>
              <w:t>0.114750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0.115600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1.000 RSD</w:t>
            </w:r>
          </w:p>
        </w:tc>
        <w:tc>
          <w:tcPr>
            <w:tcW w:type="dxa" w:w="1440"/>
          </w:tcPr>
          <w:p>
            <w:r>
              <w:t>0.156333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0.270978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0.196333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0.255168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0.196347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0.264703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0.265050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0.453491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0.309750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0.333250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0.013455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0.019323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0.015050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0.016475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0.024149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0.452431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0.098 PLN</w:t>
            </w:r>
          </w:p>
        </w:tc>
        <w:tc>
          <w:tcPr>
            <w:tcW w:type="dxa" w:w="1440"/>
          </w:tcPr>
          <w:p>
            <w:r>
              <w:t>0.024500</w:t>
            </w:r>
          </w:p>
        </w:tc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0.025650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0.025083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71.488838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0.028000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0.039269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0.039368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1.000 CLP</w:t>
            </w:r>
          </w:p>
        </w:tc>
        <w:tc>
          <w:tcPr>
            <w:tcW w:type="dxa" w:w="1440"/>
          </w:tcPr>
          <w:p>
            <w:r>
              <w:t>0.082000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0.082000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0.058608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0.068771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0.064594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0.357680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0.065930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1.294310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0.073036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0.073232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0.094100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0.090300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</w:tr>
    </w:tbl>
    <w:p/>
    <w:p>
      <w:pPr>
        <w:pStyle w:val="Heading1"/>
      </w:pPr>
      <w:r>
        <w:t>🏭 Analiza Produktywności Regionów</w:t>
      </w:r>
    </w:p>
    <w:p>
      <w:r>
        <w:t>Analiza efektywności produkcji w różnych regionach dla różnych towarów.</w:t>
      </w:r>
    </w:p>
    <w:p>
      <w:pPr>
        <w:pStyle w:val="Heading2"/>
      </w:pPr>
      <w:r>
        <w:t>Produkt: Titanium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445.99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441.21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424.59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424.11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423.84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416.50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416.39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413.76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413.35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411.73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</w:tbl>
    <w:p/>
    <w:p>
      <w:pPr>
        <w:pStyle w:val="Heading2"/>
      </w:pPr>
      <w:r>
        <w:t>Produkt: Iron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294.18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283.10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282.78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282.60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277.71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277.63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274.53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294.18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283.10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282.78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282.60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277.71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277.63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274.53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Fuel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247.82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245.17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235.94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235.67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235.52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231.44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231.38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229.92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229.69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228.79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</w:tbl>
    <w:p/>
    <w:p>
      <w:pPr>
        <w:pStyle w:val="Heading2"/>
      </w:pPr>
      <w:r>
        <w:t>Produkt: 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222.90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220.52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212.21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211.97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211.83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208.16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208.11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206.79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206.59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205.78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</w:tbl>
    <w:p/>
    <w:p>
      <w:pPr>
        <w:pStyle w:val="Heading2"/>
      </w:pPr>
      <w:r>
        <w:t>Produkt: Grain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196.04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188.66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188.44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188.32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185.06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185.01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183.84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183.66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182.94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</w:tbl>
    <w:p/>
    <w:p>
      <w:pPr>
        <w:pStyle w:val="Heading2"/>
      </w:pPr>
      <w:r>
        <w:t>Produkt: 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148.62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147.03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141.49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141.33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141.24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138.80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138.76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137.88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137.75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137.21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</w:tbl>
    <w:p/>
    <w:p>
      <w:pPr>
        <w:pStyle w:val="Heading2"/>
      </w:pPr>
      <w:r>
        <w:t>Produkt: Airplane Ticket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123.82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122.49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117.88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117.75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117.67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115.63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115.60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114.87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114.76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114.31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