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08:44</w:t>
      </w:r>
    </w:p>
    <w:p>
      <w:r>
        <w:rPr>
          <w:b/>
          <w:color w:val="FFD700"/>
          <w:sz w:val="28"/>
        </w:rPr>
        <w:t>🏆 Top Warrior: Colon3lBruce (Nieznany Kraj)</w:t>
      </w:r>
    </w:p>
    <w:p>
      <w:pPr>
        <w:pStyle w:val="Heading1"/>
      </w:pPr>
      <w:r>
        <w:rPr>
          <w:b/>
          <w:color w:val="8B0000"/>
          <w:sz w:val="32"/>
        </w:rPr>
        <w:t>⚔️ Battlefield Pulse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</w:tbl>
    <w:p>
      <w:r>
        <w:rPr>
          <w:color w:val="808080"/>
          <w:sz w:val="22"/>
        </w:rPr>
        <w:t>Legend: ▲ increase, ▼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Formula: P = floor(base * (1.3 - workers/10) * (1 + eco_skill/50)) * (1 + (regional_bonus + country_bonus)/100) * (1 - 0.9 * pollution) * (1 + 0.05 * building_level)</w:t>
      </w:r>
    </w:p>
    <w:p>
      <w:r>
        <w:t>No production efficiency data available.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