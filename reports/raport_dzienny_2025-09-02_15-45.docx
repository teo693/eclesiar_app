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15:45</w:t>
      </w:r>
    </w:p>
    <w:p>
      <w:r>
        <w:rPr>
          <w:color w:val="808080"/>
          <w:sz w:val="22"/>
        </w:rPr>
        <w:t>📊 Source data fetched: 2025-09-02 15:34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Russia vs Poland (war #12997) — region Voronezh (score 0:0)</w:t>
      </w:r>
    </w:p>
    <w:p>
      <w:pPr>
        <w:pStyle w:val="ListBullet"/>
      </w:pPr>
      <w:r>
        <w:t>Pakistan vs South Korea (war #12996) — region Islamabad (score 0:0)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0:3)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0:4)</w:t>
      </w:r>
    </w:p>
    <w:p>
      <w:pPr>
        <w:pStyle w:val="ListBullet"/>
      </w:pPr>
      <w:r>
        <w:t>Black vs White (war #12991) — region Stadium (score 5:0)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8,566,067</w:t>
      </w:r>
    </w:p>
    <w:p>
      <w:pPr>
        <w:pStyle w:val="Heading2"/>
      </w:pPr>
      <w:r>
        <w:t>📊 Executive Summary: Key Changes</w:t>
      </w:r>
    </w:p>
    <w:p>
      <w:r>
        <w:t>⚔️ Total military activity: ▼ -20.3% (8,566,067 vs 10,745,200)</w:t>
      </w:r>
    </w:p>
    <w:p>
      <w:r>
        <w:t>💰 Currency volatility: 18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+8,566,067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2,020,362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VeleV (Unknown Country): 870,892 damage</w:t>
      </w:r>
    </w:p>
    <w:p>
      <w:pPr>
        <w:pStyle w:val="ListNumber"/>
      </w:pPr>
      <w:r>
        <w:t>Barbarbengt (Unknown Country): 745,901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Biter (Unknown Country): 294,823 damage</w:t>
      </w:r>
    </w:p>
    <w:p>
      <w:pPr>
        <w:pStyle w:val="ListNumber"/>
      </w:pPr>
      <w:r>
        <w:t>kakashi681 (Unknown Country): 259,020 damage</w:t>
      </w:r>
    </w:p>
    <w:p>
      <w:pPr>
        <w:pStyle w:val="ListNumber"/>
      </w:pPr>
      <w:r>
        <w:t>mmaza (Unknown Country): 244,702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+94.1% (1,800,966 vs 927,690)</w:t>
      </w:r>
    </w:p>
    <w:p>
      <w:r>
        <w:t>• Velev: ▲ +30.4% (870,892 vs 667,735)</w:t>
      </w:r>
    </w:p>
    <w:p>
      <w:r>
        <w:t>• Colon3Lbruce: ▲ +94.2% (2,020,362 vs 1,040,383)</w:t>
      </w:r>
    </w:p>
    <w:p>
      <w:r>
        <w:t>New warriors in top list:</w:t>
      </w:r>
    </w:p>
    <w:p>
      <w:r>
        <w:t>• Barbarbengt (Nieznany Kraj): 745,901 damage</w:t>
      </w:r>
    </w:p>
    <w:p>
      <w:r>
        <w:t>• King Of Darkness (Nieznany Kraj): 456,379 damage</w:t>
      </w:r>
    </w:p>
    <w:p>
      <w:r>
        <w:t>• Bloodice (Nieznany Kraj): 609,860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2.346000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-2.00%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0.212000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+6.53%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23.08 | Average efficiency: 1.11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Catania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17.0%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289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302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Salta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