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2025-09-01 11:43</w:t>
      </w:r>
    </w:p>
    <w:p>
      <w:r>
        <w:t>Source data fetched: 2025-09-01 11:43</w:t>
      </w:r>
    </w:p>
    <w:p>
      <w:r>
        <w:rPr>
          <w:b/>
          <w:sz w:val="28"/>
        </w:rPr>
        <w:t>Congratulations to the Top Warrior: Colon3lBruce (Slovenia)!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Lithuania vs Poland (war #12985) — region Utena (score 0:1)</w:t>
      </w:r>
    </w:p>
    <w:p>
      <w:pPr>
        <w:pStyle w:val="ListBullet"/>
      </w:pPr>
      <w:r>
        <w:t>India vs Bulgaria (war #12984) — region Ahmedabad (score 0:2)</w:t>
      </w:r>
    </w:p>
    <w:p>
      <w:pPr>
        <w:pStyle w:val="ListBullet"/>
      </w:pPr>
      <w:r>
        <w:t>Black vs White (war #12983) — region Stadium (score 2:1)</w:t>
      </w:r>
    </w:p>
    <w:p>
      <w:pPr>
        <w:pStyle w:val="ListBullet"/>
      </w:pPr>
      <w:r>
        <w:t>Mexico vs United States of America (war #12982) — region Monterrey (score 0:3)</w:t>
      </w:r>
    </w:p>
    <w:p>
      <w:pPr>
        <w:pStyle w:val="ListBullet"/>
      </w:pPr>
      <w:r>
        <w:t>United Kingdom vs Sweden (war #12981) — region Norwich (score 1:3)</w:t>
      </w:r>
    </w:p>
    <w:p>
      <w:pPr>
        <w:pStyle w:val="ListBullet"/>
      </w:pPr>
      <w:r>
        <w:t>North Macedonia vs Croatia (war #12980) — region Tirana (score 2:3)</w:t>
      </w:r>
    </w:p>
    <w:p>
      <w:pPr>
        <w:pStyle w:val="ListBullet"/>
      </w:pPr>
      <w:r>
        <w:t>Slovenia vs Croatia (war #12964) — region Varaždin (score 3:4)</w:t>
      </w:r>
    </w:p>
    <w:p>
      <w:pPr>
        <w:pStyle w:val="ListBullet"/>
      </w:pPr>
      <w:r>
        <w:t>Bulgaria vs Poland (war #12915) — region Craiova (score 0:8)</w:t>
      </w:r>
    </w:p>
    <w:p>
      <w:pPr>
        <w:pStyle w:val="ListBullet"/>
      </w:pPr>
      <w:r>
        <w:t>Hungary vs Slovenia (war #12885) — region Murska Sobota (score 1:7)</w:t>
      </w:r>
    </w:p>
    <w:p>
      <w:r>
        <w:t>No finished battles to display.</w:t>
      </w:r>
    </w:p>
    <w:p>
      <w:pPr>
        <w:pStyle w:val="Heading3"/>
      </w:pPr>
      <w:r>
        <w:t>🗺️ Wars: Changes vs Yesterday</w:t>
      </w:r>
    </w:p>
    <w:p>
      <w:r>
        <w:t>Ongoing wars: ▲ +2 (9 vs 7)</w:t>
      </w:r>
    </w:p>
    <w:p>
      <w:r>
        <w:t>In the last 24 hours, military activity was recorded in 9 countries.</w:t>
      </w:r>
    </w:p>
    <w:p>
      <w:r>
        <w:t>Slovenia: 3,641,488</w:t>
      </w:r>
    </w:p>
    <w:p>
      <w:r>
        <w:t>Sweden: 2,296,835</w:t>
      </w:r>
    </w:p>
    <w:p>
      <w:r>
        <w:t>Bulgaria: 2,094,098</w:t>
      </w:r>
    </w:p>
    <w:p>
      <w:r>
        <w:t>Croatia: 1,210,378</w:t>
      </w:r>
    </w:p>
    <w:p>
      <w:r>
        <w:t>Hungary: 1,138,038</w:t>
      </w:r>
    </w:p>
    <w:p>
      <w:r>
        <w:t>Saudi Arabia: 1,103,790</w:t>
      </w:r>
    </w:p>
    <w:p>
      <w:r>
        <w:t>South Korea: 497,107</w:t>
      </w:r>
    </w:p>
    <w:p>
      <w:pPr>
        <w:pStyle w:val="Heading2"/>
      </w:pPr>
      <w:r>
        <w:t>📊 Executive Summary: Key Changes</w:t>
      </w:r>
    </w:p>
    <w:p>
      <w:r>
        <w:t>⚔️ Total military activity: ▲ +14.2% (12,829,547 vs 11,233,073)</w:t>
      </w:r>
    </w:p>
    <w:p>
      <w:r>
        <w:t>💰 Currency markets: Stable (no significant changes)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Poland: -2,947,669 (▼ decrease)</w:t>
      </w:r>
    </w:p>
    <w:p>
      <w:r>
        <w:t>• Slovenia: +2,528,971 (▲ increase)</w:t>
      </w:r>
    </w:p>
    <w:p>
      <w:r>
        <w:t>• Saudi Arabia: -2,034,629 (▼ decrease)</w:t>
      </w:r>
    </w:p>
    <w:p>
      <w:r>
        <w:t>• Sweden: +1,310,754 (▲ increase)</w:t>
      </w:r>
    </w:p>
    <w:p>
      <w:r>
        <w:t>• Hungary: +1,138,038 (▲ increase)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Colon3lBruce (Slovenia): 2,025,944 damage</w:t>
      </w:r>
    </w:p>
    <w:p>
      <w:pPr>
        <w:pStyle w:val="ListNumber"/>
      </w:pPr>
      <w:r>
        <w:t>Kingen88 (Sweden): 1,766,596 damage</w:t>
      </w:r>
    </w:p>
    <w:p>
      <w:pPr>
        <w:pStyle w:val="ListNumber"/>
      </w:pPr>
      <w:r>
        <w:t>KockaSi (Slovenia): 1,615,544 damage</w:t>
      </w:r>
    </w:p>
    <w:p>
      <w:pPr>
        <w:pStyle w:val="ListNumber"/>
      </w:pPr>
      <w:r>
        <w:t>real (Saudi Arabia): 1,103,790 damage</w:t>
      </w:r>
    </w:p>
    <w:p>
      <w:pPr>
        <w:pStyle w:val="ListNumber"/>
      </w:pPr>
      <w:r>
        <w:t>THANОS (Bulgaria): 927,690 damage</w:t>
      </w:r>
    </w:p>
    <w:p>
      <w:pPr>
        <w:pStyle w:val="ListNumber"/>
      </w:pPr>
      <w:r>
        <w:t>Ashborn (Hungary): 774,315 damage</w:t>
      </w:r>
    </w:p>
    <w:p>
      <w:pPr>
        <w:pStyle w:val="ListNumber"/>
      </w:pPr>
      <w:r>
        <w:t>VeleV (Bulgaria): 667,735 damage</w:t>
      </w:r>
    </w:p>
    <w:p>
      <w:pPr>
        <w:pStyle w:val="ListNumber"/>
      </w:pPr>
      <w:r>
        <w:t>mark00st (Croatia): 646,175 damage</w:t>
      </w:r>
    </w:p>
    <w:p>
      <w:pPr>
        <w:pStyle w:val="ListNumber"/>
      </w:pPr>
      <w:r>
        <w:t>SPMarine (Croatia): 564,203 damage</w:t>
      </w:r>
    </w:p>
    <w:p>
      <w:pPr>
        <w:pStyle w:val="ListNumber"/>
      </w:pPr>
      <w:r>
        <w:t>MidoNyk (Sweden): 530,239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Thanоs: ▲ +43.3% (927,690 vs 647,463)</w:t>
      </w:r>
    </w:p>
    <w:p>
      <w:r>
        <w:t>• Real: ▲ +120.7% (1,103,790 vs 500,072)</w:t>
      </w:r>
    </w:p>
    <w:p>
      <w:r>
        <w:t>• Kockasi: ▲ +45.2% (1,615,544 vs 1,112,517)</w:t>
      </w:r>
    </w:p>
    <w:p>
      <w:r>
        <w:t>New warriors in top list:</w:t>
      </w:r>
    </w:p>
    <w:p>
      <w:r>
        <w:t>• Colon3Lbruce (Slovenia): 2,025,944 damage</w:t>
      </w:r>
    </w:p>
    <w:p>
      <w:r>
        <w:t>• Velev (Bulgaria): 667,735 damage</w:t>
      </w:r>
    </w:p>
    <w:p>
      <w:r>
        <w:t>• Mark00St (Croatia): 646,175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💼 Top 5 Best Job Offers Worldwide</w:t>
      </w:r>
    </w:p>
    <w:p>
      <w:r>
        <w:t>Best paid job offers across all countries (salary in GOLD):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Company ID</w:t>
            </w:r>
          </w:p>
        </w:tc>
        <w:tc>
          <w:tcPr>
            <w:tcW w:type="dxa" w:w="2160"/>
          </w:tcPr>
          <w:p>
            <w:r>
              <w:t>Salary (GOLD)</w:t>
            </w:r>
          </w:p>
        </w:tc>
      </w:tr>
      <w:tr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435</w:t>
            </w:r>
          </w:p>
        </w:tc>
        <w:tc>
          <w:tcPr>
            <w:tcW w:type="dxa" w:w="2160"/>
          </w:tcPr>
          <w:p>
            <w:r>
              <w:t>21978.000000*</w:t>
            </w:r>
          </w:p>
        </w:tc>
      </w:tr>
      <w:tr>
        <w:tc>
          <w:tcPr>
            <w:tcW w:type="dxa" w:w="2160"/>
          </w:tcPr>
          <w:p>
            <w:r>
              <w:t>Lithuania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9840</w:t>
            </w:r>
          </w:p>
        </w:tc>
        <w:tc>
          <w:tcPr>
            <w:tcW w:type="dxa" w:w="2160"/>
          </w:tcPr>
          <w:p>
            <w:r>
              <w:t>2871.000000*</w:t>
            </w:r>
          </w:p>
        </w:tc>
      </w:tr>
      <w:tr>
        <w:tc>
          <w:tcPr>
            <w:tcW w:type="dxa" w:w="2160"/>
          </w:tcPr>
          <w:p>
            <w:r>
              <w:t>Colombia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7820</w:t>
            </w:r>
          </w:p>
        </w:tc>
        <w:tc>
          <w:tcPr>
            <w:tcW w:type="dxa" w:w="2160"/>
          </w:tcPr>
          <w:p>
            <w:r>
              <w:t>1990.000000*</w:t>
            </w:r>
          </w:p>
        </w:tc>
      </w:tr>
      <w:tr>
        <w:tc>
          <w:tcPr>
            <w:tcW w:type="dxa" w:w="2160"/>
          </w:tcPr>
          <w:p>
            <w:r>
              <w:t>Peru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6781</w:t>
            </w:r>
          </w:p>
        </w:tc>
        <w:tc>
          <w:tcPr>
            <w:tcW w:type="dxa" w:w="2160"/>
          </w:tcPr>
          <w:p>
            <w:r>
              <w:t>1366.000000*</w:t>
            </w:r>
          </w:p>
        </w:tc>
      </w:tr>
      <w:tr>
        <w:tc>
          <w:tcPr>
            <w:tcW w:type="dxa" w:w="2160"/>
          </w:tcPr>
          <w:p>
            <w:r>
              <w:t>Saudi Arabia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4486</w:t>
            </w:r>
          </w:p>
        </w:tc>
        <w:tc>
          <w:tcPr>
            <w:tcW w:type="dxa" w:w="2160"/>
          </w:tcPr>
          <w:p>
            <w:r>
              <w:t>1290.000000*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t>💰 Top 5 Countries with Lowest NPC Wage (in GOLD)</w:t>
      </w:r>
    </w:p>
    <w:p>
      <w:r>
        <w:t>Countries with the lowest NPC wages converted to GOLD: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Local Wage</w:t>
            </w:r>
          </w:p>
        </w:tc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Wage (GOLD)</w:t>
            </w:r>
          </w:p>
        </w:tc>
      </w:tr>
      <w:tr>
        <w:tc>
          <w:tcPr>
            <w:tcW w:type="dxa" w:w="2160"/>
          </w:tcPr>
          <w:p>
            <w:r>
              <w:t>Georgia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0.145000</w:t>
            </w:r>
          </w:p>
        </w:tc>
      </w:tr>
      <w:tr>
        <w:tc>
          <w:tcPr>
            <w:tcW w:type="dxa" w:w="2160"/>
          </w:tcPr>
          <w:p>
            <w:r>
              <w:t>Poland</w:t>
            </w:r>
          </w:p>
        </w:tc>
        <w:tc>
          <w:tcPr>
            <w:tcW w:type="dxa" w:w="2160"/>
          </w:tcPr>
          <w:p>
            <w:r>
              <w:t>1.11</w:t>
            </w:r>
          </w:p>
        </w:tc>
        <w:tc>
          <w:tcPr>
            <w:tcW w:type="dxa" w:w="2160"/>
          </w:tcPr>
          <w:p>
            <w:r>
              <w:t>PLN</w:t>
            </w:r>
          </w:p>
        </w:tc>
        <w:tc>
          <w:tcPr>
            <w:tcW w:type="dxa" w:w="2160"/>
          </w:tcPr>
          <w:p>
            <w:r>
              <w:t>4.894409</w:t>
            </w:r>
          </w:p>
        </w:tc>
      </w:tr>
      <w:tr>
        <w:tc>
          <w:tcPr>
            <w:tcW w:type="dxa" w:w="2160"/>
          </w:tcPr>
          <w:p>
            <w:r>
              <w:t>Spain</w:t>
            </w:r>
          </w:p>
        </w:tc>
        <w:tc>
          <w:tcPr>
            <w:tcW w:type="dxa" w:w="2160"/>
          </w:tcPr>
          <w:p>
            <w:r>
              <w:t>1.10</w:t>
            </w:r>
          </w:p>
        </w:tc>
        <w:tc>
          <w:tcPr>
            <w:tcW w:type="dxa" w:w="2160"/>
          </w:tcPr>
          <w:p>
            <w:r>
              <w:t>ESP</w:t>
            </w:r>
          </w:p>
        </w:tc>
        <w:tc>
          <w:tcPr>
            <w:tcW w:type="dxa" w:w="2160"/>
          </w:tcPr>
          <w:p>
            <w:r>
              <w:t>5.520864</w:t>
            </w:r>
          </w:p>
        </w:tc>
      </w:tr>
      <w:tr>
        <w:tc>
          <w:tcPr>
            <w:tcW w:type="dxa" w:w="2160"/>
          </w:tcPr>
          <w:p>
            <w:r>
              <w:t>Turkey</w:t>
            </w:r>
          </w:p>
        </w:tc>
        <w:tc>
          <w:tcPr>
            <w:tcW w:type="dxa" w:w="2160"/>
          </w:tcPr>
          <w:p>
            <w:r>
              <w:t>2.18</w:t>
            </w:r>
          </w:p>
        </w:tc>
        <w:tc>
          <w:tcPr>
            <w:tcW w:type="dxa" w:w="2160"/>
          </w:tcPr>
          <w:p>
            <w:r>
              <w:t>TRY</w:t>
            </w:r>
          </w:p>
        </w:tc>
        <w:tc>
          <w:tcPr>
            <w:tcW w:type="dxa" w:w="2160"/>
          </w:tcPr>
          <w:p>
            <w:r>
              <w:t>8.695119</w:t>
            </w:r>
          </w:p>
        </w:tc>
      </w:tr>
      <w:tr>
        <w:tc>
          <w:tcPr>
            <w:tcW w:type="dxa" w:w="2160"/>
          </w:tcPr>
          <w:p>
            <w:r>
              <w:t>Croatia</w:t>
            </w:r>
          </w:p>
        </w:tc>
        <w:tc>
          <w:tcPr>
            <w:tcW w:type="dxa" w:w="2160"/>
          </w:tcPr>
          <w:p>
            <w:r>
              <w:t>1.50</w:t>
            </w:r>
          </w:p>
        </w:tc>
        <w:tc>
          <w:tcPr>
            <w:tcW w:type="dxa" w:w="2160"/>
          </w:tcPr>
          <w:p>
            <w:r>
              <w:t>HRK</w:t>
            </w:r>
          </w:p>
        </w:tc>
        <w:tc>
          <w:tcPr>
            <w:tcW w:type="dxa" w:w="2160"/>
          </w:tcPr>
          <w:p>
            <w:r>
              <w:t>12.017218</w:t>
            </w:r>
          </w:p>
        </w:tc>
      </w:tr>
    </w:tbl>
    <w:p/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0.002000</w:t>
            </w:r>
          </w:p>
        </w:tc>
        <w:tc>
          <w:tcPr>
            <w:tcW w:type="dxa" w:w="2160"/>
          </w:tcPr>
          <w:p>
            <w:r>
              <w:t>▲ +24999900.00%</w:t>
            </w:r>
          </w:p>
        </w:tc>
      </w:tr>
      <w:tr>
        <w:tc>
          <w:tcPr>
            <w:tcW w:type="dxa" w:w="2160"/>
          </w:tcPr>
          <w:p>
            <w:r>
              <w:t>ARS</w:t>
            </w:r>
          </w:p>
        </w:tc>
        <w:tc>
          <w:tcPr>
            <w:tcW w:type="dxa" w:w="2160"/>
          </w:tcPr>
          <w:p>
            <w:r>
              <w:t>104.000000</w:t>
            </w:r>
          </w:p>
        </w:tc>
        <w:tc>
          <w:tcPr>
            <w:tcW w:type="dxa" w:w="2160"/>
          </w:tcPr>
          <w:p>
            <w:r>
              <w:t>0.009615</w:t>
            </w:r>
          </w:p>
        </w:tc>
        <w:tc>
          <w:tcPr>
            <w:tcW w:type="dxa" w:w="2160"/>
          </w:tcPr>
          <w:p>
            <w:r>
              <w:t>▲ +1081500.00%</w:t>
            </w:r>
          </w:p>
        </w:tc>
      </w:tr>
      <w:tr>
        <w:tc>
          <w:tcPr>
            <w:tcW w:type="dxa" w:w="2160"/>
          </w:tcPr>
          <w:p>
            <w:r>
              <w:t>AUD</w:t>
            </w:r>
          </w:p>
        </w:tc>
        <w:tc>
          <w:tcPr>
            <w:tcW w:type="dxa" w:w="2160"/>
          </w:tcPr>
          <w:p>
            <w:r>
              <w:t>30.000000</w:t>
            </w:r>
          </w:p>
        </w:tc>
        <w:tc>
          <w:tcPr>
            <w:tcW w:type="dxa" w:w="2160"/>
          </w:tcPr>
          <w:p>
            <w:r>
              <w:t>0.033333</w:t>
            </w:r>
          </w:p>
        </w:tc>
        <w:tc>
          <w:tcPr>
            <w:tcW w:type="dxa" w:w="2160"/>
          </w:tcPr>
          <w:p>
            <w:r>
              <w:t>▲ +89900.00%</w:t>
            </w:r>
          </w:p>
        </w:tc>
      </w:tr>
      <w:tr>
        <w:tc>
          <w:tcPr>
            <w:tcW w:type="dxa" w:w="2160"/>
          </w:tcPr>
          <w:p>
            <w:r>
              <w:t>BAM</w:t>
            </w:r>
          </w:p>
        </w:tc>
        <w:tc>
          <w:tcPr>
            <w:tcW w:type="dxa" w:w="2160"/>
          </w:tcPr>
          <w:p>
            <w:r>
              <w:t>49.500000</w:t>
            </w:r>
          </w:p>
        </w:tc>
        <w:tc>
          <w:tcPr>
            <w:tcW w:type="dxa" w:w="2160"/>
          </w:tcPr>
          <w:p>
            <w:r>
              <w:t>0.037736</w:t>
            </w:r>
          </w:p>
        </w:tc>
        <w:tc>
          <w:tcPr>
            <w:tcW w:type="dxa" w:w="2160"/>
          </w:tcPr>
          <w:p>
            <w:r>
              <w:t>▲ +131075.00%</w:t>
            </w:r>
          </w:p>
        </w:tc>
      </w:tr>
      <w:tr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49.995000</w:t>
            </w:r>
          </w:p>
        </w:tc>
        <w:tc>
          <w:tcPr>
            <w:tcW w:type="dxa" w:w="2160"/>
          </w:tcPr>
          <w:p>
            <w:r>
              <w:t>0.020002</w:t>
            </w:r>
          </w:p>
        </w:tc>
        <w:tc>
          <w:tcPr>
            <w:tcW w:type="dxa" w:w="2160"/>
          </w:tcPr>
          <w:p>
            <w:r>
              <w:t>▲ +249850.00%</w:t>
            </w:r>
          </w:p>
        </w:tc>
      </w:tr>
      <w:tr>
        <w:tc>
          <w:tcPr>
            <w:tcW w:type="dxa" w:w="2160"/>
          </w:tcPr>
          <w:p>
            <w:r>
              <w:t>BRL</w:t>
            </w:r>
          </w:p>
        </w:tc>
        <w:tc>
          <w:tcPr>
            <w:tcW w:type="dxa" w:w="2160"/>
          </w:tcPr>
          <w:p>
            <w:r>
              <w:t>18.000000</w:t>
            </w:r>
          </w:p>
        </w:tc>
        <w:tc>
          <w:tcPr>
            <w:tcW w:type="dxa" w:w="2160"/>
          </w:tcPr>
          <w:p>
            <w:r>
              <w:t>0.052632</w:t>
            </w:r>
          </w:p>
        </w:tc>
        <w:tc>
          <w:tcPr>
            <w:tcW w:type="dxa" w:w="2160"/>
          </w:tcPr>
          <w:p>
            <w:r>
              <w:t>▲ +34100.00%</w:t>
            </w:r>
          </w:p>
        </w:tc>
      </w:tr>
      <w:tr>
        <w:tc>
          <w:tcPr>
            <w:tcW w:type="dxa" w:w="2160"/>
          </w:tcPr>
          <w:p>
            <w:r>
              <w:t>CLP</w:t>
            </w:r>
          </w:p>
        </w:tc>
        <w:tc>
          <w:tcPr>
            <w:tcW w:type="dxa" w:w="2160"/>
          </w:tcPr>
          <w:p>
            <w:r>
              <w:t>20.000000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▲ +39900.00%</w:t>
            </w:r>
          </w:p>
        </w:tc>
      </w:tr>
      <w:tr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9.270000</w:t>
            </w:r>
          </w:p>
        </w:tc>
        <w:tc>
          <w:tcPr>
            <w:tcW w:type="dxa" w:w="2160"/>
          </w:tcPr>
          <w:p>
            <w:r>
              <w:t>0.106496</w:t>
            </w:r>
          </w:p>
        </w:tc>
        <w:tc>
          <w:tcPr>
            <w:tcW w:type="dxa" w:w="2160"/>
          </w:tcPr>
          <w:p>
            <w:r>
              <w:t>▲ +8604.53%</w:t>
            </w:r>
          </w:p>
        </w:tc>
      </w:tr>
      <w:tr>
        <w:tc>
          <w:tcPr>
            <w:tcW w:type="dxa" w:w="2160"/>
          </w:tcPr>
          <w:p>
            <w:r>
              <w:t>COP</w:t>
            </w:r>
          </w:p>
        </w:tc>
        <w:tc>
          <w:tcPr>
            <w:tcW w:type="dxa" w:w="2160"/>
          </w:tcPr>
          <w:p>
            <w:r>
              <w:t>99.500000</w:t>
            </w:r>
          </w:p>
        </w:tc>
        <w:tc>
          <w:tcPr>
            <w:tcW w:type="dxa" w:w="2160"/>
          </w:tcPr>
          <w:p>
            <w:r>
              <w:t>0.010050</w:t>
            </w:r>
          </w:p>
        </w:tc>
        <w:tc>
          <w:tcPr>
            <w:tcW w:type="dxa" w:w="2160"/>
          </w:tcPr>
          <w:p>
            <w:r>
              <w:t>▲ +989925.00%</w:t>
            </w:r>
          </w:p>
        </w:tc>
      </w:tr>
      <w:tr>
        <w:tc>
          <w:tcPr>
            <w:tcW w:type="dxa" w:w="2160"/>
          </w:tcPr>
          <w:p>
            <w:r>
              <w:t>DEM</w:t>
            </w:r>
          </w:p>
        </w:tc>
        <w:tc>
          <w:tcPr>
            <w:tcW w:type="dxa" w:w="2160"/>
          </w:tcPr>
          <w:p>
            <w:r>
              <w:t>10.000000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▲ +9900.00%</w:t>
            </w:r>
          </w:p>
        </w:tc>
      </w:tr>
      <w:tr>
        <w:tc>
          <w:tcPr>
            <w:tcW w:type="dxa" w:w="2160"/>
          </w:tcPr>
          <w:p>
            <w:r>
              <w:t>EGP</w:t>
            </w:r>
          </w:p>
        </w:tc>
        <w:tc>
          <w:tcPr>
            <w:tcW w:type="dxa" w:w="2160"/>
          </w:tcPr>
          <w:p>
            <w:r>
              <w:t>55.000000</w:t>
            </w:r>
          </w:p>
        </w:tc>
        <w:tc>
          <w:tcPr>
            <w:tcW w:type="dxa" w:w="2160"/>
          </w:tcPr>
          <w:p>
            <w:r>
              <w:t>0.019231</w:t>
            </w:r>
          </w:p>
        </w:tc>
        <w:tc>
          <w:tcPr>
            <w:tcW w:type="dxa" w:w="2160"/>
          </w:tcPr>
          <w:p>
            <w:r>
              <w:t>▲ +285900.00%</w:t>
            </w:r>
          </w:p>
        </w:tc>
      </w:tr>
      <w:tr>
        <w:tc>
          <w:tcPr>
            <w:tcW w:type="dxa" w:w="2160"/>
          </w:tcPr>
          <w:p>
            <w:r>
              <w:t>ESP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▲ +2400.00%</w:t>
            </w:r>
          </w:p>
        </w:tc>
      </w:tr>
      <w:tr>
        <w:tc>
          <w:tcPr>
            <w:tcW w:type="dxa" w:w="2160"/>
          </w:tcPr>
          <w:p>
            <w:r>
              <w:t>FRF</w:t>
            </w:r>
          </w:p>
        </w:tc>
        <w:tc>
          <w:tcPr>
            <w:tcW w:type="dxa" w:w="2160"/>
          </w:tcPr>
          <w:p>
            <w:r>
              <w:t>30.000000</w:t>
            </w:r>
          </w:p>
        </w:tc>
        <w:tc>
          <w:tcPr>
            <w:tcW w:type="dxa" w:w="2160"/>
          </w:tcPr>
          <w:p>
            <w:r>
              <w:t>0.033333</w:t>
            </w:r>
          </w:p>
        </w:tc>
        <w:tc>
          <w:tcPr>
            <w:tcW w:type="dxa" w:w="2160"/>
          </w:tcPr>
          <w:p>
            <w:r>
              <w:t>▲ +89900.00%</w:t>
            </w:r>
          </w:p>
        </w:tc>
      </w:tr>
      <w:tr>
        <w:tc>
          <w:tcPr>
            <w:tcW w:type="dxa" w:w="2160"/>
          </w:tcPr>
          <w:p>
            <w:r>
              <w:t>GBP</w:t>
            </w:r>
          </w:p>
        </w:tc>
        <w:tc>
          <w:tcPr>
            <w:tcW w:type="dxa" w:w="2160"/>
          </w:tcPr>
          <w:p>
            <w:r>
              <w:t>20.500000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▲ +36800.00%</w:t>
            </w:r>
          </w:p>
        </w:tc>
      </w:tr>
      <w:tr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15.000000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▲ +22400.00%</w:t>
            </w:r>
          </w:p>
        </w:tc>
      </w:tr>
      <w:tr>
        <w:tc>
          <w:tcPr>
            <w:tcW w:type="dxa" w:w="2160"/>
          </w:tcPr>
          <w:p>
            <w:r>
              <w:t>GRD</w:t>
            </w:r>
          </w:p>
        </w:tc>
        <w:tc>
          <w:tcPr>
            <w:tcW w:type="dxa" w:w="2160"/>
          </w:tcPr>
          <w:p>
            <w:r>
              <w:t>25.700000</w:t>
            </w:r>
          </w:p>
        </w:tc>
        <w:tc>
          <w:tcPr>
            <w:tcW w:type="dxa" w:w="2160"/>
          </w:tcPr>
          <w:p>
            <w:r>
              <w:t>0.038911</w:t>
            </w:r>
          </w:p>
        </w:tc>
        <w:tc>
          <w:tcPr>
            <w:tcW w:type="dxa" w:w="2160"/>
          </w:tcPr>
          <w:p>
            <w:r>
              <w:t>▲ +65949.00%</w:t>
            </w:r>
          </w:p>
        </w:tc>
      </w:tr>
      <w:tr>
        <w:tc>
          <w:tcPr>
            <w:tcW w:type="dxa" w:w="2160"/>
          </w:tcPr>
          <w:p>
            <w:r>
              <w:t>HRK</w:t>
            </w:r>
          </w:p>
        </w:tc>
        <w:tc>
          <w:tcPr>
            <w:tcW w:type="dxa" w:w="2160"/>
          </w:tcPr>
          <w:p>
            <w:r>
              <w:t>8.000000</w:t>
            </w:r>
          </w:p>
        </w:tc>
        <w:tc>
          <w:tcPr>
            <w:tcW w:type="dxa" w:w="2160"/>
          </w:tcPr>
          <w:p>
            <w:r>
              <w:t>0.103199</w:t>
            </w:r>
          </w:p>
        </w:tc>
        <w:tc>
          <w:tcPr>
            <w:tcW w:type="dxa" w:w="2160"/>
          </w:tcPr>
          <w:p>
            <w:r>
              <w:t>▲ +7652.00%</w:t>
            </w:r>
          </w:p>
        </w:tc>
      </w:tr>
      <w:tr>
        <w:tc>
          <w:tcPr>
            <w:tcW w:type="dxa" w:w="2160"/>
          </w:tcPr>
          <w:p>
            <w:r>
              <w:t>HUF</w:t>
            </w:r>
          </w:p>
        </w:tc>
        <w:tc>
          <w:tcPr>
            <w:tcW w:type="dxa" w:w="2160"/>
          </w:tcPr>
          <w:p>
            <w:r>
              <w:t>13.990000</w:t>
            </w:r>
          </w:p>
        </w:tc>
        <w:tc>
          <w:tcPr>
            <w:tcW w:type="dxa" w:w="2160"/>
          </w:tcPr>
          <w:p>
            <w:r>
              <w:t>0.027778</w:t>
            </w:r>
          </w:p>
        </w:tc>
        <w:tc>
          <w:tcPr>
            <w:tcW w:type="dxa" w:w="2160"/>
          </w:tcPr>
          <w:p>
            <w:r>
              <w:t>▲ +50264.00%</w:t>
            </w:r>
          </w:p>
        </w:tc>
      </w:tr>
      <w:tr>
        <w:tc>
          <w:tcPr>
            <w:tcW w:type="dxa" w:w="2160"/>
          </w:tcPr>
          <w:p>
            <w:r>
              <w:t>IDR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▲ +999900.00%</w:t>
            </w:r>
          </w:p>
        </w:tc>
      </w:tr>
      <w:tr>
        <w:tc>
          <w:tcPr>
            <w:tcW w:type="dxa" w:w="2160"/>
          </w:tcPr>
          <w:p>
            <w:r>
              <w:t>IEP</w:t>
            </w:r>
          </w:p>
        </w:tc>
        <w:tc>
          <w:tcPr>
            <w:tcW w:type="dxa" w:w="2160"/>
          </w:tcPr>
          <w:p>
            <w:r>
              <w:t>29.996000</w:t>
            </w:r>
          </w:p>
        </w:tc>
        <w:tc>
          <w:tcPr>
            <w:tcW w:type="dxa" w:w="2160"/>
          </w:tcPr>
          <w:p>
            <w:r>
              <w:t>0.033338</w:t>
            </w:r>
          </w:p>
        </w:tc>
        <w:tc>
          <w:tcPr>
            <w:tcW w:type="dxa" w:w="2160"/>
          </w:tcPr>
          <w:p>
            <w:r>
              <w:t>▲ +89876.00%</w:t>
            </w:r>
          </w:p>
        </w:tc>
      </w:tr>
      <w:tr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20.000000</w:t>
            </w:r>
          </w:p>
        </w:tc>
        <w:tc>
          <w:tcPr>
            <w:tcW w:type="dxa" w:w="2160"/>
          </w:tcPr>
          <w:p>
            <w:r>
              <w:t>0.060790</w:t>
            </w:r>
          </w:p>
        </w:tc>
        <w:tc>
          <w:tcPr>
            <w:tcW w:type="dxa" w:w="2160"/>
          </w:tcPr>
          <w:p>
            <w:r>
              <w:t>▲ +32800.00%</w:t>
            </w:r>
          </w:p>
        </w:tc>
      </w:tr>
      <w:tr>
        <w:tc>
          <w:tcPr>
            <w:tcW w:type="dxa" w:w="2160"/>
          </w:tcPr>
          <w:p>
            <w:r>
              <w:t>IQD</w:t>
            </w:r>
          </w:p>
        </w:tc>
        <w:tc>
          <w:tcPr>
            <w:tcW w:type="dxa" w:w="2160"/>
          </w:tcPr>
          <w:p>
            <w:r>
              <w:t>15.000000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▲ +22400.00%</w:t>
            </w:r>
          </w:p>
        </w:tc>
      </w:tr>
      <w:tr>
        <w:tc>
          <w:tcPr>
            <w:tcW w:type="dxa" w:w="2160"/>
          </w:tcPr>
          <w:p>
            <w:r>
              <w:t>IRR</w:t>
            </w:r>
          </w:p>
        </w:tc>
        <w:tc>
          <w:tcPr>
            <w:tcW w:type="dxa" w:w="2160"/>
          </w:tcPr>
          <w:p>
            <w:r>
              <w:t>999.000000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▲ +99800000.00%</w:t>
            </w:r>
          </w:p>
        </w:tc>
      </w:tr>
      <w:tr>
        <w:tc>
          <w:tcPr>
            <w:tcW w:type="dxa" w:w="2160"/>
          </w:tcPr>
          <w:p>
            <w:r>
              <w:t>ITL</w:t>
            </w:r>
          </w:p>
        </w:tc>
        <w:tc>
          <w:tcPr>
            <w:tcW w:type="dxa" w:w="2160"/>
          </w:tcPr>
          <w:p>
            <w:r>
              <w:t>45.999000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▲ +91898.00%</w:t>
            </w:r>
          </w:p>
        </w:tc>
      </w:tr>
      <w:tr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80.500000</w:t>
            </w:r>
          </w:p>
        </w:tc>
        <w:tc>
          <w:tcPr>
            <w:tcW w:type="dxa" w:w="2160"/>
          </w:tcPr>
          <w:p>
            <w:r>
              <w:t>0.020952</w:t>
            </w:r>
          </w:p>
        </w:tc>
        <w:tc>
          <w:tcPr>
            <w:tcW w:type="dxa" w:w="2160"/>
          </w:tcPr>
          <w:p>
            <w:r>
              <w:t>▲ +384118.45%</w:t>
            </w:r>
          </w:p>
        </w:tc>
      </w:tr>
      <w:tr>
        <w:tc>
          <w:tcPr>
            <w:tcW w:type="dxa" w:w="2160"/>
          </w:tcPr>
          <w:p>
            <w:r>
              <w:t>KRW</w:t>
            </w:r>
          </w:p>
        </w:tc>
        <w:tc>
          <w:tcPr>
            <w:tcW w:type="dxa" w:w="2160"/>
          </w:tcPr>
          <w:p>
            <w:r>
              <w:t>18.000000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▲ +32300.00%</w:t>
            </w:r>
          </w:p>
        </w:tc>
      </w:tr>
      <w:tr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261.000000</w:t>
            </w:r>
          </w:p>
        </w:tc>
        <w:tc>
          <w:tcPr>
            <w:tcW w:type="dxa" w:w="2160"/>
          </w:tcPr>
          <w:p>
            <w:r>
              <w:t>0.003831</w:t>
            </w:r>
          </w:p>
        </w:tc>
        <w:tc>
          <w:tcPr>
            <w:tcW w:type="dxa" w:w="2160"/>
          </w:tcPr>
          <w:p>
            <w:r>
              <w:t>▲ +6812000.00%</w:t>
            </w:r>
          </w:p>
        </w:tc>
      </w:tr>
      <w:tr>
        <w:tc>
          <w:tcPr>
            <w:tcW w:type="dxa" w:w="2160"/>
          </w:tcPr>
          <w:p>
            <w:r>
              <w:t>MKD</w:t>
            </w:r>
          </w:p>
        </w:tc>
        <w:tc>
          <w:tcPr>
            <w:tcW w:type="dxa" w:w="2160"/>
          </w:tcPr>
          <w:p>
            <w:r>
              <w:t>999.000000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▲ +99800000.00%</w:t>
            </w:r>
          </w:p>
        </w:tc>
      </w:tr>
      <w:tr>
        <w:tc>
          <w:tcPr>
            <w:tcW w:type="dxa" w:w="2160"/>
          </w:tcPr>
          <w:p>
            <w:r>
              <w:t>MXN</w:t>
            </w:r>
          </w:p>
        </w:tc>
        <w:tc>
          <w:tcPr>
            <w:tcW w:type="dxa" w:w="2160"/>
          </w:tcPr>
          <w:p>
            <w:r>
              <w:t>97.865000</w:t>
            </w:r>
          </w:p>
        </w:tc>
        <w:tc>
          <w:tcPr>
            <w:tcW w:type="dxa" w:w="2160"/>
          </w:tcPr>
          <w:p>
            <w:r>
              <w:t>0.010218</w:t>
            </w:r>
          </w:p>
        </w:tc>
        <w:tc>
          <w:tcPr>
            <w:tcW w:type="dxa" w:w="2160"/>
          </w:tcPr>
          <w:p>
            <w:r>
              <w:t>▲ +957655.82%</w:t>
            </w:r>
          </w:p>
        </w:tc>
      </w:tr>
      <w:tr>
        <w:tc>
          <w:tcPr>
            <w:tcW w:type="dxa" w:w="2160"/>
          </w:tcPr>
          <w:p>
            <w:r>
              <w:t>NIS</w:t>
            </w:r>
          </w:p>
        </w:tc>
        <w:tc>
          <w:tcPr>
            <w:tcW w:type="dxa" w:w="2160"/>
          </w:tcPr>
          <w:p>
            <w:r>
              <w:t>3.295000</w:t>
            </w:r>
          </w:p>
        </w:tc>
        <w:tc>
          <w:tcPr>
            <w:tcW w:type="dxa" w:w="2160"/>
          </w:tcPr>
          <w:p>
            <w:r>
              <w:t>0.303490</w:t>
            </w:r>
          </w:p>
        </w:tc>
        <w:tc>
          <w:tcPr>
            <w:tcW w:type="dxa" w:w="2160"/>
          </w:tcPr>
          <w:p>
            <w:r>
              <w:t>▲ +985.70%</w:t>
            </w:r>
          </w:p>
        </w:tc>
      </w:tr>
      <w:tr>
        <w:tc>
          <w:tcPr>
            <w:tcW w:type="dxa" w:w="2160"/>
          </w:tcPr>
          <w:p>
            <w:r>
              <w:t>PEN</w:t>
            </w:r>
          </w:p>
        </w:tc>
        <w:tc>
          <w:tcPr>
            <w:tcW w:type="dxa" w:w="2160"/>
          </w:tcPr>
          <w:p>
            <w:r>
              <w:t>50.000000</w:t>
            </w:r>
          </w:p>
        </w:tc>
        <w:tc>
          <w:tcPr>
            <w:tcW w:type="dxa" w:w="2160"/>
          </w:tcPr>
          <w:p>
            <w:r>
              <w:t>0.022989</w:t>
            </w:r>
          </w:p>
        </w:tc>
        <w:tc>
          <w:tcPr>
            <w:tcW w:type="dxa" w:w="2160"/>
          </w:tcPr>
          <w:p>
            <w:r>
              <w:t>▲ +217400.00%</w:t>
            </w:r>
          </w:p>
        </w:tc>
      </w:tr>
      <w:tr>
        <w:tc>
          <w:tcPr>
            <w:tcW w:type="dxa" w:w="2160"/>
          </w:tcPr>
          <w:p>
            <w:r>
              <w:t>PHP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▲ +999900.00%</w:t>
            </w:r>
          </w:p>
        </w:tc>
      </w:tr>
      <w:tr>
        <w:tc>
          <w:tcPr>
            <w:tcW w:type="dxa" w:w="2160"/>
          </w:tcPr>
          <w:p>
            <w:r>
              <w:t>PKR</w:t>
            </w:r>
          </w:p>
        </w:tc>
        <w:tc>
          <w:tcPr>
            <w:tcW w:type="dxa" w:w="2160"/>
          </w:tcPr>
          <w:p>
            <w:r>
              <w:t>290.000000</w:t>
            </w:r>
          </w:p>
        </w:tc>
        <w:tc>
          <w:tcPr>
            <w:tcW w:type="dxa" w:w="2160"/>
          </w:tcPr>
          <w:p>
            <w:r>
              <w:t>0.003448</w:t>
            </w:r>
          </w:p>
        </w:tc>
        <w:tc>
          <w:tcPr>
            <w:tcW w:type="dxa" w:w="2160"/>
          </w:tcPr>
          <w:p>
            <w:r>
              <w:t>▲ +8409900.00%</w:t>
            </w:r>
          </w:p>
        </w:tc>
      </w:tr>
      <w:tr>
        <w:tc>
          <w:tcPr>
            <w:tcW w:type="dxa" w:w="2160"/>
          </w:tcPr>
          <w:p>
            <w:r>
              <w:t>PLN</w:t>
            </w:r>
          </w:p>
        </w:tc>
        <w:tc>
          <w:tcPr>
            <w:tcW w:type="dxa" w:w="2160"/>
          </w:tcPr>
          <w:p>
            <w:r>
              <w:t>4.400000</w:t>
            </w:r>
          </w:p>
        </w:tc>
        <w:tc>
          <w:tcPr>
            <w:tcW w:type="dxa" w:w="2160"/>
          </w:tcPr>
          <w:p>
            <w:r>
              <w:t>0.227273</w:t>
            </w:r>
          </w:p>
        </w:tc>
        <w:tc>
          <w:tcPr>
            <w:tcW w:type="dxa" w:w="2160"/>
          </w:tcPr>
          <w:p>
            <w:r>
              <w:t>▲ +1836.00%</w:t>
            </w:r>
          </w:p>
        </w:tc>
      </w:tr>
      <w:tr>
        <w:tc>
          <w:tcPr>
            <w:tcW w:type="dxa" w:w="2160"/>
          </w:tcPr>
          <w:p>
            <w:r>
              <w:t>PTE</w:t>
            </w:r>
          </w:p>
        </w:tc>
        <w:tc>
          <w:tcPr>
            <w:tcW w:type="dxa" w:w="2160"/>
          </w:tcPr>
          <w:p>
            <w:r>
              <w:t>16.000000</w:t>
            </w:r>
          </w:p>
        </w:tc>
        <w:tc>
          <w:tcPr>
            <w:tcW w:type="dxa" w:w="2160"/>
          </w:tcPr>
          <w:p>
            <w:r>
              <w:t>0.062500</w:t>
            </w:r>
          </w:p>
        </w:tc>
        <w:tc>
          <w:tcPr>
            <w:tcW w:type="dxa" w:w="2160"/>
          </w:tcPr>
          <w:p>
            <w:r>
              <w:t>▲ +25500.00%</w:t>
            </w:r>
          </w:p>
        </w:tc>
      </w:tr>
      <w:tr>
        <w:tc>
          <w:tcPr>
            <w:tcW w:type="dxa" w:w="2160"/>
          </w:tcPr>
          <w:p>
            <w:r>
              <w:t>RON</w:t>
            </w:r>
          </w:p>
        </w:tc>
        <w:tc>
          <w:tcPr>
            <w:tcW w:type="dxa" w:w="2160"/>
          </w:tcPr>
          <w:p>
            <w:r>
              <w:t>999.500000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▲ +99899925.00%</w:t>
            </w:r>
          </w:p>
        </w:tc>
      </w:tr>
      <w:tr>
        <w:tc>
          <w:tcPr>
            <w:tcW w:type="dxa" w:w="2160"/>
          </w:tcPr>
          <w:p>
            <w:r>
              <w:t>RSD</w:t>
            </w:r>
          </w:p>
        </w:tc>
        <w:tc>
          <w:tcPr>
            <w:tcW w:type="dxa" w:w="2160"/>
          </w:tcPr>
          <w:p>
            <w:r>
              <w:t>15.000000</w:t>
            </w:r>
          </w:p>
        </w:tc>
        <w:tc>
          <w:tcPr>
            <w:tcW w:type="dxa" w:w="2160"/>
          </w:tcPr>
          <w:p>
            <w:r>
              <w:t>0.054054</w:t>
            </w:r>
          </w:p>
        </w:tc>
        <w:tc>
          <w:tcPr>
            <w:tcW w:type="dxa" w:w="2160"/>
          </w:tcPr>
          <w:p>
            <w:r>
              <w:t>▲ +27650.00%</w:t>
            </w:r>
          </w:p>
        </w:tc>
      </w:tr>
      <w:tr>
        <w:tc>
          <w:tcPr>
            <w:tcW w:type="dxa" w:w="2160"/>
          </w:tcPr>
          <w:p>
            <w:r>
              <w:t>RUB</w:t>
            </w:r>
          </w:p>
        </w:tc>
        <w:tc>
          <w:tcPr>
            <w:tcW w:type="dxa" w:w="2160"/>
          </w:tcPr>
          <w:p>
            <w:r>
              <w:t>74.480000</w:t>
            </w:r>
          </w:p>
        </w:tc>
        <w:tc>
          <w:tcPr>
            <w:tcW w:type="dxa" w:w="2160"/>
          </w:tcPr>
          <w:p>
            <w:r>
              <w:t>0.013426</w:t>
            </w:r>
          </w:p>
        </w:tc>
        <w:tc>
          <w:tcPr>
            <w:tcW w:type="dxa" w:w="2160"/>
          </w:tcPr>
          <w:p>
            <w:r>
              <w:t>▲ +554627.04%</w:t>
            </w:r>
          </w:p>
        </w:tc>
      </w:tr>
      <w:tr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0.016667</w:t>
            </w:r>
          </w:p>
        </w:tc>
        <w:tc>
          <w:tcPr>
            <w:tcW w:type="dxa" w:w="2160"/>
          </w:tcPr>
          <w:p>
            <w:r>
              <w:t>▲ +599900.00%</w:t>
            </w:r>
          </w:p>
        </w:tc>
      </w:tr>
      <w:tr>
        <w:tc>
          <w:tcPr>
            <w:tcW w:type="dxa" w:w="2160"/>
          </w:tcPr>
          <w:p>
            <w:r>
              <w:t>SEK</w:t>
            </w:r>
          </w:p>
        </w:tc>
        <w:tc>
          <w:tcPr>
            <w:tcW w:type="dxa" w:w="2160"/>
          </w:tcPr>
          <w:p>
            <w:r>
              <w:t>20.000000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▲ +39900.00%</w:t>
            </w:r>
          </w:p>
        </w:tc>
      </w:tr>
      <w:tr>
        <w:tc>
          <w:tcPr>
            <w:tcW w:type="dxa" w:w="2160"/>
          </w:tcPr>
          <w:p>
            <w:r>
              <w:t>SIT</w:t>
            </w:r>
          </w:p>
        </w:tc>
        <w:tc>
          <w:tcPr>
            <w:tcW w:type="dxa" w:w="2160"/>
          </w:tcPr>
          <w:p>
            <w:r>
              <w:t>15.000000</w:t>
            </w:r>
          </w:p>
        </w:tc>
        <w:tc>
          <w:tcPr>
            <w:tcW w:type="dxa" w:w="2160"/>
          </w:tcPr>
          <w:p>
            <w:r>
              <w:t>0.083333</w:t>
            </w:r>
          </w:p>
        </w:tc>
        <w:tc>
          <w:tcPr>
            <w:tcW w:type="dxa" w:w="2160"/>
          </w:tcPr>
          <w:p>
            <w:r>
              <w:t>▲ +17900.00%</w:t>
            </w:r>
          </w:p>
        </w:tc>
      </w:tr>
      <w:tr>
        <w:tc>
          <w:tcPr>
            <w:tcW w:type="dxa" w:w="2160"/>
          </w:tcPr>
          <w:p>
            <w:r>
              <w:t>TRY</w:t>
            </w:r>
          </w:p>
        </w:tc>
        <w:tc>
          <w:tcPr>
            <w:tcW w:type="dxa" w:w="2160"/>
          </w:tcPr>
          <w:p>
            <w:r>
              <w:t>3.991000</w:t>
            </w:r>
          </w:p>
        </w:tc>
        <w:tc>
          <w:tcPr>
            <w:tcW w:type="dxa" w:w="2160"/>
          </w:tcPr>
          <w:p>
            <w:r>
              <w:t>0.250564</w:t>
            </w:r>
          </w:p>
        </w:tc>
        <w:tc>
          <w:tcPr>
            <w:tcW w:type="dxa" w:w="2160"/>
          </w:tcPr>
          <w:p>
            <w:r>
              <w:t>▲ +1492.81%</w:t>
            </w:r>
          </w:p>
        </w:tc>
      </w:tr>
      <w:tr>
        <w:tc>
          <w:tcPr>
            <w:tcW w:type="dxa" w:w="2160"/>
          </w:tcPr>
          <w:p>
            <w:r>
              <w:t>UAH</w:t>
            </w:r>
          </w:p>
        </w:tc>
        <w:tc>
          <w:tcPr>
            <w:tcW w:type="dxa" w:w="2160"/>
          </w:tcPr>
          <w:p>
            <w:r>
              <w:t>19.667500</w:t>
            </w:r>
          </w:p>
        </w:tc>
        <w:tc>
          <w:tcPr>
            <w:tcW w:type="dxa" w:w="2160"/>
          </w:tcPr>
          <w:p>
            <w:r>
              <w:t>0.050845</w:t>
            </w:r>
          </w:p>
        </w:tc>
        <w:tc>
          <w:tcPr>
            <w:tcW w:type="dxa" w:w="2160"/>
          </w:tcPr>
          <w:p>
            <w:r>
              <w:t>▲ +38581.06%</w:t>
            </w:r>
          </w:p>
        </w:tc>
      </w:tr>
      <w:tr>
        <w:tc>
          <w:tcPr>
            <w:tcW w:type="dxa" w:w="2160"/>
          </w:tcPr>
          <w:p>
            <w:r>
              <w:t>USD</w:t>
            </w:r>
          </w:p>
        </w:tc>
        <w:tc>
          <w:tcPr>
            <w:tcW w:type="dxa" w:w="2160"/>
          </w:tcPr>
          <w:p>
            <w:r>
              <w:t>15.000000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▲ +22400.00%</w:t>
            </w:r>
          </w:p>
        </w:tc>
      </w:tr>
      <w:tr>
        <w:tc>
          <w:tcPr>
            <w:tcW w:type="dxa" w:w="2160"/>
          </w:tcPr>
          <w:p>
            <w:r>
              <w:t>ZAR</w:t>
            </w:r>
          </w:p>
        </w:tc>
        <w:tc>
          <w:tcPr>
            <w:tcW w:type="dxa" w:w="2160"/>
          </w:tcPr>
          <w:p>
            <w:r>
              <w:t>275.000000</w:t>
            </w:r>
          </w:p>
        </w:tc>
        <w:tc>
          <w:tcPr>
            <w:tcW w:type="dxa" w:w="2160"/>
          </w:tcPr>
          <w:p>
            <w:r>
              <w:t>0.003636</w:t>
            </w:r>
          </w:p>
        </w:tc>
        <w:tc>
          <w:tcPr>
            <w:tcW w:type="dxa" w:w="2160"/>
          </w:tcPr>
          <w:p>
            <w:r>
              <w:t>▲ +7562400.00%</w:t>
            </w:r>
          </w:p>
        </w:tc>
      </w:tr>
    </w:tbl>
    <w:p>
      <w:pPr>
        <w:pStyle w:val="Heading2"/>
      </w:pPr>
      <w:r>
        <w:t>Goods — cheapest offers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Fuel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0.069 PLN</w:t>
            </w:r>
          </w:p>
        </w:tc>
        <w:tc>
          <w:tcPr>
            <w:tcW w:type="dxa" w:w="1234"/>
          </w:tcPr>
          <w:p>
            <w:r>
              <w:t>0.303600</w:t>
            </w:r>
          </w:p>
        </w:tc>
        <w:tc>
          <w:tcPr>
            <w:tcW w:type="dxa" w:w="1234"/>
          </w:tcPr>
          <w:p>
            <w:r>
              <w:t>402</w:t>
            </w:r>
          </w:p>
        </w:tc>
        <w:tc>
          <w:tcPr>
            <w:tcW w:type="dxa" w:w="1234"/>
          </w:tcPr>
          <w:p>
            <w:r>
              <w:t>0.318560</w:t>
            </w:r>
          </w:p>
        </w:tc>
        <w:tc>
          <w:tcPr>
            <w:tcW w:type="dxa" w:w="1234"/>
          </w:tcPr>
          <w:p>
            <w:r>
              <w:t>▲ +137900.00%</w:t>
            </w:r>
          </w:p>
        </w:tc>
      </w:tr>
      <w:tr>
        <w:tc>
          <w:tcPr>
            <w:tcW w:type="dxa" w:w="1234"/>
          </w:tcPr>
          <w:p>
            <w:r>
              <w:t>Grain</w:t>
            </w:r>
          </w:p>
        </w:tc>
        <w:tc>
          <w:tcPr>
            <w:tcW w:type="dxa" w:w="1234"/>
          </w:tcPr>
          <w:p>
            <w:r>
              <w:t>Spain</w:t>
            </w:r>
          </w:p>
        </w:tc>
        <w:tc>
          <w:tcPr>
            <w:tcW w:type="dxa" w:w="1234"/>
          </w:tcPr>
          <w:p>
            <w:r>
              <w:t>0.043 ESP</w:t>
            </w:r>
          </w:p>
        </w:tc>
        <w:tc>
          <w:tcPr>
            <w:tcW w:type="dxa" w:w="1234"/>
          </w:tcPr>
          <w:p>
            <w:r>
              <w:t>0.215000</w:t>
            </w:r>
          </w:p>
        </w:tc>
        <w:tc>
          <w:tcPr>
            <w:tcW w:type="dxa" w:w="1234"/>
          </w:tcPr>
          <w:p>
            <w:r>
              <w:t>134</w:t>
            </w:r>
          </w:p>
        </w:tc>
        <w:tc>
          <w:tcPr>
            <w:tcW w:type="dxa" w:w="1234"/>
          </w:tcPr>
          <w:p>
            <w:r>
              <w:t>0.319000</w:t>
            </w:r>
          </w:p>
        </w:tc>
        <w:tc>
          <w:tcPr>
            <w:tcW w:type="dxa" w:w="1234"/>
          </w:tcPr>
          <w:p>
            <w:r>
              <w:t>▲ +42900.00%</w:t>
            </w:r>
          </w:p>
        </w:tc>
      </w:tr>
      <w:tr>
        <w:tc>
          <w:tcPr>
            <w:tcW w:type="dxa" w:w="1234"/>
          </w:tcPr>
          <w:p>
            <w:r>
              <w:t>Iron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0.064 PLN</w:t>
            </w:r>
          </w:p>
        </w:tc>
        <w:tc>
          <w:tcPr>
            <w:tcW w:type="dxa" w:w="1234"/>
          </w:tcPr>
          <w:p>
            <w:r>
              <w:t>0.281600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0.290400</w:t>
            </w:r>
          </w:p>
        </w:tc>
        <w:tc>
          <w:tcPr>
            <w:tcW w:type="dxa" w:w="1234"/>
          </w:tcPr>
          <w:p>
            <w:r>
              <w:t>▲ +38634.53%</w:t>
            </w:r>
          </w:p>
        </w:tc>
      </w:tr>
      <w:tr>
        <w:tc>
          <w:tcPr>
            <w:tcW w:type="dxa" w:w="1234"/>
          </w:tcPr>
          <w:p>
            <w:r>
              <w:t>Titanium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0.077 PLN</w:t>
            </w:r>
          </w:p>
        </w:tc>
        <w:tc>
          <w:tcPr>
            <w:tcW w:type="dxa" w:w="1234"/>
          </w:tcPr>
          <w:p>
            <w:r>
              <w:t>0.338800</w:t>
            </w:r>
          </w:p>
        </w:tc>
        <w:tc>
          <w:tcPr>
            <w:tcW w:type="dxa" w:w="1234"/>
          </w:tcPr>
          <w:p>
            <w:r>
              <w:t>217</w:t>
            </w:r>
          </w:p>
        </w:tc>
        <w:tc>
          <w:tcPr>
            <w:tcW w:type="dxa" w:w="1234"/>
          </w:tcPr>
          <w:p>
            <w:r>
              <w:t>0.344080</w:t>
            </w:r>
          </w:p>
        </w:tc>
        <w:tc>
          <w:tcPr>
            <w:tcW w:type="dxa" w:w="1234"/>
          </w:tcPr>
          <w:p>
            <w:r>
              <w:t>▲ +98102.90%</w:t>
            </w:r>
          </w:p>
        </w:tc>
      </w:tr>
    </w:tbl>
    <w:p>
      <w:pPr>
        <w:pStyle w:val="Heading3"/>
      </w:pPr>
      <w:r>
        <w:t>Weapon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Weapon Q1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0.032 PLN</w:t>
            </w:r>
          </w:p>
        </w:tc>
        <w:tc>
          <w:tcPr>
            <w:tcW w:type="dxa" w:w="1234"/>
          </w:tcPr>
          <w:p>
            <w:r>
              <w:t>0.140800</w:t>
            </w:r>
          </w:p>
        </w:tc>
        <w:tc>
          <w:tcPr>
            <w:tcW w:type="dxa" w:w="1234"/>
          </w:tcPr>
          <w:p>
            <w:r>
              <w:t>1009</w:t>
            </w:r>
          </w:p>
        </w:tc>
        <w:tc>
          <w:tcPr>
            <w:tcW w:type="dxa" w:w="1234"/>
          </w:tcPr>
          <w:p>
            <w:r>
              <w:t>0.151360</w:t>
            </w:r>
          </w:p>
        </w:tc>
        <w:tc>
          <w:tcPr>
            <w:tcW w:type="dxa" w:w="1234"/>
          </w:tcPr>
          <w:p>
            <w:r>
              <w:t>▲ +65388.37%</w:t>
            </w:r>
          </w:p>
        </w:tc>
      </w:tr>
      <w:tr>
        <w:tc>
          <w:tcPr>
            <w:tcW w:type="dxa" w:w="1234"/>
          </w:tcPr>
          <w:p>
            <w:r>
              <w:t>Weapon Q2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0.056 PLN</w:t>
            </w:r>
          </w:p>
        </w:tc>
        <w:tc>
          <w:tcPr>
            <w:tcW w:type="dxa" w:w="1234"/>
          </w:tcPr>
          <w:p>
            <w:r>
              <w:t>0.246400</w:t>
            </w:r>
          </w:p>
        </w:tc>
        <w:tc>
          <w:tcPr>
            <w:tcW w:type="dxa" w:w="1234"/>
          </w:tcPr>
          <w:p>
            <w:r>
              <w:t>345</w:t>
            </w:r>
          </w:p>
        </w:tc>
        <w:tc>
          <w:tcPr>
            <w:tcW w:type="dxa" w:w="1234"/>
          </w:tcPr>
          <w:p>
            <w:r>
              <w:t>0.253440</w:t>
            </w:r>
          </w:p>
        </w:tc>
        <w:tc>
          <w:tcPr>
            <w:tcW w:type="dxa" w:w="1234"/>
          </w:tcPr>
          <w:p>
            <w:r>
              <w:t>▲ +49081.64%</w:t>
            </w:r>
          </w:p>
        </w:tc>
      </w:tr>
      <w:tr>
        <w:tc>
          <w:tcPr>
            <w:tcW w:type="dxa" w:w="1234"/>
          </w:tcPr>
          <w:p>
            <w:r>
              <w:t>Weapon Q3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0.083 PLN</w:t>
            </w:r>
          </w:p>
        </w:tc>
        <w:tc>
          <w:tcPr>
            <w:tcW w:type="dxa" w:w="1234"/>
          </w:tcPr>
          <w:p>
            <w:r>
              <w:t>0.365200</w:t>
            </w:r>
          </w:p>
        </w:tc>
        <w:tc>
          <w:tcPr>
            <w:tcW w:type="dxa" w:w="1234"/>
          </w:tcPr>
          <w:p>
            <w:r>
              <w:t>235</w:t>
            </w:r>
          </w:p>
        </w:tc>
        <w:tc>
          <w:tcPr>
            <w:tcW w:type="dxa" w:w="1234"/>
          </w:tcPr>
          <w:p>
            <w:r>
              <w:t>0.375760</w:t>
            </w:r>
          </w:p>
        </w:tc>
        <w:tc>
          <w:tcPr>
            <w:tcW w:type="dxa" w:w="1234"/>
          </w:tcPr>
          <w:p>
            <w:r>
              <w:t>▲ +91200.00%</w:t>
            </w:r>
          </w:p>
        </w:tc>
      </w:tr>
      <w:tr>
        <w:tc>
          <w:tcPr>
            <w:tcW w:type="dxa" w:w="1234"/>
          </w:tcPr>
          <w:p>
            <w:r>
              <w:t>Weapon Q4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0.133 PLN</w:t>
            </w:r>
          </w:p>
        </w:tc>
        <w:tc>
          <w:tcPr>
            <w:tcW w:type="dxa" w:w="1234"/>
          </w:tcPr>
          <w:p>
            <w:r>
              <w:t>0.585200</w:t>
            </w:r>
          </w:p>
        </w:tc>
        <w:tc>
          <w:tcPr>
            <w:tcW w:type="dxa" w:w="1234"/>
          </w:tcPr>
          <w:p>
            <w:r>
              <w:t>149</w:t>
            </w:r>
          </w:p>
        </w:tc>
        <w:tc>
          <w:tcPr>
            <w:tcW w:type="dxa" w:w="1234"/>
          </w:tcPr>
          <w:p>
            <w:r>
              <w:t>0.604560</w:t>
            </w:r>
          </w:p>
        </w:tc>
        <w:tc>
          <w:tcPr>
            <w:tcW w:type="dxa" w:w="1234"/>
          </w:tcPr>
          <w:p>
            <w:r>
              <w:t>▲ +83500.00%</w:t>
            </w:r>
          </w:p>
        </w:tc>
      </w:tr>
      <w:tr>
        <w:tc>
          <w:tcPr>
            <w:tcW w:type="dxa" w:w="1234"/>
          </w:tcPr>
          <w:p>
            <w:r>
              <w:t>Weapon Q5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0.215 PLN</w:t>
            </w:r>
          </w:p>
        </w:tc>
        <w:tc>
          <w:tcPr>
            <w:tcW w:type="dxa" w:w="1234"/>
          </w:tcPr>
          <w:p>
            <w:r>
              <w:t>0.946000</w:t>
            </w:r>
          </w:p>
        </w:tc>
        <w:tc>
          <w:tcPr>
            <w:tcW w:type="dxa" w:w="1234"/>
          </w:tcPr>
          <w:p>
            <w:r>
              <w:t>552</w:t>
            </w:r>
          </w:p>
        </w:tc>
        <w:tc>
          <w:tcPr>
            <w:tcW w:type="dxa" w:w="1234"/>
          </w:tcPr>
          <w:p>
            <w:r>
              <w:t>0.953040</w:t>
            </w:r>
          </w:p>
        </w:tc>
        <w:tc>
          <w:tcPr>
            <w:tcW w:type="dxa" w:w="1234"/>
          </w:tcPr>
          <w:p>
            <w:r>
              <w:t>▲ +104894.45%</w:t>
            </w:r>
          </w:p>
        </w:tc>
      </w:tr>
    </w:tbl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Food Q1</w:t>
            </w:r>
          </w:p>
        </w:tc>
        <w:tc>
          <w:tcPr>
            <w:tcW w:type="dxa" w:w="1234"/>
          </w:tcPr>
          <w:p>
            <w:r>
              <w:t>Spain</w:t>
            </w:r>
          </w:p>
        </w:tc>
        <w:tc>
          <w:tcPr>
            <w:tcW w:type="dxa" w:w="1234"/>
          </w:tcPr>
          <w:p>
            <w:r>
              <w:t>0.074 ESP</w:t>
            </w:r>
          </w:p>
        </w:tc>
        <w:tc>
          <w:tcPr>
            <w:tcW w:type="dxa" w:w="1234"/>
          </w:tcPr>
          <w:p>
            <w:r>
              <w:t>0.370000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0.428000</w:t>
            </w:r>
          </w:p>
        </w:tc>
        <w:tc>
          <w:tcPr>
            <w:tcW w:type="dxa" w:w="1234"/>
          </w:tcPr>
          <w:p>
            <w:r>
              <w:t>▲ +147900.00%</w:t>
            </w:r>
          </w:p>
        </w:tc>
      </w:tr>
      <w:tr>
        <w:tc>
          <w:tcPr>
            <w:tcW w:type="dxa" w:w="1234"/>
          </w:tcPr>
          <w:p>
            <w:r>
              <w:t>Food Q2</w:t>
            </w:r>
          </w:p>
        </w:tc>
        <w:tc>
          <w:tcPr>
            <w:tcW w:type="dxa" w:w="1234"/>
          </w:tcPr>
          <w:p>
            <w:r>
              <w:t>Spain</w:t>
            </w:r>
          </w:p>
        </w:tc>
        <w:tc>
          <w:tcPr>
            <w:tcW w:type="dxa" w:w="1234"/>
          </w:tcPr>
          <w:p>
            <w:r>
              <w:t>0.15 ESP</w:t>
            </w:r>
          </w:p>
        </w:tc>
        <w:tc>
          <w:tcPr>
            <w:tcW w:type="dxa" w:w="1234"/>
          </w:tcPr>
          <w:p>
            <w:r>
              <w:t>0.750000</w:t>
            </w:r>
          </w:p>
        </w:tc>
        <w:tc>
          <w:tcPr>
            <w:tcW w:type="dxa" w:w="1234"/>
          </w:tcPr>
          <w:p>
            <w:r>
              <w:t>150</w:t>
            </w:r>
          </w:p>
        </w:tc>
        <w:tc>
          <w:tcPr>
            <w:tcW w:type="dxa" w:w="1234"/>
          </w:tcPr>
          <w:p>
            <w:r>
              <w:t>2.135000</w:t>
            </w:r>
          </w:p>
        </w:tc>
        <w:tc>
          <w:tcPr>
            <w:tcW w:type="dxa" w:w="1234"/>
          </w:tcPr>
          <w:p>
            <w:r>
              <w:t>▲ +62872.29%</w:t>
            </w:r>
          </w:p>
        </w:tc>
      </w:tr>
      <w:tr>
        <w:tc>
          <w:tcPr>
            <w:tcW w:type="dxa" w:w="1234"/>
          </w:tcPr>
          <w:p>
            <w:r>
              <w:t>Food Q3</w:t>
            </w:r>
          </w:p>
        </w:tc>
        <w:tc>
          <w:tcPr>
            <w:tcW w:type="dxa" w:w="1234"/>
          </w:tcPr>
          <w:p>
            <w:r>
              <w:t>Spain</w:t>
            </w:r>
          </w:p>
        </w:tc>
        <w:tc>
          <w:tcPr>
            <w:tcW w:type="dxa" w:w="1234"/>
          </w:tcPr>
          <w:p>
            <w:r>
              <w:t>0.224 ESP</w:t>
            </w:r>
          </w:p>
        </w:tc>
        <w:tc>
          <w:tcPr>
            <w:tcW w:type="dxa" w:w="1234"/>
          </w:tcPr>
          <w:p>
            <w:r>
              <w:t>1.120000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1.232500</w:t>
            </w:r>
          </w:p>
        </w:tc>
        <w:tc>
          <w:tcPr>
            <w:tcW w:type="dxa" w:w="1234"/>
          </w:tcPr>
          <w:p>
            <w:r>
              <w:t>▲ +159671.75%</w:t>
            </w:r>
          </w:p>
        </w:tc>
      </w:tr>
      <w:tr>
        <w:tc>
          <w:tcPr>
            <w:tcW w:type="dxa" w:w="1234"/>
          </w:tcPr>
          <w:p>
            <w:r>
              <w:t>Food Q4</w:t>
            </w:r>
          </w:p>
        </w:tc>
        <w:tc>
          <w:tcPr>
            <w:tcW w:type="dxa" w:w="1234"/>
          </w:tcPr>
          <w:p>
            <w:r>
              <w:t>Spain</w:t>
            </w:r>
          </w:p>
        </w:tc>
        <w:tc>
          <w:tcPr>
            <w:tcW w:type="dxa" w:w="1234"/>
          </w:tcPr>
          <w:p>
            <w:r>
              <w:t>0.299 ESP</w:t>
            </w:r>
          </w:p>
        </w:tc>
        <w:tc>
          <w:tcPr>
            <w:tcW w:type="dxa" w:w="1234"/>
          </w:tcPr>
          <w:p>
            <w:r>
              <w:t>1.495000</w:t>
            </w:r>
          </w:p>
        </w:tc>
        <w:tc>
          <w:tcPr>
            <w:tcW w:type="dxa" w:w="1234"/>
          </w:tcPr>
          <w:p>
            <w:r>
              <w:t>60</w:t>
            </w:r>
          </w:p>
        </w:tc>
        <w:tc>
          <w:tcPr>
            <w:tcW w:type="dxa" w:w="1234"/>
          </w:tcPr>
          <w:p>
            <w:r>
              <w:t>125.498333</w:t>
            </w:r>
          </w:p>
        </w:tc>
        <w:tc>
          <w:tcPr>
            <w:tcW w:type="dxa" w:w="1234"/>
          </w:tcPr>
          <w:p>
            <w:r>
              <w:t>▲ +110558.77%</w:t>
            </w:r>
          </w:p>
        </w:tc>
      </w:tr>
      <w:tr>
        <w:tc>
          <w:tcPr>
            <w:tcW w:type="dxa" w:w="1234"/>
          </w:tcPr>
          <w:p>
            <w:r>
              <w:t>Food Q5</w:t>
            </w:r>
          </w:p>
        </w:tc>
        <w:tc>
          <w:tcPr>
            <w:tcW w:type="dxa" w:w="1234"/>
          </w:tcPr>
          <w:p>
            <w:r>
              <w:t>Spain</w:t>
            </w:r>
          </w:p>
        </w:tc>
        <w:tc>
          <w:tcPr>
            <w:tcW w:type="dxa" w:w="1234"/>
          </w:tcPr>
          <w:p>
            <w:r>
              <w:t>0.474 ESP</w:t>
            </w:r>
          </w:p>
        </w:tc>
        <w:tc>
          <w:tcPr>
            <w:tcW w:type="dxa" w:w="1234"/>
          </w:tcPr>
          <w:p>
            <w:r>
              <w:t>2.370000</w:t>
            </w:r>
          </w:p>
        </w:tc>
        <w:tc>
          <w:tcPr>
            <w:tcW w:type="dxa" w:w="1234"/>
          </w:tcPr>
          <w:p>
            <w:r>
              <w:t>99</w:t>
            </w:r>
          </w:p>
        </w:tc>
        <w:tc>
          <w:tcPr>
            <w:tcW w:type="dxa" w:w="1234"/>
          </w:tcPr>
          <w:p>
            <w:r>
              <w:t>3.182500</w:t>
            </w:r>
          </w:p>
        </w:tc>
        <w:tc>
          <w:tcPr>
            <w:tcW w:type="dxa" w:w="1234"/>
          </w:tcPr>
          <w:p>
            <w:r>
              <w:t>▲ +94586.38%</w:t>
            </w:r>
          </w:p>
        </w:tc>
      </w:tr>
    </w:tbl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Aircraft Q1</w:t>
            </w:r>
          </w:p>
        </w:tc>
        <w:tc>
          <w:tcPr>
            <w:tcW w:type="dxa" w:w="1234"/>
          </w:tcPr>
          <w:p>
            <w:r>
              <w:t>Turkey</w:t>
            </w:r>
          </w:p>
        </w:tc>
        <w:tc>
          <w:tcPr>
            <w:tcW w:type="dxa" w:w="1234"/>
          </w:tcPr>
          <w:p>
            <w:r>
              <w:t>0.099 TRY</w:t>
            </w:r>
          </w:p>
        </w:tc>
        <w:tc>
          <w:tcPr>
            <w:tcW w:type="dxa" w:w="1234"/>
          </w:tcPr>
          <w:p>
            <w:r>
              <w:t>0.395109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0.876424</w:t>
            </w:r>
          </w:p>
        </w:tc>
        <w:tc>
          <w:tcPr>
            <w:tcW w:type="dxa" w:w="1234"/>
          </w:tcPr>
          <w:p>
            <w:r>
              <w:t>▲ +49850.57%</w:t>
            </w:r>
          </w:p>
        </w:tc>
      </w:tr>
      <w:tr>
        <w:tc>
          <w:tcPr>
            <w:tcW w:type="dxa" w:w="1234"/>
          </w:tcPr>
          <w:p>
            <w:r>
              <w:t>Aircraft Q2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0.123 PLN</w:t>
            </w:r>
          </w:p>
        </w:tc>
        <w:tc>
          <w:tcPr>
            <w:tcW w:type="dxa" w:w="1234"/>
          </w:tcPr>
          <w:p>
            <w:r>
              <w:t>0.541200</w:t>
            </w:r>
          </w:p>
        </w:tc>
        <w:tc>
          <w:tcPr>
            <w:tcW w:type="dxa" w:w="1234"/>
          </w:tcPr>
          <w:p>
            <w:r>
              <w:t>80</w:t>
            </w:r>
          </w:p>
        </w:tc>
        <w:tc>
          <w:tcPr>
            <w:tcW w:type="dxa" w:w="1234"/>
          </w:tcPr>
          <w:p>
            <w:r>
              <w:t>0.673200</w:t>
            </w:r>
          </w:p>
        </w:tc>
        <w:tc>
          <w:tcPr>
            <w:tcW w:type="dxa" w:w="1234"/>
          </w:tcPr>
          <w:p>
            <w:r>
              <w:t>▲ +35931.96%</w:t>
            </w:r>
          </w:p>
        </w:tc>
      </w:tr>
      <w:tr>
        <w:tc>
          <w:tcPr>
            <w:tcW w:type="dxa" w:w="1234"/>
          </w:tcPr>
          <w:p>
            <w:r>
              <w:t>Aircraft Q3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0.21 PLN</w:t>
            </w:r>
          </w:p>
        </w:tc>
        <w:tc>
          <w:tcPr>
            <w:tcW w:type="dxa" w:w="1234"/>
          </w:tcPr>
          <w:p>
            <w:r>
              <w:t>0.924000</w:t>
            </w:r>
          </w:p>
        </w:tc>
        <w:tc>
          <w:tcPr>
            <w:tcW w:type="dxa" w:w="1234"/>
          </w:tcPr>
          <w:p>
            <w:r>
              <w:t>115</w:t>
            </w:r>
          </w:p>
        </w:tc>
        <w:tc>
          <w:tcPr>
            <w:tcW w:type="dxa" w:w="1234"/>
          </w:tcPr>
          <w:p>
            <w:r>
              <w:t>1.875280</w:t>
            </w:r>
          </w:p>
        </w:tc>
        <w:tc>
          <w:tcPr>
            <w:tcW w:type="dxa" w:w="1234"/>
          </w:tcPr>
          <w:p>
            <w:r>
              <w:t>▲ +27631.09%</w:t>
            </w:r>
          </w:p>
        </w:tc>
      </w:tr>
      <w:tr>
        <w:tc>
          <w:tcPr>
            <w:tcW w:type="dxa" w:w="1234"/>
          </w:tcPr>
          <w:p>
            <w:r>
              <w:t>Aircraft Q4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0.39 PLN</w:t>
            </w:r>
          </w:p>
        </w:tc>
        <w:tc>
          <w:tcPr>
            <w:tcW w:type="dxa" w:w="1234"/>
          </w:tcPr>
          <w:p>
            <w:r>
              <w:t>1.716000</w:t>
            </w:r>
          </w:p>
        </w:tc>
        <w:tc>
          <w:tcPr>
            <w:tcW w:type="dxa" w:w="1234"/>
          </w:tcPr>
          <w:p>
            <w:r>
              <w:t>94</w:t>
            </w:r>
          </w:p>
        </w:tc>
        <w:tc>
          <w:tcPr>
            <w:tcW w:type="dxa" w:w="1234"/>
          </w:tcPr>
          <w:p>
            <w:r>
              <w:t>1.969440</w:t>
            </w:r>
          </w:p>
        </w:tc>
        <w:tc>
          <w:tcPr>
            <w:tcW w:type="dxa" w:w="1234"/>
          </w:tcPr>
          <w:p>
            <w:r>
              <w:t>▲ +24400.29%</w:t>
            </w:r>
          </w:p>
        </w:tc>
      </w:tr>
      <w:tr>
        <w:tc>
          <w:tcPr>
            <w:tcW w:type="dxa" w:w="1234"/>
          </w:tcPr>
          <w:p>
            <w:r>
              <w:t>Aircraft Q5</w:t>
            </w:r>
          </w:p>
        </w:tc>
        <w:tc>
          <w:tcPr>
            <w:tcW w:type="dxa" w:w="1234"/>
          </w:tcPr>
          <w:p>
            <w:r>
              <w:t>Spain</w:t>
            </w:r>
          </w:p>
        </w:tc>
        <w:tc>
          <w:tcPr>
            <w:tcW w:type="dxa" w:w="1234"/>
          </w:tcPr>
          <w:p>
            <w:r>
              <w:t>0.488 ESP</w:t>
            </w:r>
          </w:p>
        </w:tc>
        <w:tc>
          <w:tcPr>
            <w:tcW w:type="dxa" w:w="1234"/>
          </w:tcPr>
          <w:p>
            <w:r>
              <w:t>2.440000</w:t>
            </w:r>
          </w:p>
        </w:tc>
        <w:tc>
          <w:tcPr>
            <w:tcW w:type="dxa" w:w="1234"/>
          </w:tcPr>
          <w:p>
            <w:r>
              <w:t>50</w:t>
            </w:r>
          </w:p>
        </w:tc>
        <w:tc>
          <w:tcPr>
            <w:tcW w:type="dxa" w:w="1234"/>
          </w:tcPr>
          <w:p>
            <w:r>
              <w:t>4.140000</w:t>
            </w:r>
          </w:p>
        </w:tc>
        <w:tc>
          <w:tcPr>
            <w:tcW w:type="dxa" w:w="1234"/>
          </w:tcPr>
          <w:p>
            <w:r>
              <w:t>▲ +30384.76%</w:t>
            </w:r>
          </w:p>
        </w:tc>
      </w:tr>
    </w:tbl>
    <w:p>
      <w:pPr>
        <w:pStyle w:val="Heading3"/>
      </w:pPr>
      <w:r>
        <w:t>Airplane 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Airplane Ticket Q1</w:t>
            </w:r>
          </w:p>
        </w:tc>
        <w:tc>
          <w:tcPr>
            <w:tcW w:type="dxa" w:w="1234"/>
          </w:tcPr>
          <w:p>
            <w:r>
              <w:t>Georgia</w:t>
            </w:r>
          </w:p>
        </w:tc>
        <w:tc>
          <w:tcPr>
            <w:tcW w:type="dxa" w:w="1234"/>
          </w:tcPr>
          <w:p>
            <w:r>
              <w:t>0.001 GEL</w:t>
            </w:r>
          </w:p>
        </w:tc>
        <w:tc>
          <w:tcPr>
            <w:tcW w:type="dxa" w:w="1234"/>
          </w:tcPr>
          <w:p>
            <w:r>
              <w:t>0.015000</w:t>
            </w:r>
          </w:p>
        </w:tc>
        <w:tc>
          <w:tcPr>
            <w:tcW w:type="dxa" w:w="1234"/>
          </w:tcPr>
          <w:p>
            <w:r>
              <w:t>135</w:t>
            </w:r>
          </w:p>
        </w:tc>
        <w:tc>
          <w:tcPr>
            <w:tcW w:type="dxa" w:w="1234"/>
          </w:tcPr>
          <w:p>
            <w:r>
              <w:t>0.015000</w:t>
            </w:r>
          </w:p>
        </w:tc>
        <w:tc>
          <w:tcPr>
            <w:tcW w:type="dxa" w:w="1234"/>
          </w:tcPr>
          <w:p>
            <w:r>
              <w:t>▲ +22288.06%</w:t>
            </w:r>
          </w:p>
        </w:tc>
      </w:tr>
      <w:tr>
        <w:tc>
          <w:tcPr>
            <w:tcW w:type="dxa" w:w="1234"/>
          </w:tcPr>
          <w:p>
            <w:r>
              <w:t>Airplane Ticket Q2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0.215 PLN</w:t>
            </w:r>
          </w:p>
        </w:tc>
        <w:tc>
          <w:tcPr>
            <w:tcW w:type="dxa" w:w="1234"/>
          </w:tcPr>
          <w:p>
            <w:r>
              <w:t>0.946000</w:t>
            </w:r>
          </w:p>
        </w:tc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0.992640</w:t>
            </w:r>
          </w:p>
        </w:tc>
        <w:tc>
          <w:tcPr>
            <w:tcW w:type="dxa" w:w="1234"/>
          </w:tcPr>
          <w:p>
            <w:r>
              <w:t>▲ +94405.49%</w:t>
            </w:r>
          </w:p>
        </w:tc>
      </w:tr>
      <w:tr>
        <w:tc>
          <w:tcPr>
            <w:tcW w:type="dxa" w:w="1234"/>
          </w:tcPr>
          <w:p>
            <w:r>
              <w:t>Airplane Ticket Q3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0.499 PLN</w:t>
            </w:r>
          </w:p>
        </w:tc>
        <w:tc>
          <w:tcPr>
            <w:tcW w:type="dxa" w:w="1234"/>
          </w:tcPr>
          <w:p>
            <w:r>
              <w:t>2.195600</w:t>
            </w:r>
          </w:p>
        </w:tc>
        <w:tc>
          <w:tcPr>
            <w:tcW w:type="dxa" w:w="1234"/>
          </w:tcPr>
          <w:p>
            <w:r>
              <w:t>69</w:t>
            </w:r>
          </w:p>
        </w:tc>
        <w:tc>
          <w:tcPr>
            <w:tcW w:type="dxa" w:w="1234"/>
          </w:tcPr>
          <w:p>
            <w:r>
              <w:t>2.567840</w:t>
            </w:r>
          </w:p>
        </w:tc>
        <w:tc>
          <w:tcPr>
            <w:tcW w:type="dxa" w:w="1234"/>
          </w:tcPr>
          <w:p>
            <w:r>
              <w:t>▲ +73013.55%</w:t>
            </w:r>
          </w:p>
        </w:tc>
      </w:tr>
      <w:tr>
        <w:tc>
          <w:tcPr>
            <w:tcW w:type="dxa" w:w="1234"/>
          </w:tcPr>
          <w:p>
            <w:r>
              <w:t>Airplane Ticket Q4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0.796 PLN</w:t>
            </w:r>
          </w:p>
        </w:tc>
        <w:tc>
          <w:tcPr>
            <w:tcW w:type="dxa" w:w="1234"/>
          </w:tcPr>
          <w:p>
            <w:r>
              <w:t>3.502400</w:t>
            </w:r>
          </w:p>
        </w:tc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3.920400</w:t>
            </w:r>
          </w:p>
        </w:tc>
        <w:tc>
          <w:tcPr>
            <w:tcW w:type="dxa" w:w="1234"/>
          </w:tcPr>
          <w:p>
            <w:r>
              <w:t>▲ +34906.50%</w:t>
            </w:r>
          </w:p>
        </w:tc>
      </w:tr>
      <w:tr>
        <w:tc>
          <w:tcPr>
            <w:tcW w:type="dxa" w:w="1234"/>
          </w:tcPr>
          <w:p>
            <w:r>
              <w:t>Airplane Ticket Q5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1.285 PLN</w:t>
            </w:r>
          </w:p>
        </w:tc>
        <w:tc>
          <w:tcPr>
            <w:tcW w:type="dxa" w:w="1234"/>
          </w:tcPr>
          <w:p>
            <w:r>
              <w:t>5.654000</w:t>
            </w:r>
          </w:p>
        </w:tc>
        <w:tc>
          <w:tcPr>
            <w:tcW w:type="dxa" w:w="1234"/>
          </w:tcPr>
          <w:p>
            <w:r>
              <w:t>46</w:t>
            </w:r>
          </w:p>
        </w:tc>
        <w:tc>
          <w:tcPr>
            <w:tcW w:type="dxa" w:w="1234"/>
          </w:tcPr>
          <w:p>
            <w:r>
              <w:t>5.741120</w:t>
            </w:r>
          </w:p>
        </w:tc>
        <w:tc>
          <w:tcPr>
            <w:tcW w:type="dxa" w:w="1234"/>
          </w:tcPr>
          <w:p>
            <w:r>
              <w:t>▲ +56411.74%</w:t>
            </w:r>
          </w:p>
        </w:tc>
      </w:tr>
    </w:tbl>
    <w:p>
      <w:pPr>
        <w:pStyle w:val="Heading2"/>
      </w:pPr>
      <w:r>
        <w:t>🌍 Cheapest Items from All Countries</w:t>
      </w:r>
    </w:p>
    <w:p>
      <w:r>
        <w:t>Cheapest items of each type across all countries: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0.043 ESP</w:t>
            </w:r>
          </w:p>
        </w:tc>
        <w:tc>
          <w:tcPr>
            <w:tcW w:type="dxa" w:w="1440"/>
          </w:tcPr>
          <w:p>
            <w:r>
              <w:t>0.215000</w:t>
            </w:r>
          </w:p>
        </w:tc>
        <w:tc>
          <w:tcPr>
            <w:tcW w:type="dxa" w:w="1440"/>
          </w:tcPr>
          <w:p>
            <w:r>
              <w:t>134</w:t>
            </w:r>
          </w:p>
        </w:tc>
        <w:tc>
          <w:tcPr>
            <w:tcW w:type="dxa" w:w="1440"/>
          </w:tcPr>
          <w:p>
            <w:r>
              <w:t>0.319000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0.064 PLN</w:t>
            </w:r>
          </w:p>
        </w:tc>
        <w:tc>
          <w:tcPr>
            <w:tcW w:type="dxa" w:w="1440"/>
          </w:tcPr>
          <w:p>
            <w:r>
              <w:t>0.281600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0.290400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0.069 PLN</w:t>
            </w:r>
          </w:p>
        </w:tc>
        <w:tc>
          <w:tcPr>
            <w:tcW w:type="dxa" w:w="1440"/>
          </w:tcPr>
          <w:p>
            <w:r>
              <w:t>0.303600</w:t>
            </w:r>
          </w:p>
        </w:tc>
        <w:tc>
          <w:tcPr>
            <w:tcW w:type="dxa" w:w="1440"/>
          </w:tcPr>
          <w:p>
            <w:r>
              <w:t>402</w:t>
            </w:r>
          </w:p>
        </w:tc>
        <w:tc>
          <w:tcPr>
            <w:tcW w:type="dxa" w:w="1440"/>
          </w:tcPr>
          <w:p>
            <w:r>
              <w:t>0.318560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0.077 PLN</w:t>
            </w:r>
          </w:p>
        </w:tc>
        <w:tc>
          <w:tcPr>
            <w:tcW w:type="dxa" w:w="1440"/>
          </w:tcPr>
          <w:p>
            <w:r>
              <w:t>0.338800</w:t>
            </w:r>
          </w:p>
        </w:tc>
        <w:tc>
          <w:tcPr>
            <w:tcW w:type="dxa" w:w="1440"/>
          </w:tcPr>
          <w:p>
            <w:r>
              <w:t>217</w:t>
            </w:r>
          </w:p>
        </w:tc>
        <w:tc>
          <w:tcPr>
            <w:tcW w:type="dxa" w:w="1440"/>
          </w:tcPr>
          <w:p>
            <w:r>
              <w:t>0.344080</w:t>
            </w:r>
          </w:p>
        </w:tc>
      </w:tr>
    </w:tbl>
    <w:p/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0.074 ESP</w:t>
            </w:r>
          </w:p>
        </w:tc>
        <w:tc>
          <w:tcPr>
            <w:tcW w:type="dxa" w:w="1440"/>
          </w:tcPr>
          <w:p>
            <w:r>
              <w:t>0.370000</w:t>
            </w:r>
          </w:p>
        </w:tc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0.428000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0.15 ESP</w:t>
            </w:r>
          </w:p>
        </w:tc>
        <w:tc>
          <w:tcPr>
            <w:tcW w:type="dxa" w:w="1440"/>
          </w:tcPr>
          <w:p>
            <w:r>
              <w:t>0.750000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2.135000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0.224 ESP</w:t>
            </w:r>
          </w:p>
        </w:tc>
        <w:tc>
          <w:tcPr>
            <w:tcW w:type="dxa" w:w="1440"/>
          </w:tcPr>
          <w:p>
            <w:r>
              <w:t>1.120000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1.232500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0.299 ESP</w:t>
            </w:r>
          </w:p>
        </w:tc>
        <w:tc>
          <w:tcPr>
            <w:tcW w:type="dxa" w:w="1440"/>
          </w:tcPr>
          <w:p>
            <w:r>
              <w:t>1.495000</w:t>
            </w:r>
          </w:p>
        </w:tc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125.498333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0.474 ESP</w:t>
            </w:r>
          </w:p>
        </w:tc>
        <w:tc>
          <w:tcPr>
            <w:tcW w:type="dxa" w:w="1440"/>
          </w:tcPr>
          <w:p>
            <w:r>
              <w:t>2.370000</w:t>
            </w:r>
          </w:p>
        </w:tc>
        <w:tc>
          <w:tcPr>
            <w:tcW w:type="dxa" w:w="1440"/>
          </w:tcPr>
          <w:p>
            <w:r>
              <w:t>99</w:t>
            </w:r>
          </w:p>
        </w:tc>
        <w:tc>
          <w:tcPr>
            <w:tcW w:type="dxa" w:w="1440"/>
          </w:tcPr>
          <w:p>
            <w:r>
              <w:t>3.182500</w:t>
            </w:r>
          </w:p>
        </w:tc>
      </w:tr>
    </w:tbl>
    <w:p/>
    <w:p>
      <w:pPr>
        <w:pStyle w:val="Heading3"/>
      </w:pPr>
      <w:r>
        <w:t>Weapons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0.032 PLN</w:t>
            </w:r>
          </w:p>
        </w:tc>
        <w:tc>
          <w:tcPr>
            <w:tcW w:type="dxa" w:w="1440"/>
          </w:tcPr>
          <w:p>
            <w:r>
              <w:t>0.140800</w:t>
            </w:r>
          </w:p>
        </w:tc>
        <w:tc>
          <w:tcPr>
            <w:tcW w:type="dxa" w:w="1440"/>
          </w:tcPr>
          <w:p>
            <w:r>
              <w:t>1009</w:t>
            </w:r>
          </w:p>
        </w:tc>
        <w:tc>
          <w:tcPr>
            <w:tcW w:type="dxa" w:w="1440"/>
          </w:tcPr>
          <w:p>
            <w:r>
              <w:t>0.151360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0.056 PLN</w:t>
            </w:r>
          </w:p>
        </w:tc>
        <w:tc>
          <w:tcPr>
            <w:tcW w:type="dxa" w:w="1440"/>
          </w:tcPr>
          <w:p>
            <w:r>
              <w:t>0.246400</w:t>
            </w:r>
          </w:p>
        </w:tc>
        <w:tc>
          <w:tcPr>
            <w:tcW w:type="dxa" w:w="1440"/>
          </w:tcPr>
          <w:p>
            <w:r>
              <w:t>345</w:t>
            </w:r>
          </w:p>
        </w:tc>
        <w:tc>
          <w:tcPr>
            <w:tcW w:type="dxa" w:w="1440"/>
          </w:tcPr>
          <w:p>
            <w:r>
              <w:t>0.253440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0.083 PLN</w:t>
            </w:r>
          </w:p>
        </w:tc>
        <w:tc>
          <w:tcPr>
            <w:tcW w:type="dxa" w:w="1440"/>
          </w:tcPr>
          <w:p>
            <w:r>
              <w:t>0.365200</w:t>
            </w:r>
          </w:p>
        </w:tc>
        <w:tc>
          <w:tcPr>
            <w:tcW w:type="dxa" w:w="1440"/>
          </w:tcPr>
          <w:p>
            <w:r>
              <w:t>230</w:t>
            </w:r>
          </w:p>
        </w:tc>
        <w:tc>
          <w:tcPr>
            <w:tcW w:type="dxa" w:w="1440"/>
          </w:tcPr>
          <w:p>
            <w:r>
              <w:t>0.375760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0.133 PLN</w:t>
            </w:r>
          </w:p>
        </w:tc>
        <w:tc>
          <w:tcPr>
            <w:tcW w:type="dxa" w:w="1440"/>
          </w:tcPr>
          <w:p>
            <w:r>
              <w:t>0.585200</w:t>
            </w:r>
          </w:p>
        </w:tc>
        <w:tc>
          <w:tcPr>
            <w:tcW w:type="dxa" w:w="1440"/>
          </w:tcPr>
          <w:p>
            <w:r>
              <w:t>149</w:t>
            </w:r>
          </w:p>
        </w:tc>
        <w:tc>
          <w:tcPr>
            <w:tcW w:type="dxa" w:w="1440"/>
          </w:tcPr>
          <w:p>
            <w:r>
              <w:t>0.604560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0.215 PLN</w:t>
            </w:r>
          </w:p>
        </w:tc>
        <w:tc>
          <w:tcPr>
            <w:tcW w:type="dxa" w:w="1440"/>
          </w:tcPr>
          <w:p>
            <w:r>
              <w:t>0.946000</w:t>
            </w:r>
          </w:p>
        </w:tc>
        <w:tc>
          <w:tcPr>
            <w:tcW w:type="dxa" w:w="1440"/>
          </w:tcPr>
          <w:p>
            <w:r>
              <w:t>552</w:t>
            </w:r>
          </w:p>
        </w:tc>
        <w:tc>
          <w:tcPr>
            <w:tcW w:type="dxa" w:w="1440"/>
          </w:tcPr>
          <w:p>
            <w:r>
              <w:t>0.953040</w:t>
            </w:r>
          </w:p>
        </w:tc>
      </w:tr>
    </w:tbl>
    <w:p/>
    <w:p>
      <w:pPr>
        <w:pStyle w:val="Heading3"/>
      </w:pPr>
      <w:r>
        <w:t>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Georgia</w:t>
            </w:r>
          </w:p>
        </w:tc>
        <w:tc>
          <w:tcPr>
            <w:tcW w:type="dxa" w:w="1440"/>
          </w:tcPr>
          <w:p>
            <w:r>
              <w:t>0.001 GEL</w:t>
            </w:r>
          </w:p>
        </w:tc>
        <w:tc>
          <w:tcPr>
            <w:tcW w:type="dxa" w:w="1440"/>
          </w:tcPr>
          <w:p>
            <w:r>
              <w:t>0.015000</w:t>
            </w:r>
          </w:p>
        </w:tc>
        <w:tc>
          <w:tcPr>
            <w:tcW w:type="dxa" w:w="1440"/>
          </w:tcPr>
          <w:p>
            <w:r>
              <w:t>135</w:t>
            </w:r>
          </w:p>
        </w:tc>
        <w:tc>
          <w:tcPr>
            <w:tcW w:type="dxa" w:w="1440"/>
          </w:tcPr>
          <w:p>
            <w:r>
              <w:t>0.015000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0.215 PLN</w:t>
            </w:r>
          </w:p>
        </w:tc>
        <w:tc>
          <w:tcPr>
            <w:tcW w:type="dxa" w:w="1440"/>
          </w:tcPr>
          <w:p>
            <w:r>
              <w:t>0.946000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0.992640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0.499 PLN</w:t>
            </w:r>
          </w:p>
        </w:tc>
        <w:tc>
          <w:tcPr>
            <w:tcW w:type="dxa" w:w="1440"/>
          </w:tcPr>
          <w:p>
            <w:r>
              <w:t>2.195600</w:t>
            </w:r>
          </w:p>
        </w:tc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2.567840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0.796 PLN</w:t>
            </w:r>
          </w:p>
        </w:tc>
        <w:tc>
          <w:tcPr>
            <w:tcW w:type="dxa" w:w="1440"/>
          </w:tcPr>
          <w:p>
            <w:r>
              <w:t>3.502400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3.920400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1.285 PLN</w:t>
            </w:r>
          </w:p>
        </w:tc>
        <w:tc>
          <w:tcPr>
            <w:tcW w:type="dxa" w:w="1440"/>
          </w:tcPr>
          <w:p>
            <w:r>
              <w:t>5.654000</w:t>
            </w:r>
          </w:p>
        </w:tc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5.741120</w:t>
            </w:r>
          </w:p>
        </w:tc>
      </w:tr>
    </w:tbl>
    <w:p/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Turkey</w:t>
            </w:r>
          </w:p>
        </w:tc>
        <w:tc>
          <w:tcPr>
            <w:tcW w:type="dxa" w:w="1440"/>
          </w:tcPr>
          <w:p>
            <w:r>
              <w:t>0.099 TRY</w:t>
            </w:r>
          </w:p>
        </w:tc>
        <w:tc>
          <w:tcPr>
            <w:tcW w:type="dxa" w:w="1440"/>
          </w:tcPr>
          <w:p>
            <w:r>
              <w:t>0.395109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0.876424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0.123 PLN</w:t>
            </w:r>
          </w:p>
        </w:tc>
        <w:tc>
          <w:tcPr>
            <w:tcW w:type="dxa" w:w="1440"/>
          </w:tcPr>
          <w:p>
            <w:r>
              <w:t>0.541200</w:t>
            </w:r>
          </w:p>
        </w:tc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0.673200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0.21 PLN</w:t>
            </w:r>
          </w:p>
        </w:tc>
        <w:tc>
          <w:tcPr>
            <w:tcW w:type="dxa" w:w="1440"/>
          </w:tcPr>
          <w:p>
            <w:r>
              <w:t>0.924000</w:t>
            </w:r>
          </w:p>
        </w:tc>
        <w:tc>
          <w:tcPr>
            <w:tcW w:type="dxa" w:w="1440"/>
          </w:tcPr>
          <w:p>
            <w:r>
              <w:t>115</w:t>
            </w:r>
          </w:p>
        </w:tc>
        <w:tc>
          <w:tcPr>
            <w:tcW w:type="dxa" w:w="1440"/>
          </w:tcPr>
          <w:p>
            <w:r>
              <w:t>1.875280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0.39 PLN</w:t>
            </w:r>
          </w:p>
        </w:tc>
        <w:tc>
          <w:tcPr>
            <w:tcW w:type="dxa" w:w="1440"/>
          </w:tcPr>
          <w:p>
            <w:r>
              <w:t>1.716000</w:t>
            </w:r>
          </w:p>
        </w:tc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1.969440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0.488 ESP</w:t>
            </w:r>
          </w:p>
        </w:tc>
        <w:tc>
          <w:tcPr>
            <w:tcW w:type="dxa" w:w="1440"/>
          </w:tcPr>
          <w:p>
            <w:r>
              <w:t>2.440000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4.140000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