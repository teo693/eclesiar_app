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15:31</w:t>
      </w:r>
    </w:p>
    <w:p>
      <w:r>
        <w:rPr>
          <w:color w:val="808080"/>
          <w:sz w:val="22"/>
        </w:rPr>
        <w:t>📊 Source data fetched: 2025-09-02 15:09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Unknown Country: 8,566,067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+8,566,067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VeleV (Unknown Country): 870,892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Biter (Unknown Country): 294,823 damage</w:t>
      </w:r>
    </w:p>
    <w:p>
      <w:pPr>
        <w:pStyle w:val="ListNumber"/>
      </w:pPr>
      <w:r>
        <w:t>kakashi681 (Unknown Country): 259,020 damage</w:t>
      </w:r>
    </w:p>
    <w:p>
      <w:pPr>
        <w:pStyle w:val="ListNumber"/>
      </w:pPr>
      <w:r>
        <w:t>mmaza (Unknown Country):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+94.2% (2,020,362 vs 1,040,383)</w:t>
      </w:r>
    </w:p>
    <w:p>
      <w:r>
        <w:t>• Velev: ▲ +30.4% (870,892 vs 667,735)</w:t>
      </w:r>
    </w:p>
    <w:p>
      <w:r>
        <w:t>• Thanоs: ▲ +94.1% (1,800,966 vs 927,690)</w:t>
      </w:r>
    </w:p>
    <w:p>
      <w:r>
        <w:t>New warriors in top list:</w:t>
      </w:r>
    </w:p>
    <w:p>
      <w:r>
        <w:t>• Mmaza (Nieznany Kraj): 244,702 damage</w:t>
      </w:r>
    </w:p>
    <w:p>
      <w:r>
        <w:t>• King Of Darkness (Nieznany Kraj): 456,379 damage</w:t>
      </w:r>
    </w:p>
    <w:p>
      <w:r>
        <w:t>• Bloodice (Nieznany Kraj): 609,860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Vidin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Manchester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43.7%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Sevilla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44.0%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0.38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Toulouse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