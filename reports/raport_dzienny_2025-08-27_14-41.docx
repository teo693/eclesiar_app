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2025-08-27 14:41</w:t>
      </w:r>
    </w:p>
    <w:p>
      <w:r>
        <w:t>Source data fetched: 2025-08-27 14:06</w:t>
      </w:r>
    </w:p>
    <w:p>
      <w:r>
        <w:rPr>
          <w:b/>
          <w:sz w:val="28"/>
        </w:rPr>
        <w:t>Congratulations to the Top Warrior: Karlos-I (Spain)!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Argentina vs Serbia (war #12773) — region Comodoro Rivadavia (score 0:0)</w:t>
      </w:r>
    </w:p>
    <w:p>
      <w:pPr>
        <w:pStyle w:val="ListBullet"/>
      </w:pPr>
      <w:r>
        <w:t>Saudi Arabia vs Iran (war #12772) — region Mashhad (score 1:0)</w:t>
      </w:r>
    </w:p>
    <w:p>
      <w:pPr>
        <w:pStyle w:val="ListBullet"/>
      </w:pPr>
      <w:r>
        <w:t>India vs Bulgaria (war #12771) — region Ahmedabad (score 0:1)</w:t>
      </w:r>
    </w:p>
    <w:p>
      <w:pPr>
        <w:pStyle w:val="ListBullet"/>
      </w:pPr>
      <w:r>
        <w:t>Romania vs Poland (war #12770) — region Constanta (score 0:3)</w:t>
      </w:r>
    </w:p>
    <w:p>
      <w:pPr>
        <w:pStyle w:val="ListBullet"/>
      </w:pPr>
      <w:r>
        <w:t>Black vs White (war #12769) — region Stadium (score 4:0)</w:t>
      </w:r>
    </w:p>
    <w:p>
      <w:pPr>
        <w:pStyle w:val="ListBullet"/>
      </w:pPr>
      <w:r>
        <w:t>North Macedonia vs Croatia (war #12768) — region Strumica (score 1:3)</w:t>
      </w:r>
    </w:p>
    <w:p>
      <w:pPr>
        <w:pStyle w:val="ListBullet"/>
      </w:pPr>
      <w:r>
        <w:t>Argentina vs Sweden (war #12767) — region Posadas (score 1:4)</w:t>
      </w:r>
    </w:p>
    <w:p>
      <w:pPr>
        <w:pStyle w:val="ListBullet"/>
      </w:pPr>
      <w:r>
        <w:t>Croatia vs North Macedonia (war #12766) — region Kocani (score 4:3)</w:t>
      </w:r>
    </w:p>
    <w:p>
      <w:pPr>
        <w:pStyle w:val="ListBullet"/>
      </w:pPr>
      <w:r>
        <w:t>Hungary vs Slovenia (war #12765) — region Murska Sobota (score 1:7)</w:t>
      </w:r>
    </w:p>
    <w:p>
      <w:pPr>
        <w:pStyle w:val="ListBullet"/>
      </w:pPr>
      <w:r>
        <w:t>Israel vs Slovenia (war #12764) — region Be'er Sheva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-2 (10 vs 12)</w:t>
      </w:r>
    </w:p>
    <w:p>
      <w:r>
        <w:t>In the last 24 hours, military activity was recorded in 10 countries.</w:t>
      </w:r>
    </w:p>
    <w:p>
      <w:r>
        <w:t>Slovenia: 3,683,739</w:t>
      </w:r>
    </w:p>
    <w:p>
      <w:r>
        <w:t>Spain: 1,841,366</w:t>
      </w:r>
    </w:p>
    <w:p>
      <w:r>
        <w:t>Bulgaria: 1,457,660</w:t>
      </w:r>
    </w:p>
    <w:p>
      <w:r>
        <w:t>Hungary: 1,167,939</w:t>
      </w:r>
    </w:p>
    <w:p>
      <w:r>
        <w:t>Saudi Arabia: 1,094,658</w:t>
      </w:r>
    </w:p>
    <w:p>
      <w:r>
        <w:t>Sweden: 1,036,658</w:t>
      </w:r>
    </w:p>
    <w:p>
      <w:r>
        <w:t>Croatia: 949,494</w:t>
      </w:r>
    </w:p>
    <w:p>
      <w:pPr>
        <w:pStyle w:val="Heading2"/>
      </w:pPr>
      <w:r>
        <w:t>📊 Executive Summary: Key Changes</w:t>
      </w:r>
    </w:p>
    <w:p>
      <w:r>
        <w:t>⚔️ Total military activity: ▼ -21.1% (13,223,587 vs 16,763,488)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Bulgaria: -2,418,355 (▼ decrease)</w:t>
      </w:r>
    </w:p>
    <w:p>
      <w:r>
        <w:t>• Hungary: -1,963,226 (▼ decrease)</w:t>
      </w:r>
    </w:p>
    <w:p>
      <w:r>
        <w:t>• Spain: +1,841,366 (▲ increase)</w:t>
      </w:r>
    </w:p>
    <w:p>
      <w:r>
        <w:t>• Slovenia: +1,744,331 (▲ increase)</w:t>
      </w:r>
    </w:p>
    <w:p>
      <w:r>
        <w:t>• United States of America: -1,224,155 (▼ decrease)</w:t>
      </w:r>
    </w:p>
    <w:p>
      <w:pPr>
        <w:pStyle w:val="Heading2"/>
      </w:pPr>
      <w:r>
        <w:t>💰 Economic: Compared to yesterday</w:t>
      </w:r>
    </w:p>
    <w:p>
      <w:pPr>
        <w:pStyle w:val="Heading3"/>
      </w:pPr>
      <w:r>
        <w:t>Currency Rate Changes</w:t>
      </w:r>
    </w:p>
    <w:p>
      <w:r>
        <w:t>No currency rate data available for comparison.</w:t>
      </w:r>
    </w:p>
    <w:p>
      <w:pPr>
        <w:pStyle w:val="Heading3"/>
      </w:pPr>
      <w:r>
        <w:t>Price Changes for Key Items</w:t>
      </w:r>
    </w:p>
    <w:p>
      <w:r>
        <w:t>Item 14: ▼ -99.10% (0.000067 → 0.007481 GOLD)</w:t>
      </w:r>
    </w:p>
    <w:p>
      <w:r>
        <w:t>Item 11: ▼ -97.39% (0.000563 → 0.021538 GOLD)</w:t>
      </w:r>
    </w:p>
    <w:p>
      <w:r>
        <w:t>Item 5: ▼ -96.86% (0.001520 → 0.048414 GOLD)</w:t>
      </w:r>
    </w:p>
    <w:p>
      <w:r>
        <w:t>Item 15: ▼ -96.78% (0.001126 → 0.035000 GOLD)</w:t>
      </w:r>
    </w:p>
    <w:p>
      <w:r>
        <w:t>Item 18: ▼ -95.35% (0.010005 → 0.215378 GOLD)</w:t>
      </w:r>
    </w:p>
    <w:p>
      <w:r>
        <w:t>Item 20: ▼ -95.24% (0.000890 → 0.018703 GOLD)</w:t>
      </w:r>
    </w:p>
    <w:p>
      <w:r>
        <w:t>Item 16: ▼ -95.18% (0.003378 → 0.070120 GOLD)</w:t>
      </w:r>
    </w:p>
    <w:p>
      <w:r>
        <w:t>Item 19: ▼ -94.83% (0.000345 → 0.006667 GOLD)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Karlos-I (Spain): 1,841,366 damage</w:t>
      </w:r>
    </w:p>
    <w:p>
      <w:pPr>
        <w:pStyle w:val="ListNumber"/>
      </w:pPr>
      <w:r>
        <w:t>Colon3lBruce (Slovenia): 1,524,601 damage</w:t>
      </w:r>
    </w:p>
    <w:p>
      <w:pPr>
        <w:pStyle w:val="ListNumber"/>
      </w:pPr>
      <w:r>
        <w:t>THANОS (Bulgaria): 1,457,660 damage</w:t>
      </w:r>
    </w:p>
    <w:p>
      <w:pPr>
        <w:pStyle w:val="ListNumber"/>
      </w:pPr>
      <w:r>
        <w:t>maher (Slovenia): 1,100,827 damage</w:t>
      </w:r>
    </w:p>
    <w:p>
      <w:pPr>
        <w:pStyle w:val="ListNumber"/>
      </w:pPr>
      <w:r>
        <w:t>1hell (Saudi Arabia): 1,094,658 damage</w:t>
      </w:r>
    </w:p>
    <w:p>
      <w:pPr>
        <w:pStyle w:val="ListNumber"/>
      </w:pPr>
      <w:r>
        <w:t>Swedski Lincon (Sweden): 1,036,658 damage</w:t>
      </w:r>
    </w:p>
    <w:p>
      <w:pPr>
        <w:pStyle w:val="ListNumber"/>
      </w:pPr>
      <w:r>
        <w:t>Aexil (North Macedonia): 932,338 damage</w:t>
      </w:r>
    </w:p>
    <w:p>
      <w:pPr>
        <w:pStyle w:val="ListNumber"/>
      </w:pPr>
      <w:r>
        <w:t>Ashborn (Hungary): 719,383 damage</w:t>
      </w:r>
    </w:p>
    <w:p>
      <w:pPr>
        <w:pStyle w:val="ListNumber"/>
      </w:pPr>
      <w:r>
        <w:t>Cameltoe (Poland): 636,937 damage</w:t>
      </w:r>
    </w:p>
    <w:p>
      <w:pPr>
        <w:pStyle w:val="ListNumber"/>
      </w:pPr>
      <w:r>
        <w:t>Zoki (Slovenia): 567,674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Thanоs: ▼ -23.7% (1,457,660 vs 1,909,965)</w:t>
      </w:r>
    </w:p>
    <w:p>
      <w:r>
        <w:t>• Ashborn: ▼ -2.1% (719,383 vs 734,998)</w:t>
      </w:r>
    </w:p>
    <w:p>
      <w:r>
        <w:t>• Colon3Lbruce: ▲ +20.6% (1,524,601 vs 1,263,878)</w:t>
      </w:r>
    </w:p>
    <w:p>
      <w:r>
        <w:t>New warriors in top list:</w:t>
      </w:r>
    </w:p>
    <w:p>
      <w:r>
        <w:t>• Cameltoe (Poland): 636,937 damage</w:t>
      </w:r>
    </w:p>
    <w:p>
      <w:r>
        <w:t>• Maher (Slovenia): 1,100,827 damage</w:t>
      </w:r>
    </w:p>
    <w:p>
      <w:r>
        <w:t>• Karlos-I (Spain): 1,841,366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2974</w:t>
            </w:r>
          </w:p>
        </w:tc>
        <w:tc>
          <w:tcPr>
            <w:tcW w:type="dxa" w:w="2160"/>
          </w:tcPr>
          <w:p>
            <w:r>
              <w:t>1.533333</w:t>
            </w:r>
          </w:p>
        </w:tc>
      </w:tr>
      <w:tr>
        <w:tc>
          <w:tcPr>
            <w:tcW w:type="dxa" w:w="216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8103</w:t>
            </w:r>
          </w:p>
        </w:tc>
        <w:tc>
          <w:tcPr>
            <w:tcW w:type="dxa" w:w="2160"/>
          </w:tcPr>
          <w:p>
            <w:r>
              <w:t>1.262136</w:t>
            </w:r>
          </w:p>
        </w:tc>
      </w:tr>
      <w:tr>
        <w:tc>
          <w:tcPr>
            <w:tcW w:type="dxa" w:w="216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2142</w:t>
            </w:r>
          </w:p>
        </w:tc>
        <w:tc>
          <w:tcPr>
            <w:tcW w:type="dxa" w:w="2160"/>
          </w:tcPr>
          <w:p>
            <w:r>
              <w:t>1.250000</w:t>
            </w:r>
          </w:p>
        </w:tc>
      </w:tr>
      <w:tr>
        <w:tc>
          <w:tcPr>
            <w:tcW w:type="dxa" w:w="2160"/>
          </w:tcPr>
          <w:p>
            <w:r>
              <w:t>Croatia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3216</w:t>
            </w:r>
          </w:p>
        </w:tc>
        <w:tc>
          <w:tcPr>
            <w:tcW w:type="dxa" w:w="2160"/>
          </w:tcPr>
          <w:p>
            <w:r>
              <w:t>1.210000</w:t>
            </w:r>
          </w:p>
        </w:tc>
      </w:tr>
      <w:tr>
        <w:tc>
          <w:tcPr>
            <w:tcW w:type="dxa" w:w="2160"/>
          </w:tcPr>
          <w:p>
            <w:r>
              <w:t>United States of America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1.133333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0.003082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▼ -69.18%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0.012987</w:t>
            </w:r>
          </w:p>
        </w:tc>
        <w:tc>
          <w:tcPr>
            <w:tcW w:type="dxa" w:w="2160"/>
          </w:tcPr>
          <w:p>
            <w:r>
              <w:t>0.028571</w:t>
            </w:r>
          </w:p>
        </w:tc>
        <w:tc>
          <w:tcPr>
            <w:tcW w:type="dxa" w:w="2160"/>
          </w:tcPr>
          <w:p>
            <w:r>
              <w:t>▼ -54.55%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0.190694</w:t>
            </w:r>
          </w:p>
        </w:tc>
        <w:tc>
          <w:tcPr>
            <w:tcW w:type="dxa" w:w="2160"/>
          </w:tcPr>
          <w:p>
            <w:r>
              <w:t>▼ -47.56%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0.020619</w:t>
            </w:r>
          </w:p>
        </w:tc>
        <w:tc>
          <w:tcPr>
            <w:tcW w:type="dxa" w:w="2160"/>
          </w:tcPr>
          <w:p>
            <w:r>
              <w:t>0.125000</w:t>
            </w:r>
          </w:p>
        </w:tc>
        <w:tc>
          <w:tcPr>
            <w:tcW w:type="dxa" w:w="2160"/>
          </w:tcPr>
          <w:p>
            <w:r>
              <w:t>▼ -83.51%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0.012658</w:t>
            </w:r>
          </w:p>
        </w:tc>
        <w:tc>
          <w:tcPr>
            <w:tcW w:type="dxa" w:w="2160"/>
          </w:tcPr>
          <w:p>
            <w:r>
              <w:t>0.066765</w:t>
            </w:r>
          </w:p>
        </w:tc>
        <w:tc>
          <w:tcPr>
            <w:tcW w:type="dxa" w:w="2160"/>
          </w:tcPr>
          <w:p>
            <w:r>
              <w:t>▼ -81.04%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▼ -36.84%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0.059175</w:t>
            </w:r>
          </w:p>
        </w:tc>
        <w:tc>
          <w:tcPr>
            <w:tcW w:type="dxa" w:w="2160"/>
          </w:tcPr>
          <w:p>
            <w:r>
              <w:t>▼ -15.50%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0.104221</w:t>
            </w:r>
          </w:p>
        </w:tc>
        <w:tc>
          <w:tcPr>
            <w:tcW w:type="dxa" w:w="2160"/>
          </w:tcPr>
          <w:p>
            <w:r>
              <w:t>0.175346</w:t>
            </w:r>
          </w:p>
        </w:tc>
        <w:tc>
          <w:tcPr>
            <w:tcW w:type="dxa" w:w="2160"/>
          </w:tcPr>
          <w:p>
            <w:r>
              <w:t>▼ -40.56%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▼ -49.75%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0.188715</w:t>
            </w:r>
          </w:p>
        </w:tc>
        <w:tc>
          <w:tcPr>
            <w:tcW w:type="dxa" w:w="2160"/>
          </w:tcPr>
          <w:p>
            <w:r>
              <w:t>▼ -47.01%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▼ -61.22%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0.346380</w:t>
            </w:r>
          </w:p>
        </w:tc>
        <w:tc>
          <w:tcPr>
            <w:tcW w:type="dxa" w:w="2160"/>
          </w:tcPr>
          <w:p>
            <w:r>
              <w:t>▼ -42.26%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0.027027</w:t>
            </w:r>
          </w:p>
        </w:tc>
        <w:tc>
          <w:tcPr>
            <w:tcW w:type="dxa" w:w="2160"/>
          </w:tcPr>
          <w:p>
            <w:r>
              <w:t>0.095630</w:t>
            </w:r>
          </w:p>
        </w:tc>
        <w:tc>
          <w:tcPr>
            <w:tcW w:type="dxa" w:w="2160"/>
          </w:tcPr>
          <w:p>
            <w:r>
              <w:t>▼ -71.74%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0.093493</w:t>
            </w:r>
          </w:p>
        </w:tc>
        <w:tc>
          <w:tcPr>
            <w:tcW w:type="dxa" w:w="2160"/>
          </w:tcPr>
          <w:p>
            <w:r>
              <w:t>▼ -40.58%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0.188679</w:t>
            </w:r>
          </w:p>
        </w:tc>
        <w:tc>
          <w:tcPr>
            <w:tcW w:type="dxa" w:w="2160"/>
          </w:tcPr>
          <w:p>
            <w:r>
              <w:t>▼ -64.67%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0.027027</w:t>
            </w:r>
          </w:p>
        </w:tc>
        <w:tc>
          <w:tcPr>
            <w:tcW w:type="dxa" w:w="2160"/>
          </w:tcPr>
          <w:p>
            <w:r>
              <w:t>0.095247</w:t>
            </w:r>
          </w:p>
        </w:tc>
        <w:tc>
          <w:tcPr>
            <w:tcW w:type="dxa" w:w="2160"/>
          </w:tcPr>
          <w:p>
            <w:r>
              <w:t>▼ -71.62%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0.137363</w:t>
            </w:r>
          </w:p>
        </w:tc>
        <w:tc>
          <w:tcPr>
            <w:tcW w:type="dxa" w:w="2160"/>
          </w:tcPr>
          <w:p>
            <w:r>
              <w:t>▼ -27.20%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0.027778</w:t>
            </w:r>
          </w:p>
        </w:tc>
        <w:tc>
          <w:tcPr>
            <w:tcW w:type="dxa" w:w="2160"/>
          </w:tcPr>
          <w:p>
            <w:r>
              <w:t>0.107689</w:t>
            </w:r>
          </w:p>
        </w:tc>
        <w:tc>
          <w:tcPr>
            <w:tcW w:type="dxa" w:w="2160"/>
          </w:tcPr>
          <w:p>
            <w:r>
              <w:t>▼ -74.21%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0.041667</w:t>
            </w:r>
          </w:p>
        </w:tc>
        <w:tc>
          <w:tcPr>
            <w:tcW w:type="dxa" w:w="2160"/>
          </w:tcPr>
          <w:p>
            <w:r>
              <w:t>▼ -76.00%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0.034486</w:t>
            </w:r>
          </w:p>
        </w:tc>
        <w:tc>
          <w:tcPr>
            <w:tcW w:type="dxa" w:w="2160"/>
          </w:tcPr>
          <w:p>
            <w:r>
              <w:t>▼ -3.33%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-50.00%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0.120715</w:t>
            </w:r>
          </w:p>
        </w:tc>
        <w:tc>
          <w:tcPr>
            <w:tcW w:type="dxa" w:w="2160"/>
          </w:tcPr>
          <w:p>
            <w:r>
              <w:t>▼ -30.97%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0.011111</w:t>
            </w:r>
          </w:p>
        </w:tc>
        <w:tc>
          <w:tcPr>
            <w:tcW w:type="dxa" w:w="2160"/>
          </w:tcPr>
          <w:p>
            <w:r>
              <w:t>▼ -90.99%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0.030303</w:t>
            </w:r>
          </w:p>
        </w:tc>
        <w:tc>
          <w:tcPr>
            <w:tcW w:type="dxa" w:w="2160"/>
          </w:tcPr>
          <w:p>
            <w:r>
              <w:t>0.073212</w:t>
            </w:r>
          </w:p>
        </w:tc>
        <w:tc>
          <w:tcPr>
            <w:tcW w:type="dxa" w:w="2160"/>
          </w:tcPr>
          <w:p>
            <w:r>
              <w:t>▼ -58.61%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0.029499</w:t>
            </w:r>
          </w:p>
        </w:tc>
        <w:tc>
          <w:tcPr>
            <w:tcW w:type="dxa" w:w="2160"/>
          </w:tcPr>
          <w:p>
            <w:r>
              <w:t>▼ -30.82%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0.103114</w:t>
            </w:r>
          </w:p>
        </w:tc>
        <w:tc>
          <w:tcPr>
            <w:tcW w:type="dxa" w:w="2160"/>
          </w:tcPr>
          <w:p>
            <w:r>
              <w:t>▼ -46.12%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0.003333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▼ -83.33%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0.001126</w:t>
            </w:r>
          </w:p>
        </w:tc>
        <w:tc>
          <w:tcPr>
            <w:tcW w:type="dxa" w:w="2160"/>
          </w:tcPr>
          <w:p>
            <w:r>
              <w:t>0.077519</w:t>
            </w:r>
          </w:p>
        </w:tc>
        <w:tc>
          <w:tcPr>
            <w:tcW w:type="dxa" w:w="2160"/>
          </w:tcPr>
          <w:p>
            <w:r>
              <w:t>▼ -98.55%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0.010124</w:t>
            </w:r>
          </w:p>
        </w:tc>
        <w:tc>
          <w:tcPr>
            <w:tcW w:type="dxa" w:w="2160"/>
          </w:tcPr>
          <w:p>
            <w:r>
              <w:t>0.012658</w:t>
            </w:r>
          </w:p>
        </w:tc>
        <w:tc>
          <w:tcPr>
            <w:tcW w:type="dxa" w:w="2160"/>
          </w:tcPr>
          <w:p>
            <w:r>
              <w:t>▼ -20.02%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0.411523</w:t>
            </w:r>
          </w:p>
        </w:tc>
        <w:tc>
          <w:tcPr>
            <w:tcW w:type="dxa" w:w="2160"/>
          </w:tcPr>
          <w:p>
            <w:r>
              <w:t>▼ -26.25%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0.040035</w:t>
            </w:r>
          </w:p>
        </w:tc>
        <w:tc>
          <w:tcPr>
            <w:tcW w:type="dxa" w:w="2160"/>
          </w:tcPr>
          <w:p>
            <w:r>
              <w:t>▼ -50.04%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0.125000</w:t>
            </w:r>
          </w:p>
        </w:tc>
        <w:tc>
          <w:tcPr>
            <w:tcW w:type="dxa" w:w="2160"/>
          </w:tcPr>
          <w:p>
            <w:r>
              <w:t>▼ -92.00%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▼ -94.83%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0.242718</w:t>
            </w:r>
          </w:p>
        </w:tc>
        <w:tc>
          <w:tcPr>
            <w:tcW w:type="dxa" w:w="2160"/>
          </w:tcPr>
          <w:p>
            <w:r>
              <w:t>0.249377</w:t>
            </w:r>
          </w:p>
        </w:tc>
        <w:tc>
          <w:tcPr>
            <w:tcW w:type="dxa" w:w="2160"/>
          </w:tcPr>
          <w:p>
            <w:r>
              <w:t>▼ -2.67%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0.099800</w:t>
            </w:r>
          </w:p>
        </w:tc>
        <w:tc>
          <w:tcPr>
            <w:tcW w:type="dxa" w:w="2160"/>
          </w:tcPr>
          <w:p>
            <w:r>
              <w:t>▼ -49.90%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0.045459</w:t>
            </w:r>
          </w:p>
        </w:tc>
        <w:tc>
          <w:tcPr>
            <w:tcW w:type="dxa" w:w="2160"/>
          </w:tcPr>
          <w:p>
            <w:r>
              <w:t>▼ -97.80%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0.057143</w:t>
            </w:r>
          </w:p>
        </w:tc>
        <w:tc>
          <w:tcPr>
            <w:tcW w:type="dxa" w:w="2160"/>
          </w:tcPr>
          <w:p>
            <w:r>
              <w:t>0.121036</w:t>
            </w:r>
          </w:p>
        </w:tc>
        <w:tc>
          <w:tcPr>
            <w:tcW w:type="dxa" w:w="2160"/>
          </w:tcPr>
          <w:p>
            <w:r>
              <w:t>▼ -52.79%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0.010105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▼ -84.84%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0.025647</w:t>
            </w:r>
          </w:p>
        </w:tc>
        <w:tc>
          <w:tcPr>
            <w:tcW w:type="dxa" w:w="2160"/>
          </w:tcPr>
          <w:p>
            <w:r>
              <w:t>▼ -61.01%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0.095429</w:t>
            </w:r>
          </w:p>
        </w:tc>
        <w:tc>
          <w:tcPr>
            <w:tcW w:type="dxa" w:w="2160"/>
          </w:tcPr>
          <w:p>
            <w:r>
              <w:t>▼ -30.14%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0.099020</w:t>
            </w:r>
          </w:p>
        </w:tc>
        <w:tc>
          <w:tcPr>
            <w:tcW w:type="dxa" w:w="2160"/>
          </w:tcPr>
          <w:p>
            <w:r>
              <w:t>▼ -32.67%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0.263227</w:t>
            </w:r>
          </w:p>
        </w:tc>
        <w:tc>
          <w:tcPr>
            <w:tcW w:type="dxa" w:w="2160"/>
          </w:tcPr>
          <w:p>
            <w:r>
              <w:t>▼ -62.01%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-49.15%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0.095356</w:t>
            </w:r>
          </w:p>
        </w:tc>
        <w:tc>
          <w:tcPr>
            <w:tcW w:type="dxa" w:w="2160"/>
          </w:tcPr>
          <w:p>
            <w:r>
              <w:t>▼ -30.09%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0.034483</w:t>
            </w:r>
          </w:p>
        </w:tc>
        <w:tc>
          <w:tcPr>
            <w:tcW w:type="dxa" w:w="2160"/>
          </w:tcPr>
          <w:p>
            <w:r>
              <w:t>▼ -89.45%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3"/>
      </w:pPr>
      <w:r>
        <w:t>Price summary (GOLD) — selected items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Item</w:t>
            </w:r>
          </w:p>
        </w:tc>
        <w:tc>
          <w:tcPr>
            <w:tcW w:type="dxa" w:w="1728"/>
          </w:tcPr>
          <w:p>
            <w:r>
              <w:t>Last</w:t>
            </w:r>
          </w:p>
        </w:tc>
        <w:tc>
          <w:tcPr>
            <w:tcW w:type="dxa" w:w="1728"/>
          </w:tcPr>
          <w:p>
            <w:r>
              <w:t>Min</w:t>
            </w:r>
          </w:p>
        </w:tc>
        <w:tc>
          <w:tcPr>
            <w:tcW w:type="dxa" w:w="1728"/>
          </w:tcPr>
          <w:p>
            <w:r>
              <w:t>Max</w:t>
            </w:r>
          </w:p>
        </w:tc>
        <w:tc>
          <w:tcPr>
            <w:tcW w:type="dxa" w:w="1728"/>
          </w:tcPr>
          <w:p>
            <w:r>
              <w:t>30d avg</w:t>
            </w:r>
          </w:p>
        </w:tc>
      </w:tr>
      <w:tr>
        <w:tc>
          <w:tcPr>
            <w:tcW w:type="dxa" w:w="1728"/>
          </w:tcPr>
          <w:p>
            <w:r>
              <w:t>Item 1</w:t>
            </w:r>
          </w:p>
        </w:tc>
        <w:tc>
          <w:tcPr>
            <w:tcW w:type="dxa" w:w="1728"/>
          </w:tcPr>
          <w:p>
            <w:r>
              <w:t>0.000500</w:t>
            </w:r>
          </w:p>
        </w:tc>
        <w:tc>
          <w:tcPr>
            <w:tcW w:type="dxa" w:w="1728"/>
          </w:tcPr>
          <w:p>
            <w:r>
              <w:t>0.000500</w:t>
            </w:r>
          </w:p>
        </w:tc>
        <w:tc>
          <w:tcPr>
            <w:tcW w:type="dxa" w:w="1728"/>
          </w:tcPr>
          <w:p>
            <w:r>
              <w:t>0.000500</w:t>
            </w:r>
          </w:p>
        </w:tc>
        <w:tc>
          <w:tcPr>
            <w:tcW w:type="dxa" w:w="1728"/>
          </w:tcPr>
          <w:p>
            <w:r>
              <w:t>0.000500</w:t>
            </w:r>
          </w:p>
        </w:tc>
      </w:tr>
      <w:tr>
        <w:tc>
          <w:tcPr>
            <w:tcW w:type="dxa" w:w="1728"/>
          </w:tcPr>
          <w:p>
            <w:r>
              <w:t>Item 2</w:t>
            </w:r>
          </w:p>
        </w:tc>
        <w:tc>
          <w:tcPr>
            <w:tcW w:type="dxa" w:w="1728"/>
          </w:tcPr>
          <w:p>
            <w:r>
              <w:t>0.000338</w:t>
            </w:r>
          </w:p>
        </w:tc>
        <w:tc>
          <w:tcPr>
            <w:tcW w:type="dxa" w:w="1728"/>
          </w:tcPr>
          <w:p>
            <w:r>
              <w:t>0.000338</w:t>
            </w:r>
          </w:p>
        </w:tc>
        <w:tc>
          <w:tcPr>
            <w:tcW w:type="dxa" w:w="1728"/>
          </w:tcPr>
          <w:p>
            <w:r>
              <w:t>0.000338</w:t>
            </w:r>
          </w:p>
        </w:tc>
        <w:tc>
          <w:tcPr>
            <w:tcW w:type="dxa" w:w="1728"/>
          </w:tcPr>
          <w:p>
            <w:r>
              <w:t>0.000338</w:t>
            </w:r>
          </w:p>
        </w:tc>
      </w:tr>
      <w:tr>
        <w:tc>
          <w:tcPr>
            <w:tcW w:type="dxa" w:w="1728"/>
          </w:tcPr>
          <w:p>
            <w:r>
              <w:t>Item 3</w:t>
            </w:r>
          </w:p>
        </w:tc>
        <w:tc>
          <w:tcPr>
            <w:tcW w:type="dxa" w:w="1728"/>
          </w:tcPr>
          <w:p>
            <w:r>
              <w:t>0.001350</w:t>
            </w:r>
          </w:p>
        </w:tc>
        <w:tc>
          <w:tcPr>
            <w:tcW w:type="dxa" w:w="1728"/>
          </w:tcPr>
          <w:p>
            <w:r>
              <w:t>0.001350</w:t>
            </w:r>
          </w:p>
        </w:tc>
        <w:tc>
          <w:tcPr>
            <w:tcW w:type="dxa" w:w="1728"/>
          </w:tcPr>
          <w:p>
            <w:r>
              <w:t>0.001350</w:t>
            </w:r>
          </w:p>
        </w:tc>
        <w:tc>
          <w:tcPr>
            <w:tcW w:type="dxa" w:w="1728"/>
          </w:tcPr>
          <w:p>
            <w:r>
              <w:t>0.001350</w:t>
            </w:r>
          </w:p>
        </w:tc>
      </w:tr>
      <w:tr>
        <w:tc>
          <w:tcPr>
            <w:tcW w:type="dxa" w:w="1728"/>
          </w:tcPr>
          <w:p>
            <w:r>
              <w:t>Item 4</w:t>
            </w:r>
          </w:p>
        </w:tc>
        <w:tc>
          <w:tcPr>
            <w:tcW w:type="dxa" w:w="1728"/>
          </w:tcPr>
          <w:p>
            <w:r>
              <w:t>0.002815</w:t>
            </w:r>
          </w:p>
        </w:tc>
        <w:tc>
          <w:tcPr>
            <w:tcW w:type="dxa" w:w="1728"/>
          </w:tcPr>
          <w:p>
            <w:r>
              <w:t>0.002815</w:t>
            </w:r>
          </w:p>
        </w:tc>
        <w:tc>
          <w:tcPr>
            <w:tcW w:type="dxa" w:w="1728"/>
          </w:tcPr>
          <w:p>
            <w:r>
              <w:t>0.002815</w:t>
            </w:r>
          </w:p>
        </w:tc>
        <w:tc>
          <w:tcPr>
            <w:tcW w:type="dxa" w:w="1728"/>
          </w:tcPr>
          <w:p>
            <w:r>
              <w:t>0.002815</w:t>
            </w:r>
          </w:p>
        </w:tc>
      </w:tr>
      <w:tr>
        <w:tc>
          <w:tcPr>
            <w:tcW w:type="dxa" w:w="1728"/>
          </w:tcPr>
          <w:p>
            <w:r>
              <w:t>Item 5</w:t>
            </w:r>
          </w:p>
        </w:tc>
        <w:tc>
          <w:tcPr>
            <w:tcW w:type="dxa" w:w="1728"/>
          </w:tcPr>
          <w:p>
            <w:r>
              <w:t>0.001520</w:t>
            </w:r>
          </w:p>
        </w:tc>
        <w:tc>
          <w:tcPr>
            <w:tcW w:type="dxa" w:w="1728"/>
          </w:tcPr>
          <w:p>
            <w:r>
              <w:t>0.001520</w:t>
            </w:r>
          </w:p>
        </w:tc>
        <w:tc>
          <w:tcPr>
            <w:tcW w:type="dxa" w:w="1728"/>
          </w:tcPr>
          <w:p>
            <w:r>
              <w:t>0.001520</w:t>
            </w:r>
          </w:p>
        </w:tc>
        <w:tc>
          <w:tcPr>
            <w:tcW w:type="dxa" w:w="1728"/>
          </w:tcPr>
          <w:p>
            <w:r>
              <w:t>0.001520</w:t>
            </w:r>
          </w:p>
        </w:tc>
      </w:tr>
    </w:tbl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 PKR</w:t>
            </w:r>
          </w:p>
        </w:tc>
        <w:tc>
          <w:tcPr>
            <w:tcW w:type="dxa" w:w="1440"/>
          </w:tcPr>
          <w:p>
            <w:r>
              <w:t>0.000345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0.5 RON</w:t>
            </w:r>
          </w:p>
        </w:tc>
        <w:tc>
          <w:tcPr>
            <w:tcW w:type="dxa" w:w="1440"/>
          </w:tcPr>
          <w:p>
            <w:r>
              <w:t>0.000500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0.2 ZAR</w:t>
            </w:r>
          </w:p>
        </w:tc>
        <w:tc>
          <w:tcPr>
            <w:tcW w:type="dxa" w:w="1440"/>
          </w:tcPr>
          <w:p>
            <w:r>
              <w:t>0.000727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0.96 RON</w:t>
            </w:r>
          </w:p>
        </w:tc>
        <w:tc>
          <w:tcPr>
            <w:tcW w:type="dxa" w:w="1440"/>
          </w:tcPr>
          <w:p>
            <w:r>
              <w:t>0.000960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0.3 MKD</w:t>
            </w:r>
          </w:p>
        </w:tc>
        <w:tc>
          <w:tcPr>
            <w:tcW w:type="dxa" w:w="1440"/>
          </w:tcPr>
          <w:p>
            <w:r>
              <w:t>0.000338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1.199 MKD</w:t>
            </w:r>
          </w:p>
        </w:tc>
        <w:tc>
          <w:tcPr>
            <w:tcW w:type="dxa" w:w="1440"/>
          </w:tcPr>
          <w:p>
            <w:r>
              <w:t>0.001350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1.35 MKD</w:t>
            </w:r>
          </w:p>
        </w:tc>
        <w:tc>
          <w:tcPr>
            <w:tcW w:type="dxa" w:w="1440"/>
          </w:tcPr>
          <w:p>
            <w:r>
              <w:t>0.001520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2.5 MKD</w:t>
            </w:r>
          </w:p>
        </w:tc>
        <w:tc>
          <w:tcPr>
            <w:tcW w:type="dxa" w:w="1440"/>
          </w:tcPr>
          <w:p>
            <w:r>
              <w:t>0.002815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3.0 MKD</w:t>
            </w:r>
          </w:p>
        </w:tc>
        <w:tc>
          <w:tcPr>
            <w:tcW w:type="dxa" w:w="1440"/>
          </w:tcPr>
          <w:p>
            <w:r>
              <w:t>0.003378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0.000215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0.5 MKD</w:t>
            </w:r>
          </w:p>
        </w:tc>
        <w:tc>
          <w:tcPr>
            <w:tcW w:type="dxa" w:w="1440"/>
          </w:tcPr>
          <w:p>
            <w:r>
              <w:t>0.000563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0.399 ZAR</w:t>
            </w:r>
          </w:p>
        </w:tc>
        <w:tc>
          <w:tcPr>
            <w:tcW w:type="dxa" w:w="1440"/>
          </w:tcPr>
          <w:p>
            <w:r>
              <w:t>0.001451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0.09 HUF</w:t>
            </w:r>
          </w:p>
        </w:tc>
        <w:tc>
          <w:tcPr>
            <w:tcW w:type="dxa" w:w="1440"/>
          </w:tcPr>
          <w:p>
            <w:r>
              <w:t>0.002500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0.127 HUF</w:t>
            </w:r>
          </w:p>
        </w:tc>
        <w:tc>
          <w:tcPr>
            <w:tcW w:type="dxa" w:w="1440"/>
          </w:tcPr>
          <w:p>
            <w:r>
              <w:t>0.003528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0.001 GEL</w:t>
            </w:r>
          </w:p>
        </w:tc>
        <w:tc>
          <w:tcPr>
            <w:tcW w:type="dxa" w:w="1440"/>
          </w:tcPr>
          <w:p>
            <w:r>
              <w:t>0.000067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1.0 MKD</w:t>
            </w:r>
          </w:p>
        </w:tc>
        <w:tc>
          <w:tcPr>
            <w:tcW w:type="dxa" w:w="1440"/>
          </w:tcPr>
          <w:p>
            <w:r>
              <w:t>0.001126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3.0 MKD</w:t>
            </w:r>
          </w:p>
        </w:tc>
        <w:tc>
          <w:tcPr>
            <w:tcW w:type="dxa" w:w="1440"/>
          </w:tcPr>
          <w:p>
            <w:r>
              <w:t>0.003378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10.0 RON</w:t>
            </w:r>
          </w:p>
        </w:tc>
        <w:tc>
          <w:tcPr>
            <w:tcW w:type="dxa" w:w="1440"/>
          </w:tcPr>
          <w:p>
            <w:r>
              <w:t>0.010005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10.0 RON</w:t>
            </w:r>
          </w:p>
        </w:tc>
        <w:tc>
          <w:tcPr>
            <w:tcW w:type="dxa" w:w="1440"/>
          </w:tcPr>
          <w:p>
            <w:r>
              <w:t>0.010005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0.79 MKD</w:t>
            </w:r>
          </w:p>
        </w:tc>
        <w:tc>
          <w:tcPr>
            <w:tcW w:type="dxa" w:w="1440"/>
          </w:tcPr>
          <w:p>
            <w:r>
              <w:t>0.000890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1.5 MKD</w:t>
            </w:r>
          </w:p>
        </w:tc>
        <w:tc>
          <w:tcPr>
            <w:tcW w:type="dxa" w:w="1440"/>
          </w:tcPr>
          <w:p>
            <w:r>
              <w:t>0.001689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3.33 RON</w:t>
            </w:r>
          </w:p>
        </w:tc>
        <w:tc>
          <w:tcPr>
            <w:tcW w:type="dxa" w:w="1440"/>
          </w:tcPr>
          <w:p>
            <w:r>
              <w:t>0.003332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7.0 RON</w:t>
            </w:r>
          </w:p>
        </w:tc>
        <w:tc>
          <w:tcPr>
            <w:tcW w:type="dxa" w:w="1440"/>
          </w:tcPr>
          <w:p>
            <w:r>
              <w:t>0.007004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8.0 RON</w:t>
            </w:r>
          </w:p>
        </w:tc>
        <w:tc>
          <w:tcPr>
            <w:tcW w:type="dxa" w:w="1440"/>
          </w:tcPr>
          <w:p>
            <w:r>
              <w:t>0.008004</w:t>
            </w:r>
          </w:p>
        </w:tc>
        <w:tc>
          <w:tcPr>
            <w:tcW w:type="dxa" w:w="1440"/>
          </w:tcPr>
          <w:p>
            <w:r>
              <w:t>—</w:t>
            </w:r>
          </w:p>
        </w:tc>
        <w:tc>
          <w:tcPr>
            <w:tcW w:type="dxa" w:w="1440"/>
          </w:tcPr>
          <w:p>
            <w:r>
              <w:t>—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