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11:42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9 krajach.</w:t>
      </w:r>
    </w:p>
    <w:p>
      <w:pPr>
        <w:pStyle w:val="ListNumber"/>
      </w:pPr>
      <w:r>
        <w:t>1. Slovenia: 7,268,261 punktów obrażeń</w:t>
      </w:r>
    </w:p>
    <w:p>
      <w:pPr>
        <w:pStyle w:val="ListNumber"/>
      </w:pPr>
      <w:r>
        <w:t>2. Saudi Arabia: 6,026,348 punktów obrażeń</w:t>
      </w:r>
    </w:p>
    <w:p>
      <w:pPr>
        <w:pStyle w:val="ListNumber"/>
      </w:pPr>
      <w:r>
        <w:t>3. North Macedonia: 1,704,489 punktów obrażeń</w:t>
      </w:r>
    </w:p>
    <w:p>
      <w:pPr>
        <w:pStyle w:val="ListNumber"/>
      </w:pPr>
      <w:r>
        <w:t>4. Hungary: 1,521,170 punktów obrażeń</w:t>
      </w:r>
    </w:p>
    <w:p>
      <w:pPr>
        <w:pStyle w:val="ListNumber"/>
      </w:pPr>
      <w:r>
        <w:t>5. Poland: 1,519,174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Colon3lBruce (Slovenia): 4,721,079 obrażeń</w:t>
      </w:r>
    </w:p>
    <w:p>
      <w:pPr>
        <w:pStyle w:val="ListNumber"/>
      </w:pPr>
      <w:r>
        <w:t>2. 1hell (Saudi Arabia): 2,885,838 obrażeń</w:t>
      </w:r>
    </w:p>
    <w:p>
      <w:pPr>
        <w:pStyle w:val="ListNumber"/>
      </w:pPr>
      <w:r>
        <w:t>3. real (Saudi Arabia): 1,992,813 obrażeń</w:t>
      </w:r>
    </w:p>
    <w:p>
      <w:pPr>
        <w:pStyle w:val="ListNumber"/>
      </w:pPr>
      <w:r>
        <w:t>4. Aexil (North Macedonia): 1,704,489 obrażeń</w:t>
      </w:r>
    </w:p>
    <w:p>
      <w:pPr>
        <w:pStyle w:val="ListNumber"/>
      </w:pPr>
      <w:r>
        <w:t>5. Ragnar Wolfborn (Slovenia): 1,381,600 obrażeń</w:t>
      </w:r>
    </w:p>
    <w:p>
      <w:pPr>
        <w:pStyle w:val="ListNumber"/>
      </w:pPr>
      <w:r>
        <w:t>6. maher (Slovenia): 1,165,582 obrażeń</w:t>
      </w:r>
    </w:p>
    <w:p>
      <w:pPr>
        <w:pStyle w:val="ListNumber"/>
      </w:pPr>
      <w:r>
        <w:t>7. BunnyLiu (Saudi Arabia): 1,147,697 obrażeń</w:t>
      </w:r>
    </w:p>
    <w:p>
      <w:pPr>
        <w:pStyle w:val="ListNumber"/>
      </w:pPr>
      <w:r>
        <w:t>8. Djeneral (Sweden): 1,128,170 obrażeń</w:t>
      </w:r>
    </w:p>
    <w:p>
      <w:pPr>
        <w:pStyle w:val="ListNumber"/>
      </w:pPr>
      <w:r>
        <w:t>9. Karlos-I (Spain): 1,088,887 obrażeń</w:t>
      </w:r>
    </w:p>
    <w:p>
      <w:pPr>
        <w:pStyle w:val="ListNumber"/>
      </w:pPr>
      <w:r>
        <w:t>10. Zalogur (Hungary): 999,516 obrażeń</w:t>
      </w:r>
    </w:p>
    <w:p>
      <w:pPr>
        <w:pStyle w:val="Heading1"/>
      </w:pPr>
      <w:r>
        <w:t>💰 Puls gospodarki: Gdzie są pieniądze?</w:t>
      </w:r>
    </w:p>
    <w:p>
      <w:r>
        <w:t>Brak danych ekonomicznych z ostatniej doby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