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2025-09-01 13:03</w:t>
      </w:r>
    </w:p>
    <w:p>
      <w:r>
        <w:t>Source data fetched: 2025-09-01 12:52</w:t>
      </w:r>
    </w:p>
    <w:p>
      <w:r>
        <w:rPr>
          <w:b/>
          <w:sz w:val="28"/>
        </w:rPr>
        <w:t>Congratulations to the Top Warrior: Kingen88 (Unknown Country)!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Slovenia vs Hungary (war #12986) — region Zalaegerszeg (score 0:0)</w:t>
      </w:r>
    </w:p>
    <w:p>
      <w:pPr>
        <w:pStyle w:val="ListBullet"/>
      </w:pPr>
      <w:r>
        <w:t>Lithuania vs Poland (war #12985) — region Utena (score 0:1)</w:t>
      </w:r>
    </w:p>
    <w:p>
      <w:pPr>
        <w:pStyle w:val="ListBullet"/>
      </w:pPr>
      <w:r>
        <w:t>India vs Bulgaria (war #12984) — region Ahmedabad (score 0:2)</w:t>
      </w:r>
    </w:p>
    <w:p>
      <w:pPr>
        <w:pStyle w:val="ListBullet"/>
      </w:pPr>
      <w:r>
        <w:t>Black vs White (war #12983) — region Stadium (score 2:2)</w:t>
      </w:r>
    </w:p>
    <w:p>
      <w:pPr>
        <w:pStyle w:val="ListBullet"/>
      </w:pPr>
      <w:r>
        <w:t>Mexico vs United States of America (war #12982) — region Monterrey (score 0:4)</w:t>
      </w:r>
    </w:p>
    <w:p>
      <w:pPr>
        <w:pStyle w:val="ListBullet"/>
      </w:pPr>
      <w:r>
        <w:t>United Kingdom vs Sweden (war #12981) — region Norwich (score 1:3)</w:t>
      </w:r>
    </w:p>
    <w:p>
      <w:pPr>
        <w:pStyle w:val="ListBullet"/>
      </w:pPr>
      <w:r>
        <w:t>North Macedonia vs Croatia (war #12980) — region Tirana (score 2:4)</w:t>
      </w:r>
    </w:p>
    <w:p>
      <w:pPr>
        <w:pStyle w:val="ListBullet"/>
      </w:pPr>
      <w:r>
        <w:t>Slovenia vs Croatia (war #12964) — region Varaždin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▲ +1 (8 vs 7)</w:t>
      </w:r>
    </w:p>
    <w:p>
      <w:r>
        <w:t>In the last 24 hours, military activity was recorded in 1 countries.</w:t>
      </w:r>
    </w:p>
    <w:p>
      <w:r>
        <w:t>Unknown Country: 9,423,520</w:t>
      </w:r>
    </w:p>
    <w:p>
      <w:pPr>
        <w:pStyle w:val="Heading2"/>
      </w:pPr>
      <w:r>
        <w:t>📊 Executive Summary: Key Changes</w:t>
      </w:r>
    </w:p>
    <w:p>
      <w:r>
        <w:t>⚔️ Total military activity: ▼ -16.1% (9,423,520 vs 11,233,073)</w:t>
      </w:r>
    </w:p>
    <w:p>
      <w:r>
        <w:t>💰 Currency volatility: 15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+9,423,520 (▲ increase)</w:t>
      </w:r>
    </w:p>
    <w:p>
      <w:r>
        <w:t>• Saudi Arabia: -3,138,419 (▼ decrease)</w:t>
      </w:r>
    </w:p>
    <w:p>
      <w:r>
        <w:t>• Poland: -2,947,669 (▼ decrease)</w:t>
      </w:r>
    </w:p>
    <w:p>
      <w:r>
        <w:t>• Bulgaria: -1,202,364 (▼ decrease)</w:t>
      </w:r>
    </w:p>
    <w:p>
      <w:r>
        <w:t>• Slovenia: -1,112,517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Kingen88 (Unknown Country): 1,766,596 damage</w:t>
      </w:r>
    </w:p>
    <w:p>
      <w:pPr>
        <w:pStyle w:val="ListNumber"/>
      </w:pPr>
      <w:r>
        <w:t>Colon3lBruce (Unknown Country): 1,040,383 damage</w:t>
      </w:r>
    </w:p>
    <w:p>
      <w:pPr>
        <w:pStyle w:val="ListNumber"/>
      </w:pPr>
      <w:r>
        <w:t>THANОS (Unknown Country): 927,690 damage</w:t>
      </w:r>
    </w:p>
    <w:p>
      <w:pPr>
        <w:pStyle w:val="ListNumber"/>
      </w:pPr>
      <w:r>
        <w:t>VeleV (Unknown Country): 667,735 damage</w:t>
      </w:r>
    </w:p>
    <w:p>
      <w:pPr>
        <w:pStyle w:val="ListNumber"/>
      </w:pPr>
      <w:r>
        <w:t>mark00st (Unknown Country): 646,175 damage</w:t>
      </w:r>
    </w:p>
    <w:p>
      <w:pPr>
        <w:pStyle w:val="ListNumber"/>
      </w:pPr>
      <w:r>
        <w:t>Sosa Sosta (Unknown Country): 569,739 damage</w:t>
      </w:r>
    </w:p>
    <w:p>
      <w:pPr>
        <w:pStyle w:val="ListNumber"/>
      </w:pPr>
      <w:r>
        <w:t>SPMarine (Unknown Country): 564,203 damage</w:t>
      </w:r>
    </w:p>
    <w:p>
      <w:pPr>
        <w:pStyle w:val="ListNumber"/>
      </w:pPr>
      <w:r>
        <w:t>Maaac (Unknown Country): 534,339 damage</w:t>
      </w:r>
    </w:p>
    <w:p>
      <w:pPr>
        <w:pStyle w:val="ListNumber"/>
      </w:pPr>
      <w:r>
        <w:t>MidoNyk (Unknown Country): 530,239 damage</w:t>
      </w:r>
    </w:p>
    <w:p>
      <w:pPr>
        <w:pStyle w:val="ListNumber"/>
      </w:pPr>
      <w:r>
        <w:t>karakolev (Unknown Country): 498,673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▲ +43.3% (927,690 vs 647,463)</w:t>
      </w:r>
    </w:p>
    <w:p>
      <w:r>
        <w:t>New warriors in top list:</w:t>
      </w:r>
    </w:p>
    <w:p>
      <w:r>
        <w:t>• Sosa Sosta (Nieznany Kraj): 569,739 damage</w:t>
      </w:r>
    </w:p>
    <w:p>
      <w:r>
        <w:t>• Spmarine (Nieznany Kraj): 564,203 damage</w:t>
      </w:r>
    </w:p>
    <w:p>
      <w:r>
        <w:t>• Mark00St (Nieznany Kraj): 646,175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1.540000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1.375000</w:t>
            </w:r>
          </w:p>
        </w:tc>
      </w:tr>
      <w:tr>
        <w:tc>
          <w:tcPr>
            <w:tcW w:type="dxa" w:w="2160"/>
          </w:tcPr>
          <w:p>
            <w:r>
              <w:t>Croatia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1517</w:t>
            </w:r>
          </w:p>
        </w:tc>
        <w:tc>
          <w:tcPr>
            <w:tcW w:type="dxa" w:w="2160"/>
          </w:tcPr>
          <w:p>
            <w:r>
              <w:t>1.310000</w:t>
            </w:r>
          </w:p>
        </w:tc>
      </w:tr>
      <w:tr>
        <w:tc>
          <w:tcPr>
            <w:tcW w:type="dxa" w:w="2160"/>
          </w:tcPr>
          <w:p>
            <w:r>
              <w:t>United States of America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9700</w:t>
            </w:r>
          </w:p>
        </w:tc>
        <w:tc>
          <w:tcPr>
            <w:tcW w:type="dxa" w:w="2160"/>
          </w:tcPr>
          <w:p>
            <w:r>
              <w:t>1.200000</w:t>
            </w:r>
          </w:p>
        </w:tc>
      </w:tr>
      <w:tr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8103</w:t>
            </w:r>
          </w:p>
        </w:tc>
        <w:tc>
          <w:tcPr>
            <w:tcW w:type="dxa" w:w="2160"/>
          </w:tcPr>
          <w:p>
            <w:r>
              <w:t>1.181818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0.062500</w:t>
            </w:r>
          </w:p>
        </w:tc>
        <w:tc>
          <w:tcPr>
            <w:tcW w:type="dxa" w:w="2160"/>
          </w:tcPr>
          <w:p>
            <w:r>
              <w:t>0.062500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0.021740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▼ -56.52%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0.227273</w:t>
            </w:r>
          </w:p>
        </w:tc>
        <w:tc>
          <w:tcPr>
            <w:tcW w:type="dxa" w:w="2160"/>
          </w:tcPr>
          <w:p>
            <w:r>
              <w:t>0.227273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0.003831</w:t>
            </w:r>
          </w:p>
        </w:tc>
        <w:tc>
          <w:tcPr>
            <w:tcW w:type="dxa" w:w="2160"/>
          </w:tcPr>
          <w:p>
            <w:r>
              <w:t>0.003831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▼ -20.00%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0.048780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▼ -12.20%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0.103199</w:t>
            </w:r>
          </w:p>
        </w:tc>
        <w:tc>
          <w:tcPr>
            <w:tcW w:type="dxa" w:w="2160"/>
          </w:tcPr>
          <w:p>
            <w:r>
              <w:t>▼ -3.10%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0.014085</w:t>
            </w:r>
          </w:p>
        </w:tc>
        <w:tc>
          <w:tcPr>
            <w:tcW w:type="dxa" w:w="2160"/>
          </w:tcPr>
          <w:p>
            <w:r>
              <w:t>0.037736</w:t>
            </w:r>
          </w:p>
        </w:tc>
        <w:tc>
          <w:tcPr>
            <w:tcW w:type="dxa" w:w="2160"/>
          </w:tcPr>
          <w:p>
            <w:r>
              <w:t>▼ -62.68%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0.054054</w:t>
            </w:r>
          </w:p>
        </w:tc>
        <w:tc>
          <w:tcPr>
            <w:tcW w:type="dxa" w:w="2160"/>
          </w:tcPr>
          <w:p>
            <w:r>
              <w:t>▲ +23.33%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0.038911</w:t>
            </w:r>
          </w:p>
        </w:tc>
        <w:tc>
          <w:tcPr>
            <w:tcW w:type="dxa" w:w="2160"/>
          </w:tcPr>
          <w:p>
            <w:r>
              <w:t>0.038911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0.058841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▲ +111.83%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0.020002</w:t>
            </w:r>
          </w:p>
        </w:tc>
        <w:tc>
          <w:tcPr>
            <w:tcW w:type="dxa" w:w="2160"/>
          </w:tcPr>
          <w:p>
            <w:r>
              <w:t>▼ -0.01%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0.250313</w:t>
            </w:r>
          </w:p>
        </w:tc>
        <w:tc>
          <w:tcPr>
            <w:tcW w:type="dxa" w:w="2160"/>
          </w:tcPr>
          <w:p>
            <w:r>
              <w:t>0.250564</w:t>
            </w:r>
          </w:p>
        </w:tc>
        <w:tc>
          <w:tcPr>
            <w:tcW w:type="dxa" w:w="2160"/>
          </w:tcPr>
          <w:p>
            <w:r>
              <w:t>▼ -0.10%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0.013426</w:t>
            </w:r>
          </w:p>
        </w:tc>
        <w:tc>
          <w:tcPr>
            <w:tcW w:type="dxa" w:w="2160"/>
          </w:tcPr>
          <w:p>
            <w:r>
              <w:t>0.013426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0.018182</w:t>
            </w:r>
          </w:p>
        </w:tc>
        <w:tc>
          <w:tcPr>
            <w:tcW w:type="dxa" w:w="2160"/>
          </w:tcPr>
          <w:p>
            <w:r>
              <w:t>0.019231</w:t>
            </w:r>
          </w:p>
        </w:tc>
        <w:tc>
          <w:tcPr>
            <w:tcW w:type="dxa" w:w="2160"/>
          </w:tcPr>
          <w:p>
            <w:r>
              <w:t>▼ -5.45%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0.016667</w:t>
            </w:r>
          </w:p>
        </w:tc>
        <w:tc>
          <w:tcPr>
            <w:tcW w:type="dxa" w:w="2160"/>
          </w:tcPr>
          <w:p>
            <w:r>
              <w:t>▼ -40.00%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0.060790</w:t>
            </w:r>
          </w:p>
        </w:tc>
        <w:tc>
          <w:tcPr>
            <w:tcW w:type="dxa" w:w="2160"/>
          </w:tcPr>
          <w:p>
            <w:r>
              <w:t>▼ -17.75%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0.107875</w:t>
            </w:r>
          </w:p>
        </w:tc>
        <w:tc>
          <w:tcPr>
            <w:tcW w:type="dxa" w:w="2160"/>
          </w:tcPr>
          <w:p>
            <w:r>
              <w:t>0.106496</w:t>
            </w:r>
          </w:p>
        </w:tc>
        <w:tc>
          <w:tcPr>
            <w:tcW w:type="dxa" w:w="2160"/>
          </w:tcPr>
          <w:p>
            <w:r>
              <w:t>▲ +1.29%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0.020952</w:t>
            </w:r>
          </w:p>
        </w:tc>
        <w:tc>
          <w:tcPr>
            <w:tcW w:type="dxa" w:w="2160"/>
          </w:tcPr>
          <w:p>
            <w:r>
              <w:t>▼ -4.54%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▼ -5.26%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0.014286</w:t>
            </w:r>
          </w:p>
        </w:tc>
        <w:tc>
          <w:tcPr>
            <w:tcW w:type="dxa" w:w="2160"/>
          </w:tcPr>
          <w:p>
            <w:r>
              <w:t>0.022989</w:t>
            </w:r>
          </w:p>
        </w:tc>
        <w:tc>
          <w:tcPr>
            <w:tcW w:type="dxa" w:w="2160"/>
          </w:tcPr>
          <w:p>
            <w:r>
              <w:t>▼ -37.86%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▲ +5.56%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0.22 MKD</w:t>
            </w:r>
          </w:p>
        </w:tc>
        <w:tc>
          <w:tcPr>
            <w:tcW w:type="dxa" w:w="1440"/>
          </w:tcPr>
          <w:p>
            <w:r>
              <w:t>0.000220</w:t>
            </w:r>
          </w:p>
        </w:tc>
        <w:tc>
          <w:tcPr>
            <w:tcW w:type="dxa" w:w="1440"/>
          </w:tcPr>
          <w:p>
            <w:r>
              <w:t>692</w:t>
            </w:r>
          </w:p>
        </w:tc>
        <w:tc>
          <w:tcPr>
            <w:tcW w:type="dxa" w:w="1440"/>
          </w:tcPr>
          <w:p>
            <w:r>
              <w:t>0.027457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0.000345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0.191638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0.5 RON</w:t>
            </w:r>
          </w:p>
        </w:tc>
        <w:tc>
          <w:tcPr>
            <w:tcW w:type="dxa" w:w="1440"/>
          </w:tcPr>
          <w:p>
            <w:r>
              <w:t>0.000500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0.053152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0.2 ZAR</w:t>
            </w:r>
          </w:p>
        </w:tc>
        <w:tc>
          <w:tcPr>
            <w:tcW w:type="dxa" w:w="1440"/>
          </w:tcPr>
          <w:p>
            <w:r>
              <w:t>0.000727</w:t>
            </w:r>
          </w:p>
        </w:tc>
        <w:tc>
          <w:tcPr>
            <w:tcW w:type="dxa" w:w="1440"/>
          </w:tcPr>
          <w:p>
            <w:r>
              <w:t>357</w:t>
            </w:r>
          </w:p>
        </w:tc>
        <w:tc>
          <w:tcPr>
            <w:tcW w:type="dxa" w:w="1440"/>
          </w:tcPr>
          <w:p>
            <w:r>
              <w:t>0.002182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0.25 MKD</w:t>
            </w:r>
          </w:p>
        </w:tc>
        <w:tc>
          <w:tcPr>
            <w:tcW w:type="dxa" w:w="1440"/>
          </w:tcPr>
          <w:p>
            <w:r>
              <w:t>0.000250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0.069379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1.19 MKD</w:t>
            </w:r>
          </w:p>
        </w:tc>
        <w:tc>
          <w:tcPr>
            <w:tcW w:type="dxa" w:w="1440"/>
          </w:tcPr>
          <w:p>
            <w:r>
              <w:t>0.001191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0.001196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1.35 MKD</w:t>
            </w:r>
          </w:p>
        </w:tc>
        <w:tc>
          <w:tcPr>
            <w:tcW w:type="dxa" w:w="1440"/>
          </w:tcPr>
          <w:p>
            <w:r>
              <w:t>0.001351</w:t>
            </w:r>
          </w:p>
        </w:tc>
        <w:tc>
          <w:tcPr>
            <w:tcW w:type="dxa" w:w="1440"/>
          </w:tcPr>
          <w:p>
            <w:r>
              <w:t>163</w:t>
            </w:r>
          </w:p>
        </w:tc>
        <w:tc>
          <w:tcPr>
            <w:tcW w:type="dxa" w:w="1440"/>
          </w:tcPr>
          <w:p>
            <w:r>
              <w:t>0.001351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2.5 MKD</w:t>
            </w:r>
          </w:p>
        </w:tc>
        <w:tc>
          <w:tcPr>
            <w:tcW w:type="dxa" w:w="1440"/>
          </w:tcPr>
          <w:p>
            <w:r>
              <w:t>0.002503</w:t>
            </w:r>
          </w:p>
        </w:tc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0.002503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2.5 MKD</w:t>
            </w:r>
          </w:p>
        </w:tc>
        <w:tc>
          <w:tcPr>
            <w:tcW w:type="dxa" w:w="1440"/>
          </w:tcPr>
          <w:p>
            <w:r>
              <w:t>0.002503</w:t>
            </w:r>
          </w:p>
        </w:tc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0.002503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0.000215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0.000215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 MKD</w:t>
            </w:r>
          </w:p>
        </w:tc>
        <w:tc>
          <w:tcPr>
            <w:tcW w:type="dxa" w:w="1440"/>
          </w:tcPr>
          <w:p>
            <w:r>
              <w:t>0.000400</w:t>
            </w:r>
          </w:p>
        </w:tc>
        <w:tc>
          <w:tcPr>
            <w:tcW w:type="dxa" w:w="1440"/>
          </w:tcPr>
          <w:p>
            <w:r>
              <w:t>194</w:t>
            </w:r>
          </w:p>
        </w:tc>
        <w:tc>
          <w:tcPr>
            <w:tcW w:type="dxa" w:w="1440"/>
          </w:tcPr>
          <w:p>
            <w:r>
              <w:t>0.000701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0.7 MKD</w:t>
            </w:r>
          </w:p>
        </w:tc>
        <w:tc>
          <w:tcPr>
            <w:tcW w:type="dxa" w:w="1440"/>
          </w:tcPr>
          <w:p>
            <w:r>
              <w:t>0.000701</w:t>
            </w:r>
          </w:p>
        </w:tc>
        <w:tc>
          <w:tcPr>
            <w:tcW w:type="dxa" w:w="1440"/>
          </w:tcPr>
          <w:p>
            <w:r>
              <w:t>469</w:t>
            </w:r>
          </w:p>
        </w:tc>
        <w:tc>
          <w:tcPr>
            <w:tcW w:type="dxa" w:w="1440"/>
          </w:tcPr>
          <w:p>
            <w:r>
              <w:t>0.000701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0.9 MKD</w:t>
            </w:r>
          </w:p>
        </w:tc>
        <w:tc>
          <w:tcPr>
            <w:tcW w:type="dxa" w:w="1440"/>
          </w:tcPr>
          <w:p>
            <w:r>
              <w:t>0.000901</w:t>
            </w:r>
          </w:p>
        </w:tc>
        <w:tc>
          <w:tcPr>
            <w:tcW w:type="dxa" w:w="1440"/>
          </w:tcPr>
          <w:p>
            <w:r>
              <w:t>336</w:t>
            </w:r>
          </w:p>
        </w:tc>
        <w:tc>
          <w:tcPr>
            <w:tcW w:type="dxa" w:w="1440"/>
          </w:tcPr>
          <w:p>
            <w:r>
              <w:t>0.000901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0.2 BAM</w:t>
            </w:r>
          </w:p>
        </w:tc>
        <w:tc>
          <w:tcPr>
            <w:tcW w:type="dxa" w:w="1440"/>
          </w:tcPr>
          <w:p>
            <w:r>
              <w:t>0.002817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0.002817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0.000067</w:t>
            </w:r>
          </w:p>
        </w:tc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0.000067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1.0 MKD</w:t>
            </w:r>
          </w:p>
        </w:tc>
        <w:tc>
          <w:tcPr>
            <w:tcW w:type="dxa" w:w="1440"/>
          </w:tcPr>
          <w:p>
            <w:r>
              <w:t>0.001001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0.001001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3.0 MKD</w:t>
            </w:r>
          </w:p>
        </w:tc>
        <w:tc>
          <w:tcPr>
            <w:tcW w:type="dxa" w:w="1440"/>
          </w:tcPr>
          <w:p>
            <w:r>
              <w:t>0.003003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0.051552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0.040820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0.028214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0.79 MKD</w:t>
            </w:r>
          </w:p>
        </w:tc>
        <w:tc>
          <w:tcPr>
            <w:tcW w:type="dxa" w:w="1440"/>
          </w:tcPr>
          <w:p>
            <w:r>
              <w:t>0.000791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0.001278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1.5 MKD</w:t>
            </w:r>
          </w:p>
        </w:tc>
        <w:tc>
          <w:tcPr>
            <w:tcW w:type="dxa" w:w="1440"/>
          </w:tcPr>
          <w:p>
            <w:r>
              <w:t>0.001502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0.001502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3.33 RON</w:t>
            </w:r>
          </w:p>
        </w:tc>
        <w:tc>
          <w:tcPr>
            <w:tcW w:type="dxa" w:w="1440"/>
          </w:tcPr>
          <w:p>
            <w:r>
              <w:t>0.003332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0.003332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7.0 RON</w:t>
            </w:r>
          </w:p>
        </w:tc>
        <w:tc>
          <w:tcPr>
            <w:tcW w:type="dxa" w:w="1440"/>
          </w:tcPr>
          <w:p>
            <w:r>
              <w:t>0.007004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0.144135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8.0 RON</w:t>
            </w:r>
          </w:p>
        </w:tc>
        <w:tc>
          <w:tcPr>
            <w:tcW w:type="dxa" w:w="1440"/>
          </w:tcPr>
          <w:p>
            <w:r>
              <w:t>0.008004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0.118579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