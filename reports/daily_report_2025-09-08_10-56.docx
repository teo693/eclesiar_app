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2025-09-08 10:56</w:t>
      </w:r>
    </w:p>
    <w:p>
      <w:r>
        <w:t>Source data fetched: 2025-09-08 10:55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0.226667</w:t>
            </w:r>
          </w:p>
        </w:tc>
        <w:tc>
          <w:tcPr>
            <w:tcW w:type="dxa" w:w="2160"/>
          </w:tcPr>
          <w:p>
            <w:r>
              <w:t>0.238000</w:t>
            </w:r>
          </w:p>
        </w:tc>
        <w:tc>
          <w:tcPr>
            <w:tcW w:type="dxa" w:w="2160"/>
          </w:tcPr>
          <w:p>
            <w:r>
              <w:t>▼ -4.76%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0.124667</w:t>
            </w:r>
          </w:p>
        </w:tc>
        <w:tc>
          <w:tcPr>
            <w:tcW w:type="dxa" w:w="2160"/>
          </w:tcPr>
          <w:p>
            <w:r>
              <w:t>▼ -20.05%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▼ -0.79%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0.085000</w:t>
            </w:r>
          </w:p>
        </w:tc>
        <w:tc>
          <w:tcPr>
            <w:tcW w:type="dxa" w:w="2160"/>
          </w:tcPr>
          <w:p>
            <w:r>
              <w:t>0.087333</w:t>
            </w:r>
          </w:p>
        </w:tc>
        <w:tc>
          <w:tcPr>
            <w:tcW w:type="dxa" w:w="2160"/>
          </w:tcPr>
          <w:p>
            <w:r>
              <w:t>▼ -2.67%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0.497333</w:t>
            </w:r>
          </w:p>
        </w:tc>
        <w:tc>
          <w:tcPr>
            <w:tcW w:type="dxa" w:w="2160"/>
          </w:tcPr>
          <w:p>
            <w:r>
              <w:t>0.551333</w:t>
            </w:r>
          </w:p>
        </w:tc>
        <w:tc>
          <w:tcPr>
            <w:tcW w:type="dxa" w:w="2160"/>
          </w:tcPr>
          <w:p>
            <w:r>
              <w:t>▼ -9.79%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0.398000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▲ +370.08%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0.196333</w:t>
            </w:r>
          </w:p>
        </w:tc>
        <w:tc>
          <w:tcPr>
            <w:tcW w:type="dxa" w:w="2160"/>
          </w:tcPr>
          <w:p>
            <w:r>
              <w:t>0.188667</w:t>
            </w:r>
          </w:p>
        </w:tc>
        <w:tc>
          <w:tcPr>
            <w:tcW w:type="dxa" w:w="2160"/>
          </w:tcPr>
          <w:p>
            <w:r>
              <w:t>▲ +4.06%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0.103000</w:t>
            </w:r>
          </w:p>
        </w:tc>
        <w:tc>
          <w:tcPr>
            <w:tcW w:type="dxa" w:w="2160"/>
          </w:tcPr>
          <w:p>
            <w:r>
              <w:t>0.104333</w:t>
            </w:r>
          </w:p>
        </w:tc>
        <w:tc>
          <w:tcPr>
            <w:tcW w:type="dxa" w:w="2160"/>
          </w:tcPr>
          <w:p>
            <w:r>
              <w:t>▼ -1.28%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0.350667</w:t>
            </w:r>
          </w:p>
        </w:tc>
        <w:tc>
          <w:tcPr>
            <w:tcW w:type="dxa" w:w="2160"/>
          </w:tcPr>
          <w:p>
            <w:r>
              <w:t>0.350667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0.100333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▲ +1.35%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20.000000</w:t>
            </w:r>
          </w:p>
        </w:tc>
        <w:tc>
          <w:tcPr>
            <w:tcW w:type="dxa" w:w="2160"/>
          </w:tcPr>
          <w:p>
            <w:r>
              <w:t>9.033333</w:t>
            </w:r>
          </w:p>
        </w:tc>
        <w:tc>
          <w:tcPr>
            <w:tcW w:type="dxa" w:w="2160"/>
          </w:tcPr>
          <w:p>
            <w:r>
              <w:t>▲ +121.40%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0.160000</w:t>
            </w:r>
          </w:p>
        </w:tc>
        <w:tc>
          <w:tcPr>
            <w:tcW w:type="dxa" w:w="2160"/>
          </w:tcPr>
          <w:p>
            <w:r>
              <w:t>0.160000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0.195667</w:t>
            </w:r>
          </w:p>
        </w:tc>
        <w:tc>
          <w:tcPr>
            <w:tcW w:type="dxa" w:w="2160"/>
          </w:tcPr>
          <w:p>
            <w:r>
              <w:t>0.194333</w:t>
            </w:r>
          </w:p>
        </w:tc>
        <w:tc>
          <w:tcPr>
            <w:tcW w:type="dxa" w:w="2160"/>
          </w:tcPr>
          <w:p>
            <w:r>
              <w:t>▲ +0.69%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0.088667</w:t>
            </w:r>
          </w:p>
        </w:tc>
        <w:tc>
          <w:tcPr>
            <w:tcW w:type="dxa" w:w="2160"/>
          </w:tcPr>
          <w:p>
            <w:r>
              <w:t>0.093667</w:t>
            </w:r>
          </w:p>
        </w:tc>
        <w:tc>
          <w:tcPr>
            <w:tcW w:type="dxa" w:w="2160"/>
          </w:tcPr>
          <w:p>
            <w:r>
              <w:t>▼ -5.34%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1.950000</w:t>
            </w:r>
          </w:p>
        </w:tc>
        <w:tc>
          <w:tcPr>
            <w:tcW w:type="dxa" w:w="2160"/>
          </w:tcPr>
          <w:p>
            <w:r>
              <w:t>1.963333</w:t>
            </w:r>
          </w:p>
        </w:tc>
        <w:tc>
          <w:tcPr>
            <w:tcW w:type="dxa" w:w="2160"/>
          </w:tcPr>
          <w:p>
            <w:r>
              <w:t>▼ -0.68%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0.199333</w:t>
            </w:r>
          </w:p>
        </w:tc>
        <w:tc>
          <w:tcPr>
            <w:tcW w:type="dxa" w:w="2160"/>
          </w:tcPr>
          <w:p>
            <w:r>
              <w:t>▼ -0.17%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0.063000</w:t>
            </w:r>
          </w:p>
        </w:tc>
        <w:tc>
          <w:tcPr>
            <w:tcW w:type="dxa" w:w="2160"/>
          </w:tcPr>
          <w:p>
            <w:r>
              <w:t>0.047000</w:t>
            </w:r>
          </w:p>
        </w:tc>
        <w:tc>
          <w:tcPr>
            <w:tcW w:type="dxa" w:w="2160"/>
          </w:tcPr>
          <w:p>
            <w:r>
              <w:t>▲ +34.04%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0.147000</w:t>
            </w:r>
          </w:p>
        </w:tc>
        <w:tc>
          <w:tcPr>
            <w:tcW w:type="dxa" w:w="2160"/>
          </w:tcPr>
          <w:p>
            <w:r>
              <w:t>0.155667</w:t>
            </w:r>
          </w:p>
        </w:tc>
        <w:tc>
          <w:tcPr>
            <w:tcW w:type="dxa" w:w="2160"/>
          </w:tcPr>
          <w:p>
            <w:r>
              <w:t>▼ -5.57%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0.042333</w:t>
            </w:r>
          </w:p>
        </w:tc>
        <w:tc>
          <w:tcPr>
            <w:tcW w:type="dxa" w:w="2160"/>
          </w:tcPr>
          <w:p>
            <w:r>
              <w:t>0.045667</w:t>
            </w:r>
          </w:p>
        </w:tc>
        <w:tc>
          <w:tcPr>
            <w:tcW w:type="dxa" w:w="2160"/>
          </w:tcPr>
          <w:p>
            <w:r>
              <w:t>▼ -7.30%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0.242667</w:t>
            </w:r>
          </w:p>
        </w:tc>
        <w:tc>
          <w:tcPr>
            <w:tcW w:type="dxa" w:w="2160"/>
          </w:tcPr>
          <w:p>
            <w:r>
              <w:t>0.542667</w:t>
            </w:r>
          </w:p>
        </w:tc>
        <w:tc>
          <w:tcPr>
            <w:tcW w:type="dxa" w:w="2160"/>
          </w:tcPr>
          <w:p>
            <w:r>
              <w:t>▼ -55.28%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0.153000</w:t>
            </w:r>
          </w:p>
        </w:tc>
        <w:tc>
          <w:tcPr>
            <w:tcW w:type="dxa" w:w="2160"/>
          </w:tcPr>
          <w:p>
            <w:r>
              <w:t>▼ -45.10%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▼ -0.40%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0.166333</w:t>
            </w:r>
          </w:p>
        </w:tc>
        <w:tc>
          <w:tcPr>
            <w:tcW w:type="dxa" w:w="2160"/>
          </w:tcPr>
          <w:p>
            <w:r>
              <w:t>0.166667</w:t>
            </w:r>
          </w:p>
        </w:tc>
        <w:tc>
          <w:tcPr>
            <w:tcW w:type="dxa" w:w="2160"/>
          </w:tcPr>
          <w:p>
            <w:r>
              <w:t>▼ -0.20%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▼ -3.57%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0.159333</w:t>
            </w:r>
          </w:p>
        </w:tc>
        <w:tc>
          <w:tcPr>
            <w:tcW w:type="dxa" w:w="2160"/>
          </w:tcPr>
          <w:p>
            <w:r>
              <w:t>▲ +22.59%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0.047000</w:t>
            </w:r>
          </w:p>
        </w:tc>
        <w:tc>
          <w:tcPr>
            <w:tcW w:type="dxa" w:w="2160"/>
          </w:tcPr>
          <w:p>
            <w:r>
              <w:t>0.096667</w:t>
            </w:r>
          </w:p>
        </w:tc>
        <w:tc>
          <w:tcPr>
            <w:tcW w:type="dxa" w:w="2160"/>
          </w:tcPr>
          <w:p>
            <w:r>
              <w:t>▼ -51.38%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▼ -0.00%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0.103333</w:t>
            </w:r>
          </w:p>
        </w:tc>
        <w:tc>
          <w:tcPr>
            <w:tcW w:type="dxa" w:w="2160"/>
          </w:tcPr>
          <w:p>
            <w:r>
              <w:t>0.233333</w:t>
            </w:r>
          </w:p>
        </w:tc>
        <w:tc>
          <w:tcPr>
            <w:tcW w:type="dxa" w:w="2160"/>
          </w:tcPr>
          <w:p>
            <w:r>
              <w:t>▼ -55.71%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0.379000</w:t>
            </w:r>
          </w:p>
        </w:tc>
        <w:tc>
          <w:tcPr>
            <w:tcW w:type="dxa" w:w="2160"/>
          </w:tcPr>
          <w:p>
            <w:r>
              <w:t>0.396333</w:t>
            </w:r>
          </w:p>
        </w:tc>
        <w:tc>
          <w:tcPr>
            <w:tcW w:type="dxa" w:w="2160"/>
          </w:tcPr>
          <w:p>
            <w:r>
              <w:t>▼ -4.37%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0.143000</w:t>
            </w:r>
          </w:p>
        </w:tc>
        <w:tc>
          <w:tcPr>
            <w:tcW w:type="dxa" w:w="2160"/>
          </w:tcPr>
          <w:p>
            <w:r>
              <w:t>▼ -28.67%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🌍 Cheapest Goods from All Countries</w:t>
      </w:r>
    </w:p>
    <w:p>
      <w:r>
        <w:t>Cheapest goods of each type from all countries:</w:t>
      </w:r>
    </w:p>
    <w:p>
      <w:pPr>
        <w:pStyle w:val="Heading3"/>
      </w:pPr>
      <w:r>
        <w:t>Grain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0.050 PLN</w:t>
            </w:r>
          </w:p>
        </w:tc>
        <w:tc>
          <w:tcPr>
            <w:tcW w:type="dxa" w:w="1440"/>
          </w:tcPr>
          <w:p>
            <w:r>
              <w:t>0.012500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0.014750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0.289 SAR</w:t>
            </w:r>
          </w:p>
        </w:tc>
        <w:tc>
          <w:tcPr>
            <w:tcW w:type="dxa" w:w="1440"/>
          </w:tcPr>
          <w:p>
            <w:r>
              <w:t>0.013583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0.016723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302</w:t>
            </w:r>
          </w:p>
        </w:tc>
        <w:tc>
          <w:tcPr>
            <w:tcW w:type="dxa" w:w="1440"/>
          </w:tcPr>
          <w:p>
            <w:r>
              <w:t>0.484791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0.041 ESP</w:t>
            </w:r>
          </w:p>
        </w:tc>
        <w:tc>
          <w:tcPr>
            <w:tcW w:type="dxa" w:w="1440"/>
          </w:tcPr>
          <w:p>
            <w:r>
              <w:t>0.014377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0.019707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0.074 DEM</w:t>
            </w:r>
          </w:p>
        </w:tc>
        <w:tc>
          <w:tcPr>
            <w:tcW w:type="dxa" w:w="1440"/>
          </w:tcPr>
          <w:p>
            <w:r>
              <w:t>0.014529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0.015550</w:t>
            </w:r>
          </w:p>
        </w:tc>
      </w:tr>
    </w:tbl>
    <w:p/>
    <w:p>
      <w:pPr>
        <w:pStyle w:val="Heading3"/>
      </w:pPr>
      <w:r>
        <w:t>Food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0.086 PLN</w:t>
            </w:r>
          </w:p>
        </w:tc>
        <w:tc>
          <w:tcPr>
            <w:tcW w:type="dxa" w:w="1440"/>
          </w:tcPr>
          <w:p>
            <w:r>
              <w:t>0.021500</w:t>
            </w:r>
          </w:p>
        </w:tc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0.021850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0.280 USD</w:t>
            </w:r>
          </w:p>
        </w:tc>
        <w:tc>
          <w:tcPr>
            <w:tcW w:type="dxa" w:w="1440"/>
          </w:tcPr>
          <w:p>
            <w:r>
              <w:t>0.028560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0.037108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0.180 HRK</w:t>
            </w:r>
          </w:p>
        </w:tc>
        <w:tc>
          <w:tcPr>
            <w:tcW w:type="dxa" w:w="1440"/>
          </w:tcPr>
          <w:p>
            <w:r>
              <w:t>0.028800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0.033152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Argentina</w:t>
            </w:r>
          </w:p>
        </w:tc>
        <w:tc>
          <w:tcPr>
            <w:tcW w:type="dxa" w:w="1440"/>
          </w:tcPr>
          <w:p>
            <w:r>
              <w:t>0.150 ARS</w:t>
            </w:r>
          </w:p>
        </w:tc>
        <w:tc>
          <w:tcPr>
            <w:tcW w:type="dxa" w:w="1440"/>
          </w:tcPr>
          <w:p>
            <w:r>
              <w:t>0.029950</w:t>
            </w:r>
          </w:p>
        </w:tc>
        <w:tc>
          <w:tcPr>
            <w:tcW w:type="dxa" w:w="1440"/>
          </w:tcPr>
          <w:p>
            <w:r>
              <w:t>260</w:t>
            </w:r>
          </w:p>
        </w:tc>
        <w:tc>
          <w:tcPr>
            <w:tcW w:type="dxa" w:w="1440"/>
          </w:tcPr>
          <w:p>
            <w:r>
              <w:t>0.405323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0.150 AUD</w:t>
            </w:r>
          </w:p>
        </w:tc>
        <w:tc>
          <w:tcPr>
            <w:tcW w:type="dxa" w:w="1440"/>
          </w:tcPr>
          <w:p>
            <w:r>
              <w:t>0.029950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0.116126</w:t>
            </w:r>
          </w:p>
        </w:tc>
      </w:tr>
    </w:tbl>
    <w:p/>
    <w:p>
      <w:pPr>
        <w:pStyle w:val="Heading3"/>
      </w:pPr>
      <w:r>
        <w:t>Food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0.178 PLN</w:t>
            </w:r>
          </w:p>
        </w:tc>
        <w:tc>
          <w:tcPr>
            <w:tcW w:type="dxa" w:w="1440"/>
          </w:tcPr>
          <w:p>
            <w:r>
              <w:t>0.044500</w:t>
            </w:r>
          </w:p>
        </w:tc>
        <w:tc>
          <w:tcPr>
            <w:tcW w:type="dxa" w:w="1440"/>
          </w:tcPr>
          <w:p>
            <w:r>
              <w:t>300</w:t>
            </w:r>
          </w:p>
        </w:tc>
        <w:tc>
          <w:tcPr>
            <w:tcW w:type="dxa" w:w="1440"/>
          </w:tcPr>
          <w:p>
            <w:r>
              <w:t>0.045350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0.228 AUD</w:t>
            </w:r>
          </w:p>
        </w:tc>
        <w:tc>
          <w:tcPr>
            <w:tcW w:type="dxa" w:w="1440"/>
          </w:tcPr>
          <w:p>
            <w:r>
              <w:t>0.045524</w:t>
            </w:r>
          </w:p>
        </w:tc>
        <w:tc>
          <w:tcPr>
            <w:tcW w:type="dxa" w:w="1440"/>
          </w:tcPr>
          <w:p>
            <w:r>
              <w:t>793</w:t>
            </w:r>
          </w:p>
        </w:tc>
        <w:tc>
          <w:tcPr>
            <w:tcW w:type="dxa" w:w="1440"/>
          </w:tcPr>
          <w:p>
            <w:r>
              <w:t>0.046073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0.479 USD</w:t>
            </w:r>
          </w:p>
        </w:tc>
        <w:tc>
          <w:tcPr>
            <w:tcW w:type="dxa" w:w="1440"/>
          </w:tcPr>
          <w:p>
            <w:r>
              <w:t>0.048858</w:t>
            </w:r>
          </w:p>
        </w:tc>
        <w:tc>
          <w:tcPr>
            <w:tcW w:type="dxa" w:w="1440"/>
          </w:tcPr>
          <w:p>
            <w:r>
              <w:t>123</w:t>
            </w:r>
          </w:p>
        </w:tc>
        <w:tc>
          <w:tcPr>
            <w:tcW w:type="dxa" w:w="1440"/>
          </w:tcPr>
          <w:p>
            <w:r>
              <w:t>0.131764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0.148 ESP</w:t>
            </w:r>
          </w:p>
        </w:tc>
        <w:tc>
          <w:tcPr>
            <w:tcW w:type="dxa" w:w="1440"/>
          </w:tcPr>
          <w:p>
            <w:r>
              <w:t>0.051899</w:t>
            </w:r>
          </w:p>
        </w:tc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0.210049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0.570 SEK</w:t>
            </w:r>
          </w:p>
        </w:tc>
        <w:tc>
          <w:tcPr>
            <w:tcW w:type="dxa" w:w="1440"/>
          </w:tcPr>
          <w:p>
            <w:r>
              <w:t>0.057570</w:t>
            </w:r>
          </w:p>
        </w:tc>
        <w:tc>
          <w:tcPr>
            <w:tcW w:type="dxa" w:w="1440"/>
          </w:tcPr>
          <w:p>
            <w:r>
              <w:t>703</w:t>
            </w:r>
          </w:p>
        </w:tc>
        <w:tc>
          <w:tcPr>
            <w:tcW w:type="dxa" w:w="1440"/>
          </w:tcPr>
          <w:p>
            <w:r>
              <w:t>1.388467</w:t>
            </w:r>
          </w:p>
        </w:tc>
      </w:tr>
    </w:tbl>
    <w:p/>
    <w:p>
      <w:pPr>
        <w:pStyle w:val="Heading3"/>
      </w:pPr>
      <w:r>
        <w:t>Food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0.257 PLN</w:t>
            </w:r>
          </w:p>
        </w:tc>
        <w:tc>
          <w:tcPr>
            <w:tcW w:type="dxa" w:w="1440"/>
          </w:tcPr>
          <w:p>
            <w:r>
              <w:t>0.064250</w:t>
            </w:r>
          </w:p>
        </w:tc>
        <w:tc>
          <w:tcPr>
            <w:tcW w:type="dxa" w:w="1440"/>
          </w:tcPr>
          <w:p>
            <w:r>
              <w:t>177</w:t>
            </w:r>
          </w:p>
        </w:tc>
        <w:tc>
          <w:tcPr>
            <w:tcW w:type="dxa" w:w="1440"/>
          </w:tcPr>
          <w:p>
            <w:r>
              <w:t>0.064750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0.350 AUD</w:t>
            </w:r>
          </w:p>
        </w:tc>
        <w:tc>
          <w:tcPr>
            <w:tcW w:type="dxa" w:w="1440"/>
          </w:tcPr>
          <w:p>
            <w:r>
              <w:t>0.069883</w:t>
            </w:r>
          </w:p>
        </w:tc>
        <w:tc>
          <w:tcPr>
            <w:tcW w:type="dxa" w:w="1440"/>
          </w:tcPr>
          <w:p>
            <w:r>
              <w:t>310</w:t>
            </w:r>
          </w:p>
        </w:tc>
        <w:tc>
          <w:tcPr>
            <w:tcW w:type="dxa" w:w="1440"/>
          </w:tcPr>
          <w:p>
            <w:r>
              <w:t>0.069883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0.389 DEM</w:t>
            </w:r>
          </w:p>
        </w:tc>
        <w:tc>
          <w:tcPr>
            <w:tcW w:type="dxa" w:w="1440"/>
          </w:tcPr>
          <w:p>
            <w:r>
              <w:t>0.076374</w:t>
            </w:r>
          </w:p>
        </w:tc>
        <w:tc>
          <w:tcPr>
            <w:tcW w:type="dxa" w:w="1440"/>
          </w:tcPr>
          <w:p>
            <w:r>
              <w:t>199</w:t>
            </w:r>
          </w:p>
        </w:tc>
        <w:tc>
          <w:tcPr>
            <w:tcW w:type="dxa" w:w="1440"/>
          </w:tcPr>
          <w:p>
            <w:r>
              <w:t>0.356070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0.800 SEK</w:t>
            </w:r>
          </w:p>
        </w:tc>
        <w:tc>
          <w:tcPr>
            <w:tcW w:type="dxa" w:w="1440"/>
          </w:tcPr>
          <w:p>
            <w:r>
              <w:t>0.080800</w:t>
            </w:r>
          </w:p>
        </w:tc>
        <w:tc>
          <w:tcPr>
            <w:tcW w:type="dxa" w:w="1440"/>
          </w:tcPr>
          <w:p>
            <w:r>
              <w:t>220</w:t>
            </w:r>
          </w:p>
        </w:tc>
        <w:tc>
          <w:tcPr>
            <w:tcW w:type="dxa" w:w="1440"/>
          </w:tcPr>
          <w:p>
            <w:r>
              <w:t>13.568138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0.800 USD</w:t>
            </w:r>
          </w:p>
        </w:tc>
        <w:tc>
          <w:tcPr>
            <w:tcW w:type="dxa" w:w="1440"/>
          </w:tcPr>
          <w:p>
            <w:r>
              <w:t>0.081600</w:t>
            </w:r>
          </w:p>
        </w:tc>
        <w:tc>
          <w:tcPr>
            <w:tcW w:type="dxa" w:w="1440"/>
          </w:tcPr>
          <w:p>
            <w:r>
              <w:t>190</w:t>
            </w:r>
          </w:p>
        </w:tc>
        <w:tc>
          <w:tcPr>
            <w:tcW w:type="dxa" w:w="1440"/>
          </w:tcPr>
          <w:p>
            <w:r>
              <w:t>0.220320</w:t>
            </w:r>
          </w:p>
        </w:tc>
      </w:tr>
    </w:tbl>
    <w:p/>
    <w:p>
      <w:pPr>
        <w:pStyle w:val="Heading3"/>
      </w:pPr>
      <w:r>
        <w:t>Food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0.940 GRD</w:t>
            </w:r>
          </w:p>
        </w:tc>
        <w:tc>
          <w:tcPr>
            <w:tcW w:type="dxa" w:w="1440"/>
          </w:tcPr>
          <w:p>
            <w:r>
              <w:t>0.093687</w:t>
            </w:r>
          </w:p>
        </w:tc>
        <w:tc>
          <w:tcPr>
            <w:tcW w:type="dxa" w:w="1440"/>
          </w:tcPr>
          <w:p>
            <w:r>
              <w:t>540</w:t>
            </w:r>
          </w:p>
        </w:tc>
        <w:tc>
          <w:tcPr>
            <w:tcW w:type="dxa" w:w="1440"/>
          </w:tcPr>
          <w:p>
            <w:r>
              <w:t>0.151493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0.500 DEM</w:t>
            </w:r>
          </w:p>
        </w:tc>
        <w:tc>
          <w:tcPr>
            <w:tcW w:type="dxa" w:w="1440"/>
          </w:tcPr>
          <w:p>
            <w:r>
              <w:t>0.098167</w:t>
            </w:r>
          </w:p>
        </w:tc>
        <w:tc>
          <w:tcPr>
            <w:tcW w:type="dxa" w:w="1440"/>
          </w:tcPr>
          <w:p>
            <w:r>
              <w:t>236</w:t>
            </w:r>
          </w:p>
        </w:tc>
        <w:tc>
          <w:tcPr>
            <w:tcW w:type="dxa" w:w="1440"/>
          </w:tcPr>
          <w:p>
            <w:r>
              <w:t>0.746067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0.498 AUD</w:t>
            </w:r>
          </w:p>
        </w:tc>
        <w:tc>
          <w:tcPr>
            <w:tcW w:type="dxa" w:w="1440"/>
          </w:tcPr>
          <w:p>
            <w:r>
              <w:t>0.099434</w:t>
            </w:r>
          </w:p>
        </w:tc>
        <w:tc>
          <w:tcPr>
            <w:tcW w:type="dxa" w:w="1440"/>
          </w:tcPr>
          <w:p>
            <w:r>
              <w:t>283</w:t>
            </w:r>
          </w:p>
        </w:tc>
        <w:tc>
          <w:tcPr>
            <w:tcW w:type="dxa" w:w="1440"/>
          </w:tcPr>
          <w:p>
            <w:r>
              <w:t>0.099700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1.200 BRL</w:t>
            </w:r>
          </w:p>
        </w:tc>
        <w:tc>
          <w:tcPr>
            <w:tcW w:type="dxa" w:w="1440"/>
          </w:tcPr>
          <w:p>
            <w:r>
              <w:t>0.100800</w:t>
            </w:r>
          </w:p>
        </w:tc>
        <w:tc>
          <w:tcPr>
            <w:tcW w:type="dxa" w:w="1440"/>
          </w:tcPr>
          <w:p>
            <w:r>
              <w:t>814</w:t>
            </w:r>
          </w:p>
        </w:tc>
        <w:tc>
          <w:tcPr>
            <w:tcW w:type="dxa" w:w="1440"/>
          </w:tcPr>
          <w:p>
            <w:r>
              <w:t>0.162400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0.406 PLN</w:t>
            </w:r>
          </w:p>
        </w:tc>
        <w:tc>
          <w:tcPr>
            <w:tcW w:type="dxa" w:w="1440"/>
          </w:tcPr>
          <w:p>
            <w:r>
              <w:t>0.101500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0.102000</w:t>
            </w:r>
          </w:p>
        </w:tc>
      </w:tr>
    </w:tbl>
    <w:p/>
    <w:p>
      <w:pPr>
        <w:pStyle w:val="Heading3"/>
      </w:pPr>
      <w:r>
        <w:t>Food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1.700 GRD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0.899 DEM</w:t>
            </w:r>
          </w:p>
        </w:tc>
        <w:tc>
          <w:tcPr>
            <w:tcW w:type="dxa" w:w="1440"/>
          </w:tcPr>
          <w:p>
            <w:r>
              <w:t>0.176504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0.176602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2.000 FRF</w:t>
            </w:r>
          </w:p>
        </w:tc>
        <w:tc>
          <w:tcPr>
            <w:tcW w:type="dxa" w:w="1440"/>
          </w:tcPr>
          <w:p>
            <w:r>
              <w:t>0.200667</w:t>
            </w:r>
          </w:p>
        </w:tc>
        <w:tc>
          <w:tcPr>
            <w:tcW w:type="dxa" w:w="1440"/>
          </w:tcPr>
          <w:p>
            <w:r>
              <w:t>960</w:t>
            </w:r>
          </w:p>
        </w:tc>
        <w:tc>
          <w:tcPr>
            <w:tcW w:type="dxa" w:w="1440"/>
          </w:tcPr>
          <w:p>
            <w:r>
              <w:t>0.739958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2.500 CLP</w:t>
            </w:r>
          </w:p>
        </w:tc>
        <w:tc>
          <w:tcPr>
            <w:tcW w:type="dxa" w:w="1440"/>
          </w:tcPr>
          <w:p>
            <w:r>
              <w:t>0.212500</w:t>
            </w:r>
          </w:p>
        </w:tc>
        <w:tc>
          <w:tcPr>
            <w:tcW w:type="dxa" w:w="1440"/>
          </w:tcPr>
          <w:p>
            <w:r>
              <w:t>353</w:t>
            </w:r>
          </w:p>
        </w:tc>
        <w:tc>
          <w:tcPr>
            <w:tcW w:type="dxa" w:w="1440"/>
          </w:tcPr>
          <w:p>
            <w:r>
              <w:t>0.300688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1.087 HUF</w:t>
            </w:r>
          </w:p>
        </w:tc>
        <w:tc>
          <w:tcPr>
            <w:tcW w:type="dxa" w:w="1440"/>
          </w:tcPr>
          <w:p>
            <w:r>
              <w:t>0.212690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78.440419</w:t>
            </w:r>
          </w:p>
        </w:tc>
      </w:tr>
    </w:tbl>
    <w:p/>
    <w:p>
      <w:pPr>
        <w:pStyle w:val="Heading3"/>
      </w:pPr>
      <w:r>
        <w:t>Iron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0.140 USD</w:t>
            </w:r>
          </w:p>
        </w:tc>
        <w:tc>
          <w:tcPr>
            <w:tcW w:type="dxa" w:w="1440"/>
          </w:tcPr>
          <w:p>
            <w:r>
              <w:t>0.014280</w:t>
            </w:r>
          </w:p>
        </w:tc>
        <w:tc>
          <w:tcPr>
            <w:tcW w:type="dxa" w:w="1440"/>
          </w:tcPr>
          <w:p>
            <w:r>
              <w:t>1248</w:t>
            </w:r>
          </w:p>
        </w:tc>
        <w:tc>
          <w:tcPr>
            <w:tcW w:type="dxa" w:w="1440"/>
          </w:tcPr>
          <w:p>
            <w:r>
              <w:t>0.038352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0.014725</w:t>
            </w:r>
          </w:p>
        </w:tc>
        <w:tc>
          <w:tcPr>
            <w:tcW w:type="dxa" w:w="1440"/>
          </w:tcPr>
          <w:p>
            <w:r>
              <w:t>350</w:t>
            </w:r>
          </w:p>
        </w:tc>
        <w:tc>
          <w:tcPr>
            <w:tcW w:type="dxa" w:w="1440"/>
          </w:tcPr>
          <w:p>
            <w:r>
              <w:t>0.017709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0.149 FRF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0.015291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0.060 PLN</w:t>
            </w:r>
          </w:p>
        </w:tc>
        <w:tc>
          <w:tcPr>
            <w:tcW w:type="dxa" w:w="1440"/>
          </w:tcPr>
          <w:p>
            <w:r>
              <w:t>0.015000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0.015500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0.180 SIT</w:t>
            </w:r>
          </w:p>
        </w:tc>
        <w:tc>
          <w:tcPr>
            <w:tcW w:type="dxa" w:w="1440"/>
          </w:tcPr>
          <w:p>
            <w:r>
              <w:t>0.018600</w:t>
            </w:r>
          </w:p>
        </w:tc>
        <w:tc>
          <w:tcPr>
            <w:tcW w:type="dxa" w:w="1440"/>
          </w:tcPr>
          <w:p>
            <w:r>
              <w:t>450</w:t>
            </w:r>
          </w:p>
        </w:tc>
        <w:tc>
          <w:tcPr>
            <w:tcW w:type="dxa" w:w="1440"/>
          </w:tcPr>
          <w:p>
            <w:r>
              <w:t>0.019282</w:t>
            </w:r>
          </w:p>
        </w:tc>
      </w:tr>
    </w:tbl>
    <w:p/>
    <w:p>
      <w:pPr>
        <w:pStyle w:val="Heading3"/>
      </w:pPr>
      <w:r>
        <w:t>Weapon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0.039 DEM</w:t>
            </w:r>
          </w:p>
        </w:tc>
        <w:tc>
          <w:tcPr>
            <w:tcW w:type="dxa" w:w="1440"/>
          </w:tcPr>
          <w:p>
            <w:r>
              <w:t>0.007657</w:t>
            </w:r>
          </w:p>
        </w:tc>
        <w:tc>
          <w:tcPr>
            <w:tcW w:type="dxa" w:w="1440"/>
          </w:tcPr>
          <w:p>
            <w:r>
              <w:t>231</w:t>
            </w:r>
          </w:p>
        </w:tc>
        <w:tc>
          <w:tcPr>
            <w:tcW w:type="dxa" w:w="1440"/>
          </w:tcPr>
          <w:p>
            <w:r>
              <w:t>0.011819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0.036 PLN</w:t>
            </w:r>
          </w:p>
        </w:tc>
        <w:tc>
          <w:tcPr>
            <w:tcW w:type="dxa" w:w="1440"/>
          </w:tcPr>
          <w:p>
            <w:r>
              <w:t>0.009000</w:t>
            </w:r>
          </w:p>
        </w:tc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0.009350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0.059 ZAR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0.143 USD</w:t>
            </w:r>
          </w:p>
        </w:tc>
        <w:tc>
          <w:tcPr>
            <w:tcW w:type="dxa" w:w="1440"/>
          </w:tcPr>
          <w:p>
            <w:r>
              <w:t>0.014586</w:t>
            </w:r>
          </w:p>
        </w:tc>
        <w:tc>
          <w:tcPr>
            <w:tcW w:type="dxa" w:w="1440"/>
          </w:tcPr>
          <w:p>
            <w:r>
              <w:t>443</w:t>
            </w:r>
          </w:p>
        </w:tc>
        <w:tc>
          <w:tcPr>
            <w:tcW w:type="dxa" w:w="1440"/>
          </w:tcPr>
          <w:p>
            <w:r>
              <w:t>0.016320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0.093 HRK</w:t>
            </w:r>
          </w:p>
        </w:tc>
        <w:tc>
          <w:tcPr>
            <w:tcW w:type="dxa" w:w="1440"/>
          </w:tcPr>
          <w:p>
            <w:r>
              <w:t>0.014880</w:t>
            </w:r>
          </w:p>
        </w:tc>
        <w:tc>
          <w:tcPr>
            <w:tcW w:type="dxa" w:w="1440"/>
          </w:tcPr>
          <w:p>
            <w:r>
              <w:t>198</w:t>
            </w:r>
          </w:p>
        </w:tc>
        <w:tc>
          <w:tcPr>
            <w:tcW w:type="dxa" w:w="1440"/>
          </w:tcPr>
          <w:p>
            <w:r>
              <w:t>0.098816</w:t>
            </w:r>
          </w:p>
        </w:tc>
      </w:tr>
    </w:tbl>
    <w:p/>
    <w:p>
      <w:pPr>
        <w:pStyle w:val="Heading3"/>
      </w:pPr>
      <w:r>
        <w:t>Weapon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0.058 PLN</w:t>
            </w:r>
          </w:p>
        </w:tc>
        <w:tc>
          <w:tcPr>
            <w:tcW w:type="dxa" w:w="1440"/>
          </w:tcPr>
          <w:p>
            <w:r>
              <w:t>0.014500</w:t>
            </w:r>
          </w:p>
        </w:tc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0.015500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0.077 DEM</w:t>
            </w:r>
          </w:p>
        </w:tc>
        <w:tc>
          <w:tcPr>
            <w:tcW w:type="dxa" w:w="1440"/>
          </w:tcPr>
          <w:p>
            <w:r>
              <w:t>0.015118</w:t>
            </w:r>
          </w:p>
        </w:tc>
        <w:tc>
          <w:tcPr>
            <w:tcW w:type="dxa" w:w="1440"/>
          </w:tcPr>
          <w:p>
            <w:r>
              <w:t>383</w:t>
            </w:r>
          </w:p>
        </w:tc>
        <w:tc>
          <w:tcPr>
            <w:tcW w:type="dxa" w:w="1440"/>
          </w:tcPr>
          <w:p>
            <w:r>
              <w:t>0.173755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0.182 SEK</w:t>
            </w:r>
          </w:p>
        </w:tc>
        <w:tc>
          <w:tcPr>
            <w:tcW w:type="dxa" w:w="1440"/>
          </w:tcPr>
          <w:p>
            <w:r>
              <w:t>0.018382</w:t>
            </w:r>
          </w:p>
        </w:tc>
        <w:tc>
          <w:tcPr>
            <w:tcW w:type="dxa" w:w="1440"/>
          </w:tcPr>
          <w:p>
            <w:r>
              <w:t>1490</w:t>
            </w:r>
          </w:p>
        </w:tc>
        <w:tc>
          <w:tcPr>
            <w:tcW w:type="dxa" w:w="1440"/>
          </w:tcPr>
          <w:p>
            <w:r>
              <w:t>0.023351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0.245 CLP</w:t>
            </w:r>
          </w:p>
        </w:tc>
        <w:tc>
          <w:tcPr>
            <w:tcW w:type="dxa" w:w="1440"/>
          </w:tcPr>
          <w:p>
            <w:r>
              <w:t>0.020825</w:t>
            </w:r>
          </w:p>
        </w:tc>
        <w:tc>
          <w:tcPr>
            <w:tcW w:type="dxa" w:w="1440"/>
          </w:tcPr>
          <w:p>
            <w:r>
              <w:t>580</w:t>
            </w:r>
          </w:p>
        </w:tc>
        <w:tc>
          <w:tcPr>
            <w:tcW w:type="dxa" w:w="1440"/>
          </w:tcPr>
          <w:p>
            <w:r>
              <w:t>0.020825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0.222 FRF</w:t>
            </w:r>
          </w:p>
        </w:tc>
        <w:tc>
          <w:tcPr>
            <w:tcW w:type="dxa" w:w="1440"/>
          </w:tcPr>
          <w:p>
            <w:r>
              <w:t>0.022274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0.022274</w:t>
            </w:r>
          </w:p>
        </w:tc>
      </w:tr>
    </w:tbl>
    <w:p/>
    <w:p>
      <w:pPr>
        <w:pStyle w:val="Heading3"/>
      </w:pPr>
      <w:r>
        <w:t>Weapon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0.086 PLN</w:t>
            </w:r>
          </w:p>
        </w:tc>
        <w:tc>
          <w:tcPr>
            <w:tcW w:type="dxa" w:w="1440"/>
          </w:tcPr>
          <w:p>
            <w:r>
              <w:t>0.021500</w:t>
            </w:r>
          </w:p>
        </w:tc>
        <w:tc>
          <w:tcPr>
            <w:tcW w:type="dxa" w:w="1440"/>
          </w:tcPr>
          <w:p>
            <w:r>
              <w:t>650</w:t>
            </w:r>
          </w:p>
        </w:tc>
        <w:tc>
          <w:tcPr>
            <w:tcW w:type="dxa" w:w="1440"/>
          </w:tcPr>
          <w:p>
            <w:r>
              <w:t>0.021950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0.140 DEM</w:t>
            </w:r>
          </w:p>
        </w:tc>
        <w:tc>
          <w:tcPr>
            <w:tcW w:type="dxa" w:w="1440"/>
          </w:tcPr>
          <w:p>
            <w:r>
              <w:t>0.027487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0.028665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0.141 HUF</w:t>
            </w:r>
          </w:p>
        </w:tc>
        <w:tc>
          <w:tcPr>
            <w:tcW w:type="dxa" w:w="1440"/>
          </w:tcPr>
          <w:p>
            <w:r>
              <w:t>0.027589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0.027687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0.290 SEK</w:t>
            </w:r>
          </w:p>
        </w:tc>
        <w:tc>
          <w:tcPr>
            <w:tcW w:type="dxa" w:w="1440"/>
          </w:tcPr>
          <w:p>
            <w:r>
              <w:t>0.029290</w:t>
            </w:r>
          </w:p>
        </w:tc>
        <w:tc>
          <w:tcPr>
            <w:tcW w:type="dxa" w:w="1440"/>
          </w:tcPr>
          <w:p>
            <w:r>
              <w:t>610</w:t>
            </w:r>
          </w:p>
        </w:tc>
        <w:tc>
          <w:tcPr>
            <w:tcW w:type="dxa" w:w="1440"/>
          </w:tcPr>
          <w:p>
            <w:r>
              <w:t>0.099333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0.314 BGN</w:t>
            </w:r>
          </w:p>
        </w:tc>
        <w:tc>
          <w:tcPr>
            <w:tcW w:type="dxa" w:w="1440"/>
          </w:tcPr>
          <w:p>
            <w:r>
              <w:t>0.031295</w:t>
            </w:r>
          </w:p>
        </w:tc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0.031853</w:t>
            </w:r>
          </w:p>
        </w:tc>
      </w:tr>
    </w:tbl>
    <w:p/>
    <w:p>
      <w:pPr>
        <w:pStyle w:val="Heading3"/>
      </w:pPr>
      <w:r>
        <w:t>Weapon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0.133 PLN</w:t>
            </w:r>
          </w:p>
        </w:tc>
        <w:tc>
          <w:tcPr>
            <w:tcW w:type="dxa" w:w="1440"/>
          </w:tcPr>
          <w:p>
            <w:r>
              <w:t>0.033250</w:t>
            </w:r>
          </w:p>
        </w:tc>
        <w:tc>
          <w:tcPr>
            <w:tcW w:type="dxa" w:w="1440"/>
          </w:tcPr>
          <w:p>
            <w:r>
              <w:t>680</w:t>
            </w:r>
          </w:p>
        </w:tc>
        <w:tc>
          <w:tcPr>
            <w:tcW w:type="dxa" w:w="1440"/>
          </w:tcPr>
          <w:p>
            <w:r>
              <w:t>0.034200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0.399 SEK</w:t>
            </w:r>
          </w:p>
        </w:tc>
        <w:tc>
          <w:tcPr>
            <w:tcW w:type="dxa" w:w="1440"/>
          </w:tcPr>
          <w:p>
            <w:r>
              <w:t>0.040299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0.052904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0.450 MKD</w:t>
            </w:r>
          </w:p>
        </w:tc>
        <w:tc>
          <w:tcPr>
            <w:tcW w:type="dxa" w:w="1440"/>
          </w:tcPr>
          <w:p>
            <w:r>
              <w:t>0.044550</w:t>
            </w:r>
          </w:p>
        </w:tc>
        <w:tc>
          <w:tcPr>
            <w:tcW w:type="dxa" w:w="1440"/>
          </w:tcPr>
          <w:p>
            <w:r>
              <w:t>897</w:t>
            </w:r>
          </w:p>
        </w:tc>
        <w:tc>
          <w:tcPr>
            <w:tcW w:type="dxa" w:w="1440"/>
          </w:tcPr>
          <w:p>
            <w:r>
              <w:t>0.044550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0.445 FRF</w:t>
            </w:r>
          </w:p>
        </w:tc>
        <w:tc>
          <w:tcPr>
            <w:tcW w:type="dxa" w:w="1440"/>
          </w:tcPr>
          <w:p>
            <w:r>
              <w:t>0.044648</w:t>
            </w:r>
          </w:p>
        </w:tc>
        <w:tc>
          <w:tcPr>
            <w:tcW w:type="dxa" w:w="1440"/>
          </w:tcPr>
          <w:p>
            <w:r>
              <w:t>1380</w:t>
            </w:r>
          </w:p>
        </w:tc>
        <w:tc>
          <w:tcPr>
            <w:tcW w:type="dxa" w:w="1440"/>
          </w:tcPr>
          <w:p>
            <w:r>
              <w:t>0.045993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0.550 BRL</w:t>
            </w:r>
          </w:p>
        </w:tc>
        <w:tc>
          <w:tcPr>
            <w:tcW w:type="dxa" w:w="1440"/>
          </w:tcPr>
          <w:p>
            <w:r>
              <w:t>0.046200</w:t>
            </w:r>
          </w:p>
        </w:tc>
        <w:tc>
          <w:tcPr>
            <w:tcW w:type="dxa" w:w="1440"/>
          </w:tcPr>
          <w:p>
            <w:r>
              <w:t>340</w:t>
            </w:r>
          </w:p>
        </w:tc>
        <w:tc>
          <w:tcPr>
            <w:tcW w:type="dxa" w:w="1440"/>
          </w:tcPr>
          <w:p>
            <w:r>
              <w:t>0.046200</w:t>
            </w:r>
          </w:p>
        </w:tc>
      </w:tr>
    </w:tbl>
    <w:p/>
    <w:p>
      <w:pPr>
        <w:pStyle w:val="Heading3"/>
      </w:pPr>
      <w:r>
        <w:t>Weapon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0.600 GRD</w:t>
            </w:r>
          </w:p>
        </w:tc>
        <w:tc>
          <w:tcPr>
            <w:tcW w:type="dxa" w:w="1440"/>
          </w:tcPr>
          <w:p>
            <w:r>
              <w:t>0.059800</w:t>
            </w:r>
          </w:p>
        </w:tc>
        <w:tc>
          <w:tcPr>
            <w:tcW w:type="dxa" w:w="1440"/>
          </w:tcPr>
          <w:p>
            <w:r>
              <w:t>833</w:t>
            </w:r>
          </w:p>
        </w:tc>
        <w:tc>
          <w:tcPr>
            <w:tcW w:type="dxa" w:w="1440"/>
          </w:tcPr>
          <w:p>
            <w:r>
              <w:t>0.229233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0.241 PLN</w:t>
            </w:r>
          </w:p>
        </w:tc>
        <w:tc>
          <w:tcPr>
            <w:tcW w:type="dxa" w:w="1440"/>
          </w:tcPr>
          <w:p>
            <w:r>
              <w:t>0.060250</w:t>
            </w:r>
          </w:p>
        </w:tc>
        <w:tc>
          <w:tcPr>
            <w:tcW w:type="dxa" w:w="1440"/>
          </w:tcPr>
          <w:p>
            <w:r>
              <w:t>1100</w:t>
            </w:r>
          </w:p>
        </w:tc>
        <w:tc>
          <w:tcPr>
            <w:tcW w:type="dxa" w:w="1440"/>
          </w:tcPr>
          <w:p>
            <w:r>
              <w:t>0.062900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0.650 MKD</w:t>
            </w:r>
          </w:p>
        </w:tc>
        <w:tc>
          <w:tcPr>
            <w:tcW w:type="dxa" w:w="1440"/>
          </w:tcPr>
          <w:p>
            <w:r>
              <w:t>0.064350</w:t>
            </w:r>
          </w:p>
        </w:tc>
        <w:tc>
          <w:tcPr>
            <w:tcW w:type="dxa" w:w="1440"/>
          </w:tcPr>
          <w:p>
            <w:r>
              <w:t>1407</w:t>
            </w:r>
          </w:p>
        </w:tc>
        <w:tc>
          <w:tcPr>
            <w:tcW w:type="dxa" w:w="1440"/>
          </w:tcPr>
          <w:p>
            <w:r>
              <w:t>0.064350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0.639 SEK</w:t>
            </w:r>
          </w:p>
        </w:tc>
        <w:tc>
          <w:tcPr>
            <w:tcW w:type="dxa" w:w="1440"/>
          </w:tcPr>
          <w:p>
            <w:r>
              <w:t>0.064539</w:t>
            </w:r>
          </w:p>
        </w:tc>
        <w:tc>
          <w:tcPr>
            <w:tcW w:type="dxa" w:w="1440"/>
          </w:tcPr>
          <w:p>
            <w:r>
              <w:t>692</w:t>
            </w:r>
          </w:p>
        </w:tc>
        <w:tc>
          <w:tcPr>
            <w:tcW w:type="dxa" w:w="1440"/>
          </w:tcPr>
          <w:p>
            <w:r>
              <w:t>0.066963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0.649 FRF</w:t>
            </w:r>
          </w:p>
        </w:tc>
        <w:tc>
          <w:tcPr>
            <w:tcW w:type="dxa" w:w="1440"/>
          </w:tcPr>
          <w:p>
            <w:r>
              <w:t>0.065116</w:t>
            </w:r>
          </w:p>
        </w:tc>
        <w:tc>
          <w:tcPr>
            <w:tcW w:type="dxa" w:w="1440"/>
          </w:tcPr>
          <w:p>
            <w:r>
              <w:t>800</w:t>
            </w:r>
          </w:p>
        </w:tc>
        <w:tc>
          <w:tcPr>
            <w:tcW w:type="dxa" w:w="1440"/>
          </w:tcPr>
          <w:p>
            <w:r>
              <w:t>0.065183</w:t>
            </w:r>
          </w:p>
        </w:tc>
      </w:tr>
    </w:tbl>
    <w:p/>
    <w:p>
      <w:pPr>
        <w:pStyle w:val="Heading3"/>
      </w:pPr>
      <w:r>
        <w:t>Fuel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644</w:t>
            </w:r>
          </w:p>
        </w:tc>
        <w:tc>
          <w:tcPr>
            <w:tcW w:type="dxa" w:w="1440"/>
          </w:tcPr>
          <w:p>
            <w:r>
              <w:t>0.090609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0.144 USD</w:t>
            </w:r>
          </w:p>
        </w:tc>
        <w:tc>
          <w:tcPr>
            <w:tcW w:type="dxa" w:w="1440"/>
          </w:tcPr>
          <w:p>
            <w:r>
              <w:t>0.014688</w:t>
            </w:r>
          </w:p>
        </w:tc>
        <w:tc>
          <w:tcPr>
            <w:tcW w:type="dxa" w:w="1440"/>
          </w:tcPr>
          <w:p>
            <w:r>
              <w:t>2690</w:t>
            </w:r>
          </w:p>
        </w:tc>
        <w:tc>
          <w:tcPr>
            <w:tcW w:type="dxa" w:w="1440"/>
          </w:tcPr>
          <w:p>
            <w:r>
              <w:t>0.026581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0.014725</w:t>
            </w:r>
          </w:p>
        </w:tc>
        <w:tc>
          <w:tcPr>
            <w:tcW w:type="dxa" w:w="1440"/>
          </w:tcPr>
          <w:p>
            <w:r>
              <w:t>557</w:t>
            </w:r>
          </w:p>
        </w:tc>
        <w:tc>
          <w:tcPr>
            <w:tcW w:type="dxa" w:w="1440"/>
          </w:tcPr>
          <w:p>
            <w:r>
              <w:t>0.028233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0.150 GRD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  <w:tc>
          <w:tcPr>
            <w:tcW w:type="dxa" w:w="1440"/>
          </w:tcPr>
          <w:p>
            <w:r>
              <w:t>155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0.060 PLN</w:t>
            </w:r>
          </w:p>
        </w:tc>
        <w:tc>
          <w:tcPr>
            <w:tcW w:type="dxa" w:w="1440"/>
          </w:tcPr>
          <w:p>
            <w:r>
              <w:t>0.015000</w:t>
            </w:r>
          </w:p>
        </w:tc>
        <w:tc>
          <w:tcPr>
            <w:tcW w:type="dxa" w:w="1440"/>
          </w:tcPr>
          <w:p>
            <w:r>
              <w:t>992</w:t>
            </w:r>
          </w:p>
        </w:tc>
        <w:tc>
          <w:tcPr>
            <w:tcW w:type="dxa" w:w="1440"/>
          </w:tcPr>
          <w:p>
            <w:r>
              <w:t>0.015350</w:t>
            </w:r>
          </w:p>
        </w:tc>
      </w:tr>
    </w:tbl>
    <w:p/>
    <w:p>
      <w:pPr>
        <w:pStyle w:val="Heading3"/>
      </w:pPr>
      <w:r>
        <w:t>Airplane Ticket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0.094 PLN</w:t>
            </w:r>
          </w:p>
        </w:tc>
        <w:tc>
          <w:tcPr>
            <w:tcW w:type="dxa" w:w="1440"/>
          </w:tcPr>
          <w:p>
            <w:r>
              <w:t>0.023500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0.024000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0.189 PTE</w:t>
            </w:r>
          </w:p>
        </w:tc>
        <w:tc>
          <w:tcPr>
            <w:tcW w:type="dxa" w:w="1440"/>
          </w:tcPr>
          <w:p>
            <w:r>
              <w:t>0.031437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0.032235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0.389 SEK</w:t>
            </w:r>
          </w:p>
        </w:tc>
        <w:tc>
          <w:tcPr>
            <w:tcW w:type="dxa" w:w="1440"/>
          </w:tcPr>
          <w:p>
            <w:r>
              <w:t>0.039289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0.063973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Lithuania</w:t>
            </w:r>
          </w:p>
        </w:tc>
        <w:tc>
          <w:tcPr>
            <w:tcW w:type="dxa" w:w="1440"/>
          </w:tcPr>
          <w:p>
            <w:r>
              <w:t>1.000 LTL</w:t>
            </w:r>
          </w:p>
        </w:tc>
        <w:tc>
          <w:tcPr>
            <w:tcW w:type="dxa" w:w="1440"/>
          </w:tcPr>
          <w:p>
            <w:r>
              <w:t>0.042333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0.707390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Egypt</w:t>
            </w:r>
          </w:p>
        </w:tc>
        <w:tc>
          <w:tcPr>
            <w:tcW w:type="dxa" w:w="1440"/>
          </w:tcPr>
          <w:p>
            <w:r>
              <w:t>0.419 EGP</w:t>
            </w:r>
          </w:p>
        </w:tc>
        <w:tc>
          <w:tcPr>
            <w:tcW w:type="dxa" w:w="1440"/>
          </w:tcPr>
          <w:p>
            <w:r>
              <w:t>0.043157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0.043157</w:t>
            </w:r>
          </w:p>
        </w:tc>
      </w:tr>
    </w:tbl>
    <w:p/>
    <w:p>
      <w:pPr>
        <w:pStyle w:val="Heading3"/>
      </w:pPr>
      <w:r>
        <w:t>Airplane Ticket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0.150 PLN</w:t>
            </w:r>
          </w:p>
        </w:tc>
        <w:tc>
          <w:tcPr>
            <w:tcW w:type="dxa" w:w="1440"/>
          </w:tcPr>
          <w:p>
            <w:r>
              <w:t>0.037500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0.043900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0.350 HUF</w:t>
            </w:r>
          </w:p>
        </w:tc>
        <w:tc>
          <w:tcPr>
            <w:tcW w:type="dxa" w:w="1440"/>
          </w:tcPr>
          <w:p>
            <w:r>
              <w:t>0.068483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0.073375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0.800 MKD</w:t>
            </w:r>
          </w:p>
        </w:tc>
        <w:tc>
          <w:tcPr>
            <w:tcW w:type="dxa" w:w="1440"/>
          </w:tcPr>
          <w:p>
            <w:r>
              <w:t>0.079200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0.079200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0.844 SIT</w:t>
            </w:r>
          </w:p>
        </w:tc>
        <w:tc>
          <w:tcPr>
            <w:tcW w:type="dxa" w:w="1440"/>
          </w:tcPr>
          <w:p>
            <w:r>
              <w:t>0.087213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0.088619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3.500 ALL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</w:tr>
    </w:tbl>
    <w:p/>
    <w:p>
      <w:pPr>
        <w:pStyle w:val="Heading3"/>
      </w:pPr>
      <w:r>
        <w:t>Airplane Ticket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0.800 SIT</w:t>
            </w:r>
          </w:p>
        </w:tc>
        <w:tc>
          <w:tcPr>
            <w:tcW w:type="dxa" w:w="1440"/>
          </w:tcPr>
          <w:p>
            <w:r>
              <w:t>0.082667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0.125447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0.457 PLN</w:t>
            </w:r>
          </w:p>
        </w:tc>
        <w:tc>
          <w:tcPr>
            <w:tcW w:type="dxa" w:w="1440"/>
          </w:tcPr>
          <w:p>
            <w:r>
              <w:t>0.114250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0.114800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1.480 SEK</w:t>
            </w:r>
          </w:p>
        </w:tc>
        <w:tc>
          <w:tcPr>
            <w:tcW w:type="dxa" w:w="1440"/>
          </w:tcPr>
          <w:p>
            <w:r>
              <w:t>0.149480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0.403596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1.500 FRF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0.180600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1.589 USD</w:t>
            </w:r>
          </w:p>
        </w:tc>
        <w:tc>
          <w:tcPr>
            <w:tcW w:type="dxa" w:w="1440"/>
          </w:tcPr>
          <w:p>
            <w:r>
              <w:t>0.162078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8.726896</w:t>
            </w:r>
          </w:p>
        </w:tc>
      </w:tr>
    </w:tbl>
    <w:p/>
    <w:p>
      <w:pPr>
        <w:pStyle w:val="Heading3"/>
      </w:pPr>
      <w:r>
        <w:t>Airplane Ticket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1.700 SEK</w:t>
            </w:r>
          </w:p>
        </w:tc>
        <w:tc>
          <w:tcPr>
            <w:tcW w:type="dxa" w:w="1440"/>
          </w:tcPr>
          <w:p>
            <w:r>
              <w:t>0.171700</w:t>
            </w:r>
          </w:p>
        </w:tc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33.718850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1.100 HRK</w:t>
            </w:r>
          </w:p>
        </w:tc>
        <w:tc>
          <w:tcPr>
            <w:tcW w:type="dxa" w:w="1440"/>
          </w:tcPr>
          <w:p>
            <w:r>
              <w:t>0.176000</w:t>
            </w:r>
          </w:p>
        </w:tc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0.187200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1.800 GRD</w:t>
            </w:r>
          </w:p>
        </w:tc>
        <w:tc>
          <w:tcPr>
            <w:tcW w:type="dxa" w:w="1440"/>
          </w:tcPr>
          <w:p>
            <w:r>
              <w:t>0.179400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0.787367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0.995 HUF</w:t>
            </w:r>
          </w:p>
        </w:tc>
        <w:tc>
          <w:tcPr>
            <w:tcW w:type="dxa" w:w="1440"/>
          </w:tcPr>
          <w:p>
            <w:r>
              <w:t>0.194688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0.262467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1.000 DEM</w:t>
            </w:r>
          </w:p>
        </w:tc>
        <w:tc>
          <w:tcPr>
            <w:tcW w:type="dxa" w:w="1440"/>
          </w:tcPr>
          <w:p>
            <w:r>
              <w:t>0.196333</w:t>
            </w:r>
          </w:p>
        </w:tc>
        <w:tc>
          <w:tcPr>
            <w:tcW w:type="dxa" w:w="1440"/>
          </w:tcPr>
          <w:p>
            <w:r>
              <w:t>400</w:t>
            </w:r>
          </w:p>
        </w:tc>
        <w:tc>
          <w:tcPr>
            <w:tcW w:type="dxa" w:w="1440"/>
          </w:tcPr>
          <w:p>
            <w:r>
              <w:t>0.255168</w:t>
            </w:r>
          </w:p>
        </w:tc>
      </w:tr>
    </w:tbl>
    <w:p/>
    <w:p>
      <w:pPr>
        <w:pStyle w:val="Heading3"/>
      </w:pPr>
      <w:r>
        <w:t>Airplane Ticket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1.350 DEM</w:t>
            </w:r>
          </w:p>
        </w:tc>
        <w:tc>
          <w:tcPr>
            <w:tcW w:type="dxa" w:w="1440"/>
          </w:tcPr>
          <w:p>
            <w:r>
              <w:t>0.265050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0.453491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2.970 SEK</w:t>
            </w:r>
          </w:p>
        </w:tc>
        <w:tc>
          <w:tcPr>
            <w:tcW w:type="dxa" w:w="1440"/>
          </w:tcPr>
          <w:p>
            <w:r>
              <w:t>0.299970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2.241594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1.229 PLN</w:t>
            </w:r>
          </w:p>
        </w:tc>
        <w:tc>
          <w:tcPr>
            <w:tcW w:type="dxa" w:w="1440"/>
          </w:tcPr>
          <w:p>
            <w:r>
              <w:t>0.307250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0.319750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3.000 SIT</w:t>
            </w:r>
          </w:p>
        </w:tc>
        <w:tc>
          <w:tcPr>
            <w:tcW w:type="dxa" w:w="1440"/>
          </w:tcPr>
          <w:p>
            <w:r>
              <w:t>0.310000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0.930000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2.100 HRK</w:t>
            </w:r>
          </w:p>
        </w:tc>
        <w:tc>
          <w:tcPr>
            <w:tcW w:type="dxa" w:w="1440"/>
          </w:tcPr>
          <w:p>
            <w:r>
              <w:t>0.336000</w:t>
            </w:r>
          </w:p>
        </w:tc>
        <w:tc>
          <w:tcPr>
            <w:tcW w:type="dxa" w:w="1440"/>
          </w:tcPr>
          <w:p>
            <w:r>
              <w:t>162</w:t>
            </w:r>
          </w:p>
        </w:tc>
        <w:tc>
          <w:tcPr>
            <w:tcW w:type="dxa" w:w="1440"/>
          </w:tcPr>
          <w:p>
            <w:r>
              <w:t>0.348267</w:t>
            </w:r>
          </w:p>
        </w:tc>
      </w:tr>
    </w:tbl>
    <w:p/>
    <w:p>
      <w:pPr>
        <w:pStyle w:val="Heading3"/>
      </w:pPr>
      <w:r>
        <w:t>Titanium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0.100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0.299 SAR</w:t>
            </w:r>
          </w:p>
        </w:tc>
        <w:tc>
          <w:tcPr>
            <w:tcW w:type="dxa" w:w="1440"/>
          </w:tcPr>
          <w:p>
            <w:r>
              <w:t>0.014053</w:t>
            </w:r>
          </w:p>
        </w:tc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0.020182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0.150 FRF</w:t>
            </w:r>
          </w:p>
        </w:tc>
        <w:tc>
          <w:tcPr>
            <w:tcW w:type="dxa" w:w="1440"/>
          </w:tcPr>
          <w:p>
            <w:r>
              <w:t>0.015050</w:t>
            </w:r>
          </w:p>
        </w:tc>
        <w:tc>
          <w:tcPr>
            <w:tcW w:type="dxa" w:w="1440"/>
          </w:tcPr>
          <w:p>
            <w:r>
              <w:t>343</w:t>
            </w:r>
          </w:p>
        </w:tc>
        <w:tc>
          <w:tcPr>
            <w:tcW w:type="dxa" w:w="1440"/>
          </w:tcPr>
          <w:p>
            <w:r>
              <w:t>0.016475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0.150 USD</w:t>
            </w:r>
          </w:p>
        </w:tc>
        <w:tc>
          <w:tcPr>
            <w:tcW w:type="dxa" w:w="1440"/>
          </w:tcPr>
          <w:p>
            <w:r>
              <w:t>0.015300</w:t>
            </w:r>
          </w:p>
        </w:tc>
        <w:tc>
          <w:tcPr>
            <w:tcW w:type="dxa" w:w="1440"/>
          </w:tcPr>
          <w:p>
            <w:r>
              <w:t>1349</w:t>
            </w:r>
          </w:p>
        </w:tc>
        <w:tc>
          <w:tcPr>
            <w:tcW w:type="dxa" w:w="1440"/>
          </w:tcPr>
          <w:p>
            <w:r>
              <w:t>0.035496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0.080 AUD</w:t>
            </w:r>
          </w:p>
        </w:tc>
        <w:tc>
          <w:tcPr>
            <w:tcW w:type="dxa" w:w="1440"/>
          </w:tcPr>
          <w:p>
            <w:r>
              <w:t>0.015973</w:t>
            </w:r>
          </w:p>
        </w:tc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0.509549</w:t>
            </w:r>
          </w:p>
        </w:tc>
      </w:tr>
    </w:tbl>
    <w:p/>
    <w:p>
      <w:pPr>
        <w:pStyle w:val="Heading3"/>
      </w:pPr>
      <w:r>
        <w:t>Aircraft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0.200 USD</w:t>
            </w:r>
          </w:p>
        </w:tc>
        <w:tc>
          <w:tcPr>
            <w:tcW w:type="dxa" w:w="1440"/>
          </w:tcPr>
          <w:p>
            <w:r>
              <w:t>0.020400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0.025949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0.123 DEM</w:t>
            </w:r>
          </w:p>
        </w:tc>
        <w:tc>
          <w:tcPr>
            <w:tcW w:type="dxa" w:w="1440"/>
          </w:tcPr>
          <w:p>
            <w:r>
              <w:t>0.024149</w:t>
            </w:r>
          </w:p>
        </w:tc>
        <w:tc>
          <w:tcPr>
            <w:tcW w:type="dxa" w:w="1440"/>
          </w:tcPr>
          <w:p>
            <w:r>
              <w:t>393</w:t>
            </w:r>
          </w:p>
        </w:tc>
        <w:tc>
          <w:tcPr>
            <w:tcW w:type="dxa" w:w="1440"/>
          </w:tcPr>
          <w:p>
            <w:r>
              <w:t>0.452431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0.097 PLN</w:t>
            </w:r>
          </w:p>
        </w:tc>
        <w:tc>
          <w:tcPr>
            <w:tcW w:type="dxa" w:w="1440"/>
          </w:tcPr>
          <w:p>
            <w:r>
              <w:t>0.024250</w:t>
            </w:r>
          </w:p>
        </w:tc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0.025550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0.250 FRF</w:t>
            </w:r>
          </w:p>
        </w:tc>
        <w:tc>
          <w:tcPr>
            <w:tcW w:type="dxa" w:w="1440"/>
          </w:tcPr>
          <w:p>
            <w:r>
              <w:t>0.025083</w:t>
            </w:r>
          </w:p>
        </w:tc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71.488838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0.390 BRL</w:t>
            </w:r>
          </w:p>
        </w:tc>
        <w:tc>
          <w:tcPr>
            <w:tcW w:type="dxa" w:w="1440"/>
          </w:tcPr>
          <w:p>
            <w:r>
              <w:t>0.032760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44.910159</w:t>
            </w:r>
          </w:p>
        </w:tc>
      </w:tr>
    </w:tbl>
    <w:p/>
    <w:p>
      <w:pPr>
        <w:pStyle w:val="Heading3"/>
      </w:pPr>
      <w:r>
        <w:t>Aircraft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0.112 PLN</w:t>
            </w:r>
          </w:p>
        </w:tc>
        <w:tc>
          <w:tcPr>
            <w:tcW w:type="dxa" w:w="1440"/>
          </w:tcPr>
          <w:p>
            <w:r>
              <w:t>0.028000</w:t>
            </w:r>
          </w:p>
        </w:tc>
        <w:tc>
          <w:tcPr>
            <w:tcW w:type="dxa" w:w="1440"/>
          </w:tcPr>
          <w:p>
            <w:r>
              <w:t>587</w:t>
            </w:r>
          </w:p>
        </w:tc>
        <w:tc>
          <w:tcPr>
            <w:tcW w:type="dxa" w:w="1440"/>
          </w:tcPr>
          <w:p>
            <w:r>
              <w:t>0.032400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0.199 HUF</w:t>
            </w:r>
          </w:p>
        </w:tc>
        <w:tc>
          <w:tcPr>
            <w:tcW w:type="dxa" w:w="1440"/>
          </w:tcPr>
          <w:p>
            <w:r>
              <w:t>0.038938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0.039036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0.600 FRF</w:t>
            </w:r>
          </w:p>
        </w:tc>
        <w:tc>
          <w:tcPr>
            <w:tcW w:type="dxa" w:w="1440"/>
          </w:tcPr>
          <w:p>
            <w:r>
              <w:t>0.060200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0.060200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3.100 ALL</w:t>
            </w:r>
          </w:p>
        </w:tc>
        <w:tc>
          <w:tcPr>
            <w:tcW w:type="dxa" w:w="1440"/>
          </w:tcPr>
          <w:p>
            <w:r>
              <w:t>0.078533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1.305933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1.000 CLP</w:t>
            </w:r>
          </w:p>
        </w:tc>
        <w:tc>
          <w:tcPr>
            <w:tcW w:type="dxa" w:w="1440"/>
          </w:tcPr>
          <w:p>
            <w:r>
              <w:t>0.085000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0.085000</w:t>
            </w:r>
          </w:p>
        </w:tc>
      </w:tr>
    </w:tbl>
    <w:p/>
    <w:p>
      <w:pPr>
        <w:pStyle w:val="Heading3"/>
      </w:pPr>
      <w:r>
        <w:t>Aircraft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0.190 PLN</w:t>
            </w:r>
          </w:p>
        </w:tc>
        <w:tc>
          <w:tcPr>
            <w:tcW w:type="dxa" w:w="1440"/>
          </w:tcPr>
          <w:p>
            <w:r>
              <w:t>0.047500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0.065200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0.297 HUF</w:t>
            </w:r>
          </w:p>
        </w:tc>
        <w:tc>
          <w:tcPr>
            <w:tcW w:type="dxa" w:w="1440"/>
          </w:tcPr>
          <w:p>
            <w:r>
              <w:t>0.058113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0.068190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0.600 SEK</w:t>
            </w:r>
          </w:p>
        </w:tc>
        <w:tc>
          <w:tcPr>
            <w:tcW w:type="dxa" w:w="1440"/>
          </w:tcPr>
          <w:p>
            <w:r>
              <w:t>0.060600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17.109400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0.329 DEM</w:t>
            </w:r>
          </w:p>
        </w:tc>
        <w:tc>
          <w:tcPr>
            <w:tcW w:type="dxa" w:w="1440"/>
          </w:tcPr>
          <w:p>
            <w:r>
              <w:t>0.064594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0.357680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0.648 USD</w:t>
            </w:r>
          </w:p>
        </w:tc>
        <w:tc>
          <w:tcPr>
            <w:tcW w:type="dxa" w:w="1440"/>
          </w:tcPr>
          <w:p>
            <w:r>
              <w:t>0.066096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0.313318</w:t>
            </w:r>
          </w:p>
        </w:tc>
      </w:tr>
    </w:tbl>
    <w:p/>
    <w:p>
      <w:pPr>
        <w:pStyle w:val="Heading3"/>
      </w:pPr>
      <w:r>
        <w:t>Aircraft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0.372 DEM</w:t>
            </w:r>
          </w:p>
        </w:tc>
        <w:tc>
          <w:tcPr>
            <w:tcW w:type="dxa" w:w="1440"/>
          </w:tcPr>
          <w:p>
            <w:r>
              <w:t>0.073036</w:t>
            </w:r>
          </w:p>
        </w:tc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0.073232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0.304 PLN</w:t>
            </w:r>
          </w:p>
        </w:tc>
        <w:tc>
          <w:tcPr>
            <w:tcW w:type="dxa" w:w="1440"/>
          </w:tcPr>
          <w:p>
            <w:r>
              <w:t>0.076000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0.094100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0.800 SEK</w:t>
            </w:r>
          </w:p>
        </w:tc>
        <w:tc>
          <w:tcPr>
            <w:tcW w:type="dxa" w:w="1440"/>
          </w:tcPr>
          <w:p>
            <w:r>
              <w:t>0.080800</w:t>
            </w:r>
          </w:p>
        </w:tc>
        <w:tc>
          <w:tcPr>
            <w:tcW w:type="dxa" w:w="1440"/>
          </w:tcPr>
          <w:p>
            <w:r>
              <w:t>2970</w:t>
            </w:r>
          </w:p>
        </w:tc>
        <w:tc>
          <w:tcPr>
            <w:tcW w:type="dxa" w:w="1440"/>
          </w:tcPr>
          <w:p>
            <w:r>
              <w:t>0.080800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0.900 FRF</w:t>
            </w:r>
          </w:p>
        </w:tc>
        <w:tc>
          <w:tcPr>
            <w:tcW w:type="dxa" w:w="1440"/>
          </w:tcPr>
          <w:p>
            <w:r>
              <w:t>0.090300</w:t>
            </w:r>
          </w:p>
        </w:tc>
        <w:tc>
          <w:tcPr>
            <w:tcW w:type="dxa" w:w="1440"/>
          </w:tcPr>
          <w:p>
            <w:r>
              <w:t>1477</w:t>
            </w:r>
          </w:p>
        </w:tc>
        <w:tc>
          <w:tcPr>
            <w:tcW w:type="dxa" w:w="1440"/>
          </w:tcPr>
          <w:p>
            <w:r>
              <w:t>0.100333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0.590 HRK</w:t>
            </w:r>
          </w:p>
        </w:tc>
        <w:tc>
          <w:tcPr>
            <w:tcW w:type="dxa" w:w="1440"/>
          </w:tcPr>
          <w:p>
            <w:r>
              <w:t>0.094400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0.098133</w:t>
            </w:r>
          </w:p>
        </w:tc>
      </w:tr>
    </w:tbl>
    <w:p/>
    <w:p>
      <w:pPr>
        <w:pStyle w:val="Heading3"/>
      </w:pPr>
      <w:r>
        <w:t>Aircraft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0.600 AUD</w:t>
            </w:r>
          </w:p>
        </w:tc>
        <w:tc>
          <w:tcPr>
            <w:tcW w:type="dxa" w:w="1440"/>
          </w:tcPr>
          <w:p>
            <w:r>
              <w:t>0.119800</w:t>
            </w:r>
          </w:p>
        </w:tc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9.843567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1.400 SEK</w:t>
            </w:r>
          </w:p>
        </w:tc>
        <w:tc>
          <w:tcPr>
            <w:tcW w:type="dxa" w:w="1440"/>
          </w:tcPr>
          <w:p>
            <w:r>
              <w:t>0.141400</w:t>
            </w:r>
          </w:p>
        </w:tc>
        <w:tc>
          <w:tcPr>
            <w:tcW w:type="dxa" w:w="1440"/>
          </w:tcPr>
          <w:p>
            <w:r>
              <w:t>999</w:t>
            </w:r>
          </w:p>
        </w:tc>
        <w:tc>
          <w:tcPr>
            <w:tcW w:type="dxa" w:w="1440"/>
          </w:tcPr>
          <w:p>
            <w:r>
              <w:t>0.141400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1.740 BRL</w:t>
            </w:r>
          </w:p>
        </w:tc>
        <w:tc>
          <w:tcPr>
            <w:tcW w:type="dxa" w:w="1440"/>
          </w:tcPr>
          <w:p>
            <w:r>
              <w:t>0.146160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0.146160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1.450 SIT</w:t>
            </w:r>
          </w:p>
        </w:tc>
        <w:tc>
          <w:tcPr>
            <w:tcW w:type="dxa" w:w="1440"/>
          </w:tcPr>
          <w:p>
            <w:r>
              <w:t>0.149833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51.741583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1.500 FRF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