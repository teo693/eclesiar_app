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2025-08-30 08:19</w:t>
      </w:r>
    </w:p>
    <w:p>
      <w:r>
        <w:t>Source data fetched: 2025-08-30 08:19</w:t>
      </w:r>
    </w:p>
    <w:p>
      <w:r>
        <w:rPr>
          <w:b/>
          <w:sz w:val="28"/>
        </w:rPr>
        <w:t>Congratulations to the Top Warrior: hik02 (South Korea)!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Black vs White (war #12877) — region Stadium (score 2:0)</w:t>
      </w:r>
    </w:p>
    <w:p>
      <w:pPr>
        <w:pStyle w:val="ListBullet"/>
      </w:pPr>
      <w:r>
        <w:t>Argentina vs Sweden (war #12873) — region Posadas (score 1:1)</w:t>
      </w:r>
    </w:p>
    <w:p>
      <w:pPr>
        <w:pStyle w:val="ListBullet"/>
      </w:pPr>
      <w:r>
        <w:t>Lithuania vs Poland (war #12868) — region Alytus (score 0:2)</w:t>
      </w:r>
    </w:p>
    <w:p>
      <w:pPr>
        <w:pStyle w:val="ListBullet"/>
      </w:pPr>
      <w:r>
        <w:t>Slovenia vs Hungary (war #12814) — region Zalaegerszeg (score 0:4)</w:t>
      </w:r>
    </w:p>
    <w:p>
      <w:pPr>
        <w:pStyle w:val="ListBullet"/>
      </w:pPr>
      <w:r>
        <w:t>North Macedonia vs Croatia (war #12813) — region Shkodër (score 1:3)</w:t>
      </w:r>
    </w:p>
    <w:p>
      <w:pPr>
        <w:pStyle w:val="ListBullet"/>
      </w:pPr>
      <w:r>
        <w:t>Israel vs Slovenia (war #12812) — region Haifa (score 3:5)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▼ -3 (6 vs 9)</w:t>
      </w:r>
    </w:p>
    <w:p>
      <w:r>
        <w:t>In the last 24 hours, military activity was recorded in 10 countries.</w:t>
      </w:r>
    </w:p>
    <w:p>
      <w:r>
        <w:t>Saudi Arabia: 1,590,550</w:t>
      </w:r>
    </w:p>
    <w:p>
      <w:r>
        <w:t>South Korea: 1,334,007</w:t>
      </w:r>
    </w:p>
    <w:p>
      <w:r>
        <w:t>Slovenia: 1,210,053</w:t>
      </w:r>
    </w:p>
    <w:p>
      <w:r>
        <w:t>Hungary: 757,512</w:t>
      </w:r>
    </w:p>
    <w:p>
      <w:r>
        <w:t>Croatia: 687,095</w:t>
      </w:r>
    </w:p>
    <w:p>
      <w:r>
        <w:t>Sweden: 671,576</w:t>
      </w:r>
    </w:p>
    <w:p>
      <w:r>
        <w:t>Turkey: 626,354</w:t>
      </w:r>
    </w:p>
    <w:p>
      <w:pPr>
        <w:pStyle w:val="Heading2"/>
      </w:pPr>
      <w:r>
        <w:t>📊 Executive Summary: Key Changes</w:t>
      </w:r>
    </w:p>
    <w:p>
      <w:r>
        <w:t>⚔️ Total military activity: ▼ -18.6% (8,221,931 vs 10,095,455)</w:t>
      </w:r>
    </w:p>
    <w:p>
      <w:r>
        <w:t>💰 Currency markets: Stable (no significant changes)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Poland: -2,396,891 (▼ decrease)</w:t>
      </w:r>
    </w:p>
    <w:p>
      <w:r>
        <w:t>• Bulgaria: -2,322,160 (▼ decrease)</w:t>
      </w:r>
    </w:p>
    <w:p>
      <w:r>
        <w:t>• Serbia: -1,270,591 (▼ decrease)</w:t>
      </w:r>
    </w:p>
    <w:p>
      <w:r>
        <w:t>• Slovenia: +1,210,053 (▲ increase)</w:t>
      </w:r>
    </w:p>
    <w:p>
      <w:r>
        <w:t>• Hungary: +757,512 (▲ increase)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hik02 (South Korea): 1,334,007 damage</w:t>
      </w:r>
    </w:p>
    <w:p>
      <w:pPr>
        <w:pStyle w:val="ListNumber"/>
      </w:pPr>
      <w:r>
        <w:t>1hell (Saudi Arabia): 1,045,209 damage</w:t>
      </w:r>
    </w:p>
    <w:p>
      <w:pPr>
        <w:pStyle w:val="ListNumber"/>
      </w:pPr>
      <w:r>
        <w:t>Zalogur (Hungary): 757,512 damage</w:t>
      </w:r>
    </w:p>
    <w:p>
      <w:pPr>
        <w:pStyle w:val="ListNumber"/>
      </w:pPr>
      <w:r>
        <w:t>Djeneral (Sweden): 671,576 damage</w:t>
      </w:r>
    </w:p>
    <w:p>
      <w:pPr>
        <w:pStyle w:val="ListNumber"/>
      </w:pPr>
      <w:r>
        <w:t>real (Saudi Arabia): 545,341 damage</w:t>
      </w:r>
    </w:p>
    <w:p>
      <w:pPr>
        <w:pStyle w:val="ListNumber"/>
      </w:pPr>
      <w:r>
        <w:t>Imperius mj (Chile): 537,974 damage</w:t>
      </w:r>
    </w:p>
    <w:p>
      <w:pPr>
        <w:pStyle w:val="ListNumber"/>
      </w:pPr>
      <w:r>
        <w:t>Ragnar Wolfborn (Slovenia): 529,893 damage</w:t>
      </w:r>
    </w:p>
    <w:p>
      <w:pPr>
        <w:pStyle w:val="ListNumber"/>
      </w:pPr>
      <w:r>
        <w:t>Ractory (Turkey): 519,484 damage</w:t>
      </w:r>
    </w:p>
    <w:p>
      <w:pPr>
        <w:pStyle w:val="ListNumber"/>
      </w:pPr>
      <w:r>
        <w:t>King of Darkness (Slovenia): 440,013 damage</w:t>
      </w:r>
    </w:p>
    <w:p>
      <w:pPr>
        <w:pStyle w:val="ListNumber"/>
      </w:pPr>
      <w:r>
        <w:t>Grave (United States of America): 431,195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1Hell: ▲ +17.3% (1,045,209 vs 891,406)</w:t>
      </w:r>
    </w:p>
    <w:p>
      <w:r>
        <w:t>• Hik02: ▼ -21.3% (1,334,007 vs 1,694,237)</w:t>
      </w:r>
    </w:p>
    <w:p>
      <w:r>
        <w:t>New warriors in top list:</w:t>
      </w:r>
    </w:p>
    <w:p>
      <w:r>
        <w:t>• Imperius Mj (Chile): 537,974 damage</w:t>
      </w:r>
    </w:p>
    <w:p>
      <w:r>
        <w:t>• Djeneral (Sweden): 671,576 damage</w:t>
      </w:r>
    </w:p>
    <w:p>
      <w:r>
        <w:t>• Zalogur (Hungary): 757,512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2974</w:t>
            </w:r>
          </w:p>
        </w:tc>
        <w:tc>
          <w:tcPr>
            <w:tcW w:type="dxa" w:w="2160"/>
          </w:tcPr>
          <w:p>
            <w:r>
              <w:t>1.533333</w:t>
            </w:r>
          </w:p>
        </w:tc>
      </w:tr>
      <w:tr>
        <w:tc>
          <w:tcPr>
            <w:tcW w:type="dxa" w:w="216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7477</w:t>
            </w:r>
          </w:p>
        </w:tc>
        <w:tc>
          <w:tcPr>
            <w:tcW w:type="dxa" w:w="2160"/>
          </w:tcPr>
          <w:p>
            <w:r>
              <w:t>1.480638</w:t>
            </w:r>
          </w:p>
        </w:tc>
      </w:tr>
      <w:tr>
        <w:tc>
          <w:tcPr>
            <w:tcW w:type="dxa" w:w="216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7713</w:t>
            </w:r>
          </w:p>
        </w:tc>
        <w:tc>
          <w:tcPr>
            <w:tcW w:type="dxa" w:w="2160"/>
          </w:tcPr>
          <w:p>
            <w:r>
              <w:t>1.375000</w:t>
            </w:r>
          </w:p>
        </w:tc>
      </w:tr>
      <w:tr>
        <w:tc>
          <w:tcPr>
            <w:tcW w:type="dxa" w:w="2160"/>
          </w:tcPr>
          <w:p>
            <w:r>
              <w:t>Croatia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1517</w:t>
            </w:r>
          </w:p>
        </w:tc>
        <w:tc>
          <w:tcPr>
            <w:tcW w:type="dxa" w:w="2160"/>
          </w:tcPr>
          <w:p>
            <w:r>
              <w:t>1.310000</w:t>
            </w:r>
          </w:p>
        </w:tc>
      </w:tr>
      <w:tr>
        <w:tc>
          <w:tcPr>
            <w:tcW w:type="dxa" w:w="2160"/>
          </w:tcPr>
          <w:p>
            <w:r>
              <w:t>United States of America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2169</w:t>
            </w:r>
          </w:p>
        </w:tc>
        <w:tc>
          <w:tcPr>
            <w:tcW w:type="dxa" w:w="2160"/>
          </w:tcPr>
          <w:p>
            <w:r>
              <w:t>1.214667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0.002000</w:t>
            </w:r>
          </w:p>
        </w:tc>
        <w:tc>
          <w:tcPr>
            <w:tcW w:type="dxa" w:w="2160"/>
          </w:tcPr>
          <w:p>
            <w:r>
              <w:t>0.002000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0.009615</w:t>
            </w:r>
          </w:p>
        </w:tc>
        <w:tc>
          <w:tcPr>
            <w:tcW w:type="dxa" w:w="2160"/>
          </w:tcPr>
          <w:p>
            <w:r>
              <w:t>0.009615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0.037736</w:t>
            </w:r>
          </w:p>
        </w:tc>
        <w:tc>
          <w:tcPr>
            <w:tcW w:type="dxa" w:w="2160"/>
          </w:tcPr>
          <w:p>
            <w:r>
              <w:t>0.035714</w:t>
            </w:r>
          </w:p>
        </w:tc>
        <w:tc>
          <w:tcPr>
            <w:tcW w:type="dxa" w:w="2160"/>
          </w:tcPr>
          <w:p>
            <w:r>
              <w:t>▲ +5.66%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0.020002</w:t>
            </w:r>
          </w:p>
        </w:tc>
        <w:tc>
          <w:tcPr>
            <w:tcW w:type="dxa" w:w="2160"/>
          </w:tcPr>
          <w:p>
            <w:r>
              <w:t>0.019980</w:t>
            </w:r>
          </w:p>
        </w:tc>
        <w:tc>
          <w:tcPr>
            <w:tcW w:type="dxa" w:w="2160"/>
          </w:tcPr>
          <w:p>
            <w:r>
              <w:t>▲ +0.11%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+5.26%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0.105307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+5.31%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0.010050</w:t>
            </w:r>
          </w:p>
        </w:tc>
        <w:tc>
          <w:tcPr>
            <w:tcW w:type="dxa" w:w="2160"/>
          </w:tcPr>
          <w:p>
            <w:r>
              <w:t>0.010050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0.019231</w:t>
            </w:r>
          </w:p>
        </w:tc>
        <w:tc>
          <w:tcPr>
            <w:tcW w:type="dxa" w:w="2160"/>
          </w:tcPr>
          <w:p>
            <w:r>
              <w:t>0.020408</w:t>
            </w:r>
          </w:p>
        </w:tc>
        <w:tc>
          <w:tcPr>
            <w:tcW w:type="dxa" w:w="2160"/>
          </w:tcPr>
          <w:p>
            <w:r>
              <w:t>▼ -5.77%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0.033333</w:t>
            </w:r>
          </w:p>
        </w:tc>
        <w:tc>
          <w:tcPr>
            <w:tcW w:type="dxa" w:w="2160"/>
          </w:tcPr>
          <w:p>
            <w:r>
              <w:t>0.022727</w:t>
            </w:r>
          </w:p>
        </w:tc>
        <w:tc>
          <w:tcPr>
            <w:tcW w:type="dxa" w:w="2160"/>
          </w:tcPr>
          <w:p>
            <w:r>
              <w:t>▲ +46.67%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0.029412</w:t>
            </w:r>
          </w:p>
        </w:tc>
        <w:tc>
          <w:tcPr>
            <w:tcW w:type="dxa" w:w="2160"/>
          </w:tcPr>
          <w:p>
            <w:r>
              <w:t>0.027027</w:t>
            </w:r>
          </w:p>
        </w:tc>
        <w:tc>
          <w:tcPr>
            <w:tcW w:type="dxa" w:w="2160"/>
          </w:tcPr>
          <w:p>
            <w:r>
              <w:t>▲ +8.82%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0.027778</w:t>
            </w:r>
          </w:p>
        </w:tc>
        <w:tc>
          <w:tcPr>
            <w:tcW w:type="dxa" w:w="2160"/>
          </w:tcPr>
          <w:p>
            <w:r>
              <w:t>0.041667</w:t>
            </w:r>
          </w:p>
        </w:tc>
        <w:tc>
          <w:tcPr>
            <w:tcW w:type="dxa" w:w="2160"/>
          </w:tcPr>
          <w:p>
            <w:r>
              <w:t>▼ -33.33%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0.033338</w:t>
            </w:r>
          </w:p>
        </w:tc>
        <w:tc>
          <w:tcPr>
            <w:tcW w:type="dxa" w:w="2160"/>
          </w:tcPr>
          <w:p>
            <w:r>
              <w:t>0.033337</w:t>
            </w:r>
          </w:p>
        </w:tc>
        <w:tc>
          <w:tcPr>
            <w:tcW w:type="dxa" w:w="2160"/>
          </w:tcPr>
          <w:p>
            <w:r>
              <w:t>▲ +0.00%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0.077519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+55.04%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▼ -20.00%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0.020952</w:t>
            </w:r>
          </w:p>
        </w:tc>
        <w:tc>
          <w:tcPr>
            <w:tcW w:type="dxa" w:w="2160"/>
          </w:tcPr>
          <w:p>
            <w:r>
              <w:t>0.021525</w:t>
            </w:r>
          </w:p>
        </w:tc>
        <w:tc>
          <w:tcPr>
            <w:tcW w:type="dxa" w:w="2160"/>
          </w:tcPr>
          <w:p>
            <w:r>
              <w:t>▼ -2.66%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▼ -5.26%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0.003831</w:t>
            </w:r>
          </w:p>
        </w:tc>
        <w:tc>
          <w:tcPr>
            <w:tcW w:type="dxa" w:w="2160"/>
          </w:tcPr>
          <w:p>
            <w:r>
              <w:t>0.003831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0.001126</w:t>
            </w:r>
          </w:p>
        </w:tc>
        <w:tc>
          <w:tcPr>
            <w:tcW w:type="dxa" w:w="2160"/>
          </w:tcPr>
          <w:p>
            <w:r>
              <w:t>▼ -11.11%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0.010218</w:t>
            </w:r>
          </w:p>
        </w:tc>
        <w:tc>
          <w:tcPr>
            <w:tcW w:type="dxa" w:w="2160"/>
          </w:tcPr>
          <w:p>
            <w:r>
              <w:t>0.010218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0.303490</w:t>
            </w:r>
          </w:p>
        </w:tc>
        <w:tc>
          <w:tcPr>
            <w:tcW w:type="dxa" w:w="2160"/>
          </w:tcPr>
          <w:p>
            <w:r>
              <w:t>0.303490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0.003448</w:t>
            </w:r>
          </w:p>
        </w:tc>
        <w:tc>
          <w:tcPr>
            <w:tcW w:type="dxa" w:w="2160"/>
          </w:tcPr>
          <w:p>
            <w:r>
              <w:t>0.003448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0.227790</w:t>
            </w:r>
          </w:p>
        </w:tc>
        <w:tc>
          <w:tcPr>
            <w:tcW w:type="dxa" w:w="2160"/>
          </w:tcPr>
          <w:p>
            <w:r>
              <w:t>0.227273</w:t>
            </w:r>
          </w:p>
        </w:tc>
        <w:tc>
          <w:tcPr>
            <w:tcW w:type="dxa" w:w="2160"/>
          </w:tcPr>
          <w:p>
            <w:r>
              <w:t>▲ +0.23%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0.062500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▲ +25.00%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0.071429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▲ +7.14%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0.010105</w:t>
            </w:r>
          </w:p>
        </w:tc>
        <w:tc>
          <w:tcPr>
            <w:tcW w:type="dxa" w:w="2160"/>
          </w:tcPr>
          <w:p>
            <w:r>
              <w:t>0.010105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0.016667</w:t>
            </w:r>
          </w:p>
        </w:tc>
        <w:tc>
          <w:tcPr>
            <w:tcW w:type="dxa" w:w="2160"/>
          </w:tcPr>
          <w:p>
            <w:r>
              <w:t>0.011364</w:t>
            </w:r>
          </w:p>
        </w:tc>
        <w:tc>
          <w:tcPr>
            <w:tcW w:type="dxa" w:w="2160"/>
          </w:tcPr>
          <w:p>
            <w:r>
              <w:t>▲ +46.67%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0.050845</w:t>
            </w:r>
          </w:p>
        </w:tc>
        <w:tc>
          <w:tcPr>
            <w:tcW w:type="dxa" w:w="2160"/>
          </w:tcPr>
          <w:p>
            <w:r>
              <w:t>0.050845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0.003636</w:t>
            </w:r>
          </w:p>
        </w:tc>
        <w:tc>
          <w:tcPr>
            <w:tcW w:type="dxa" w:w="2160"/>
          </w:tcPr>
          <w:p>
            <w:r>
              <w:t>0.003636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t>Goods — cheapest offers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Fuel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0.22 MKD</w:t>
            </w:r>
          </w:p>
        </w:tc>
        <w:tc>
          <w:tcPr>
            <w:tcW w:type="dxa" w:w="1234"/>
          </w:tcPr>
          <w:p>
            <w:r>
              <w:t>0.000220</w:t>
            </w:r>
          </w:p>
        </w:tc>
        <w:tc>
          <w:tcPr>
            <w:tcW w:type="dxa" w:w="1234"/>
          </w:tcPr>
          <w:p>
            <w:r>
              <w:t>694</w:t>
            </w:r>
          </w:p>
        </w:tc>
        <w:tc>
          <w:tcPr>
            <w:tcW w:type="dxa" w:w="1234"/>
          </w:tcPr>
          <w:p>
            <w:r>
              <w:t>0.027457</w:t>
            </w:r>
          </w:p>
        </w:tc>
        <w:tc>
          <w:tcPr>
            <w:tcW w:type="dxa" w:w="1234"/>
          </w:tcPr>
          <w:p>
            <w:r>
              <w:t>▼ -77.08%</w:t>
            </w:r>
          </w:p>
        </w:tc>
      </w:tr>
      <w:tr>
        <w:tc>
          <w:tcPr>
            <w:tcW w:type="dxa" w:w="1234"/>
          </w:tcPr>
          <w:p>
            <w:r>
              <w:t>Grain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0.5 RON</w:t>
            </w:r>
          </w:p>
        </w:tc>
        <w:tc>
          <w:tcPr>
            <w:tcW w:type="dxa" w:w="1234"/>
          </w:tcPr>
          <w:p>
            <w:r>
              <w:t>0.000500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0.053152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Iron</w:t>
            </w:r>
          </w:p>
        </w:tc>
        <w:tc>
          <w:tcPr>
            <w:tcW w:type="dxa" w:w="1234"/>
          </w:tcPr>
          <w:p>
            <w:r>
              <w:t>South Africa</w:t>
            </w:r>
          </w:p>
        </w:tc>
        <w:tc>
          <w:tcPr>
            <w:tcW w:type="dxa" w:w="1234"/>
          </w:tcPr>
          <w:p>
            <w:r>
              <w:t>0.2 ZAR</w:t>
            </w:r>
          </w:p>
        </w:tc>
        <w:tc>
          <w:tcPr>
            <w:tcW w:type="dxa" w:w="1234"/>
          </w:tcPr>
          <w:p>
            <w:r>
              <w:t>0.000727</w:t>
            </w:r>
          </w:p>
        </w:tc>
        <w:tc>
          <w:tcPr>
            <w:tcW w:type="dxa" w:w="1234"/>
          </w:tcPr>
          <w:p>
            <w:r>
              <w:t>357</w:t>
            </w:r>
          </w:p>
        </w:tc>
        <w:tc>
          <w:tcPr>
            <w:tcW w:type="dxa" w:w="1234"/>
          </w:tcPr>
          <w:p>
            <w:r>
              <w:t>0.002182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Titanium</w:t>
            </w:r>
          </w:p>
        </w:tc>
        <w:tc>
          <w:tcPr>
            <w:tcW w:type="dxa" w:w="1234"/>
          </w:tcPr>
          <w:p>
            <w:r>
              <w:t>Pakistan</w:t>
            </w:r>
          </w:p>
        </w:tc>
        <w:tc>
          <w:tcPr>
            <w:tcW w:type="dxa" w:w="1234"/>
          </w:tcPr>
          <w:p>
            <w:r>
              <w:t>0.1 PKR</w:t>
            </w:r>
          </w:p>
        </w:tc>
        <w:tc>
          <w:tcPr>
            <w:tcW w:type="dxa" w:w="1234"/>
          </w:tcPr>
          <w:p>
            <w:r>
              <w:t>0.000345</w:t>
            </w:r>
          </w:p>
        </w:tc>
        <w:tc>
          <w:tcPr>
            <w:tcW w:type="dxa" w:w="1234"/>
          </w:tcPr>
          <w:p>
            <w:r>
              <w:t>77</w:t>
            </w:r>
          </w:p>
        </w:tc>
        <w:tc>
          <w:tcPr>
            <w:tcW w:type="dxa" w:w="1234"/>
          </w:tcPr>
          <w:p>
            <w:r>
              <w:t>0.191638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</w:tbl>
    <w:p>
      <w:pPr>
        <w:pStyle w:val="Heading3"/>
      </w:pPr>
      <w:r>
        <w:t>Weapon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Weapon Q1</w:t>
            </w:r>
          </w:p>
        </w:tc>
        <w:tc>
          <w:tcPr>
            <w:tcW w:type="dxa" w:w="1234"/>
          </w:tcPr>
          <w:p>
            <w:r>
              <w:t>South Africa</w:t>
            </w:r>
          </w:p>
        </w:tc>
        <w:tc>
          <w:tcPr>
            <w:tcW w:type="dxa" w:w="1234"/>
          </w:tcPr>
          <w:p>
            <w:r>
              <w:t>0.059 ZAR</w:t>
            </w:r>
          </w:p>
        </w:tc>
        <w:tc>
          <w:tcPr>
            <w:tcW w:type="dxa" w:w="1234"/>
          </w:tcPr>
          <w:p>
            <w:r>
              <w:t>0.000215</w:t>
            </w:r>
          </w:p>
        </w:tc>
        <w:tc>
          <w:tcPr>
            <w:tcW w:type="dxa" w:w="1234"/>
          </w:tcPr>
          <w:p>
            <w:r>
              <w:t>270</w:t>
            </w:r>
          </w:p>
        </w:tc>
        <w:tc>
          <w:tcPr>
            <w:tcW w:type="dxa" w:w="1234"/>
          </w:tcPr>
          <w:p>
            <w:r>
              <w:t>0.000215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Weapon Q2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0.5 MKD</w:t>
            </w:r>
          </w:p>
        </w:tc>
        <w:tc>
          <w:tcPr>
            <w:tcW w:type="dxa" w:w="1234"/>
          </w:tcPr>
          <w:p>
            <w:r>
              <w:t>0.000501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0.000501</w:t>
            </w:r>
          </w:p>
        </w:tc>
        <w:tc>
          <w:tcPr>
            <w:tcW w:type="dxa" w:w="1234"/>
          </w:tcPr>
          <w:p>
            <w:r>
              <w:t>▼ -90.68%</w:t>
            </w:r>
          </w:p>
        </w:tc>
      </w:tr>
      <w:tr>
        <w:tc>
          <w:tcPr>
            <w:tcW w:type="dxa" w:w="1234"/>
          </w:tcPr>
          <w:p>
            <w:r>
              <w:t>Weapon Q3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0.4 MKD</w:t>
            </w:r>
          </w:p>
        </w:tc>
        <w:tc>
          <w:tcPr>
            <w:tcW w:type="dxa" w:w="1234"/>
          </w:tcPr>
          <w:p>
            <w:r>
              <w:t>0.000400</w:t>
            </w:r>
          </w:p>
        </w:tc>
        <w:tc>
          <w:tcPr>
            <w:tcW w:type="dxa" w:w="1234"/>
          </w:tcPr>
          <w:p>
            <w:r>
              <w:t>96</w:t>
            </w:r>
          </w:p>
        </w:tc>
        <w:tc>
          <w:tcPr>
            <w:tcW w:type="dxa" w:w="1234"/>
          </w:tcPr>
          <w:p>
            <w:r>
              <w:t>0.000701</w:t>
            </w:r>
          </w:p>
        </w:tc>
        <w:tc>
          <w:tcPr>
            <w:tcW w:type="dxa" w:w="1234"/>
          </w:tcPr>
          <w:p>
            <w:r>
              <w:t>▼ -90.00%</w:t>
            </w:r>
          </w:p>
        </w:tc>
      </w:tr>
      <w:tr>
        <w:tc>
          <w:tcPr>
            <w:tcW w:type="dxa" w:w="1234"/>
          </w:tcPr>
          <w:p>
            <w:r>
              <w:t>Weapon Q4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1.19 MKD</w:t>
            </w:r>
          </w:p>
        </w:tc>
        <w:tc>
          <w:tcPr>
            <w:tcW w:type="dxa" w:w="1234"/>
          </w:tcPr>
          <w:p>
            <w:r>
              <w:t>0.001191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0.001191</w:t>
            </w:r>
          </w:p>
        </w:tc>
        <w:tc>
          <w:tcPr>
            <w:tcW w:type="dxa" w:w="1234"/>
          </w:tcPr>
          <w:p>
            <w:r>
              <w:t>▼ -85.71%</w:t>
            </w:r>
          </w:p>
        </w:tc>
      </w:tr>
      <w:tr>
        <w:tc>
          <w:tcPr>
            <w:tcW w:type="dxa" w:w="1234"/>
          </w:tcPr>
          <w:p>
            <w:r>
              <w:t>Weapon Q5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0.9 MKD</w:t>
            </w:r>
          </w:p>
        </w:tc>
        <w:tc>
          <w:tcPr>
            <w:tcW w:type="dxa" w:w="1234"/>
          </w:tcPr>
          <w:p>
            <w:r>
              <w:t>0.000901</w:t>
            </w:r>
          </w:p>
        </w:tc>
        <w:tc>
          <w:tcPr>
            <w:tcW w:type="dxa" w:w="1234"/>
          </w:tcPr>
          <w:p>
            <w:r>
              <w:t>140</w:t>
            </w:r>
          </w:p>
        </w:tc>
        <w:tc>
          <w:tcPr>
            <w:tcW w:type="dxa" w:w="1234"/>
          </w:tcPr>
          <w:p>
            <w:r>
              <w:t>0.000901</w:t>
            </w:r>
          </w:p>
        </w:tc>
        <w:tc>
          <w:tcPr>
            <w:tcW w:type="dxa" w:w="1234"/>
          </w:tcPr>
          <w:p>
            <w:r>
              <w:t>▼ -37.90%</w:t>
            </w:r>
          </w:p>
        </w:tc>
      </w:tr>
    </w:tbl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Food Q1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0.25 MKD</w:t>
            </w:r>
          </w:p>
        </w:tc>
        <w:tc>
          <w:tcPr>
            <w:tcW w:type="dxa" w:w="1234"/>
          </w:tcPr>
          <w:p>
            <w:r>
              <w:t>0.000250</w:t>
            </w:r>
          </w:p>
        </w:tc>
        <w:tc>
          <w:tcPr>
            <w:tcW w:type="dxa" w:w="1234"/>
          </w:tcPr>
          <w:p>
            <w:r>
              <w:t>278</w:t>
            </w:r>
          </w:p>
        </w:tc>
        <w:tc>
          <w:tcPr>
            <w:tcW w:type="dxa" w:w="1234"/>
          </w:tcPr>
          <w:p>
            <w:r>
              <w:t>0.069379</w:t>
            </w:r>
          </w:p>
        </w:tc>
        <w:tc>
          <w:tcPr>
            <w:tcW w:type="dxa" w:w="1234"/>
          </w:tcPr>
          <w:p>
            <w:r>
              <w:t>▼ -26.04%</w:t>
            </w:r>
          </w:p>
        </w:tc>
      </w:tr>
      <w:tr>
        <w:tc>
          <w:tcPr>
            <w:tcW w:type="dxa" w:w="1234"/>
          </w:tcPr>
          <w:p>
            <w:r>
              <w:t>Food Q2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1.199 MKD</w:t>
            </w:r>
          </w:p>
        </w:tc>
        <w:tc>
          <w:tcPr>
            <w:tcW w:type="dxa" w:w="1234"/>
          </w:tcPr>
          <w:p>
            <w:r>
              <w:t>0.001200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0.001200</w:t>
            </w:r>
          </w:p>
        </w:tc>
        <w:tc>
          <w:tcPr>
            <w:tcW w:type="dxa" w:w="1234"/>
          </w:tcPr>
          <w:p>
            <w:r>
              <w:t>▼ -11.11%</w:t>
            </w:r>
          </w:p>
        </w:tc>
      </w:tr>
      <w:tr>
        <w:tc>
          <w:tcPr>
            <w:tcW w:type="dxa" w:w="1234"/>
          </w:tcPr>
          <w:p>
            <w:r>
              <w:t>Food Q3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0.7 MKD</w:t>
            </w:r>
          </w:p>
        </w:tc>
        <w:tc>
          <w:tcPr>
            <w:tcW w:type="dxa" w:w="1234"/>
          </w:tcPr>
          <w:p>
            <w:r>
              <w:t>0.000701</w:t>
            </w:r>
          </w:p>
        </w:tc>
        <w:tc>
          <w:tcPr>
            <w:tcW w:type="dxa" w:w="1234"/>
          </w:tcPr>
          <w:p>
            <w:r>
              <w:t>77</w:t>
            </w:r>
          </w:p>
        </w:tc>
        <w:tc>
          <w:tcPr>
            <w:tcW w:type="dxa" w:w="1234"/>
          </w:tcPr>
          <w:p>
            <w:r>
              <w:t>0.001602</w:t>
            </w:r>
          </w:p>
        </w:tc>
        <w:tc>
          <w:tcPr>
            <w:tcW w:type="dxa" w:w="1234"/>
          </w:tcPr>
          <w:p>
            <w:r>
              <w:t>▼ -75.10%</w:t>
            </w:r>
          </w:p>
        </w:tc>
      </w:tr>
      <w:tr>
        <w:tc>
          <w:tcPr>
            <w:tcW w:type="dxa" w:w="1234"/>
          </w:tcPr>
          <w:p>
            <w:r>
              <w:t>Food Q4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1.35 MKD</w:t>
            </w:r>
          </w:p>
        </w:tc>
        <w:tc>
          <w:tcPr>
            <w:tcW w:type="dxa" w:w="1234"/>
          </w:tcPr>
          <w:p>
            <w:r>
              <w:t>0.001351</w:t>
            </w:r>
          </w:p>
        </w:tc>
        <w:tc>
          <w:tcPr>
            <w:tcW w:type="dxa" w:w="1234"/>
          </w:tcPr>
          <w:p>
            <w:r>
              <w:t>426</w:t>
            </w:r>
          </w:p>
        </w:tc>
        <w:tc>
          <w:tcPr>
            <w:tcW w:type="dxa" w:w="1234"/>
          </w:tcPr>
          <w:p>
            <w:r>
              <w:t>0.001351</w:t>
            </w:r>
          </w:p>
        </w:tc>
        <w:tc>
          <w:tcPr>
            <w:tcW w:type="dxa" w:w="1234"/>
          </w:tcPr>
          <w:p>
            <w:r>
              <w:t>▼ -11.12%</w:t>
            </w:r>
          </w:p>
        </w:tc>
      </w:tr>
      <w:tr>
        <w:tc>
          <w:tcPr>
            <w:tcW w:type="dxa" w:w="1234"/>
          </w:tcPr>
          <w:p>
            <w:r>
              <w:t>Food Q5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2.5 MKD</w:t>
            </w:r>
          </w:p>
        </w:tc>
        <w:tc>
          <w:tcPr>
            <w:tcW w:type="dxa" w:w="1234"/>
          </w:tcPr>
          <w:p>
            <w:r>
              <w:t>0.002503</w:t>
            </w:r>
          </w:p>
        </w:tc>
        <w:tc>
          <w:tcPr>
            <w:tcW w:type="dxa" w:w="1234"/>
          </w:tcPr>
          <w:p>
            <w:r>
              <w:t>104</w:t>
            </w:r>
          </w:p>
        </w:tc>
        <w:tc>
          <w:tcPr>
            <w:tcW w:type="dxa" w:w="1234"/>
          </w:tcPr>
          <w:p>
            <w:r>
              <w:t>0.002503</w:t>
            </w:r>
          </w:p>
        </w:tc>
        <w:tc>
          <w:tcPr>
            <w:tcW w:type="dxa" w:w="1234"/>
          </w:tcPr>
          <w:p>
            <w:r>
              <w:t>▼ -11.08%</w:t>
            </w:r>
          </w:p>
        </w:tc>
      </w:tr>
    </w:tbl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Aircraft Q1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0.79 MKD</w:t>
            </w:r>
          </w:p>
        </w:tc>
        <w:tc>
          <w:tcPr>
            <w:tcW w:type="dxa" w:w="1234"/>
          </w:tcPr>
          <w:p>
            <w:r>
              <w:t>0.000791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0.001278</w:t>
            </w:r>
          </w:p>
        </w:tc>
        <w:tc>
          <w:tcPr>
            <w:tcW w:type="dxa" w:w="1234"/>
          </w:tcPr>
          <w:p>
            <w:r>
              <w:t>▼ -11.12%</w:t>
            </w:r>
          </w:p>
        </w:tc>
      </w:tr>
      <w:tr>
        <w:tc>
          <w:tcPr>
            <w:tcW w:type="dxa" w:w="1234"/>
          </w:tcPr>
          <w:p>
            <w:r>
              <w:t>Aircraft Q2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1.5 MKD</w:t>
            </w:r>
          </w:p>
        </w:tc>
        <w:tc>
          <w:tcPr>
            <w:tcW w:type="dxa" w:w="1234"/>
          </w:tcPr>
          <w:p>
            <w:r>
              <w:t>0.001502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0.001502</w:t>
            </w:r>
          </w:p>
        </w:tc>
        <w:tc>
          <w:tcPr>
            <w:tcW w:type="dxa" w:w="1234"/>
          </w:tcPr>
          <w:p>
            <w:r>
              <w:t>▼ -11.07%</w:t>
            </w:r>
          </w:p>
        </w:tc>
      </w:tr>
      <w:tr>
        <w:tc>
          <w:tcPr>
            <w:tcW w:type="dxa" w:w="1234"/>
          </w:tcPr>
          <w:p>
            <w:r>
              <w:t>Aircraft Q3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3.33 RON</w:t>
            </w:r>
          </w:p>
        </w:tc>
        <w:tc>
          <w:tcPr>
            <w:tcW w:type="dxa" w:w="1234"/>
          </w:tcPr>
          <w:p>
            <w:r>
              <w:t>0.003332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0.003332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Aircraft Q4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7.0 RON</w:t>
            </w:r>
          </w:p>
        </w:tc>
        <w:tc>
          <w:tcPr>
            <w:tcW w:type="dxa" w:w="1234"/>
          </w:tcPr>
          <w:p>
            <w:r>
              <w:t>0.007004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0.144135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Aircraft Q5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8.0 RON</w:t>
            </w:r>
          </w:p>
        </w:tc>
        <w:tc>
          <w:tcPr>
            <w:tcW w:type="dxa" w:w="1234"/>
          </w:tcPr>
          <w:p>
            <w:r>
              <w:t>0.008004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0.118579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</w:tbl>
    <w:p>
      <w:pPr>
        <w:pStyle w:val="Heading3"/>
      </w:pPr>
      <w:r>
        <w:t>Airplane 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Airplane Ticket Q1</w:t>
            </w:r>
          </w:p>
        </w:tc>
        <w:tc>
          <w:tcPr>
            <w:tcW w:type="dxa" w:w="1234"/>
          </w:tcPr>
          <w:p>
            <w:r>
              <w:t>Georgia</w:t>
            </w:r>
          </w:p>
        </w:tc>
        <w:tc>
          <w:tcPr>
            <w:tcW w:type="dxa" w:w="1234"/>
          </w:tcPr>
          <w:p>
            <w:r>
              <w:t>0.001 GEL</w:t>
            </w:r>
          </w:p>
        </w:tc>
        <w:tc>
          <w:tcPr>
            <w:tcW w:type="dxa" w:w="1234"/>
          </w:tcPr>
          <w:p>
            <w:r>
              <w:t>0.000067</w:t>
            </w:r>
          </w:p>
        </w:tc>
        <w:tc>
          <w:tcPr>
            <w:tcW w:type="dxa" w:w="1234"/>
          </w:tcPr>
          <w:p>
            <w:r>
              <w:t>77</w:t>
            </w:r>
          </w:p>
        </w:tc>
        <w:tc>
          <w:tcPr>
            <w:tcW w:type="dxa" w:w="1234"/>
          </w:tcPr>
          <w:p>
            <w:r>
              <w:t>0.000067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Airplane Ticket Q2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1.0 MKD</w:t>
            </w:r>
          </w:p>
        </w:tc>
        <w:tc>
          <w:tcPr>
            <w:tcW w:type="dxa" w:w="1234"/>
          </w:tcPr>
          <w:p>
            <w:r>
              <w:t>0.001001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0.001001</w:t>
            </w:r>
          </w:p>
        </w:tc>
        <w:tc>
          <w:tcPr>
            <w:tcW w:type="dxa" w:w="1234"/>
          </w:tcPr>
          <w:p>
            <w:r>
              <w:t>▼ -11.10%</w:t>
            </w:r>
          </w:p>
        </w:tc>
      </w:tr>
      <w:tr>
        <w:tc>
          <w:tcPr>
            <w:tcW w:type="dxa" w:w="1234"/>
          </w:tcPr>
          <w:p>
            <w:r>
              <w:t>Airplane Ticket Q3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3.0 MKD</w:t>
            </w:r>
          </w:p>
        </w:tc>
        <w:tc>
          <w:tcPr>
            <w:tcW w:type="dxa" w:w="1234"/>
          </w:tcPr>
          <w:p>
            <w:r>
              <w:t>0.003003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0.051552</w:t>
            </w:r>
          </w:p>
        </w:tc>
        <w:tc>
          <w:tcPr>
            <w:tcW w:type="dxa" w:w="1234"/>
          </w:tcPr>
          <w:p>
            <w:r>
              <w:t>▼ -11.10%</w:t>
            </w:r>
          </w:p>
        </w:tc>
      </w:tr>
      <w:tr>
        <w:tc>
          <w:tcPr>
            <w:tcW w:type="dxa" w:w="1234"/>
          </w:tcPr>
          <w:p>
            <w:r>
              <w:t>Airplane Ticket Q4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10.0 RON</w:t>
            </w:r>
          </w:p>
        </w:tc>
        <w:tc>
          <w:tcPr>
            <w:tcW w:type="dxa" w:w="1234"/>
          </w:tcPr>
          <w:p>
            <w:r>
              <w:t>0.010005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0.040820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Airplane Ticket Q5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10.0 RON</w:t>
            </w:r>
          </w:p>
        </w:tc>
        <w:tc>
          <w:tcPr>
            <w:tcW w:type="dxa" w:w="1234"/>
          </w:tcPr>
          <w:p>
            <w:r>
              <w:t>0.010005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0.028214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</w:tbl>
    <w:p>
      <w:pPr>
        <w:pStyle w:val="Heading2"/>
      </w:pPr>
      <w:r>
        <w:t>🌍 Cheapest Items from All Countries</w:t>
      </w:r>
    </w:p>
    <w:p>
      <w:r>
        <w:t>Cheapest items of each type across all countries: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0.22 MKD</w:t>
            </w:r>
          </w:p>
        </w:tc>
        <w:tc>
          <w:tcPr>
            <w:tcW w:type="dxa" w:w="1440"/>
          </w:tcPr>
          <w:p>
            <w:r>
              <w:t>0.000220</w:t>
            </w:r>
          </w:p>
        </w:tc>
        <w:tc>
          <w:tcPr>
            <w:tcW w:type="dxa" w:w="1440"/>
          </w:tcPr>
          <w:p>
            <w:r>
              <w:t>694</w:t>
            </w:r>
          </w:p>
        </w:tc>
        <w:tc>
          <w:tcPr>
            <w:tcW w:type="dxa" w:w="1440"/>
          </w:tcPr>
          <w:p>
            <w:r>
              <w:t>0.027457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 PKR</w:t>
            </w:r>
          </w:p>
        </w:tc>
        <w:tc>
          <w:tcPr>
            <w:tcW w:type="dxa" w:w="1440"/>
          </w:tcPr>
          <w:p>
            <w:r>
              <w:t>0.000345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0.191638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0.5 RON</w:t>
            </w:r>
          </w:p>
        </w:tc>
        <w:tc>
          <w:tcPr>
            <w:tcW w:type="dxa" w:w="1440"/>
          </w:tcPr>
          <w:p>
            <w:r>
              <w:t>0.000500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0.053152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0.2 ZAR</w:t>
            </w:r>
          </w:p>
        </w:tc>
        <w:tc>
          <w:tcPr>
            <w:tcW w:type="dxa" w:w="1440"/>
          </w:tcPr>
          <w:p>
            <w:r>
              <w:t>0.000727</w:t>
            </w:r>
          </w:p>
        </w:tc>
        <w:tc>
          <w:tcPr>
            <w:tcW w:type="dxa" w:w="1440"/>
          </w:tcPr>
          <w:p>
            <w:r>
              <w:t>357</w:t>
            </w:r>
          </w:p>
        </w:tc>
        <w:tc>
          <w:tcPr>
            <w:tcW w:type="dxa" w:w="1440"/>
          </w:tcPr>
          <w:p>
            <w:r>
              <w:t>0.002182</w:t>
            </w:r>
          </w:p>
        </w:tc>
      </w:tr>
    </w:tbl>
    <w:p/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0.25 MKD</w:t>
            </w:r>
          </w:p>
        </w:tc>
        <w:tc>
          <w:tcPr>
            <w:tcW w:type="dxa" w:w="1440"/>
          </w:tcPr>
          <w:p>
            <w:r>
              <w:t>0.000250</w:t>
            </w:r>
          </w:p>
        </w:tc>
        <w:tc>
          <w:tcPr>
            <w:tcW w:type="dxa" w:w="1440"/>
          </w:tcPr>
          <w:p>
            <w:r>
              <w:t>278</w:t>
            </w:r>
          </w:p>
        </w:tc>
        <w:tc>
          <w:tcPr>
            <w:tcW w:type="dxa" w:w="1440"/>
          </w:tcPr>
          <w:p>
            <w:r>
              <w:t>0.069379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0.7 MKD</w:t>
            </w:r>
          </w:p>
        </w:tc>
        <w:tc>
          <w:tcPr>
            <w:tcW w:type="dxa" w:w="1440"/>
          </w:tcPr>
          <w:p>
            <w:r>
              <w:t>0.000701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0.001602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1.199 MKD</w:t>
            </w:r>
          </w:p>
        </w:tc>
        <w:tc>
          <w:tcPr>
            <w:tcW w:type="dxa" w:w="1440"/>
          </w:tcPr>
          <w:p>
            <w:r>
              <w:t>0.001200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0.001200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1.35 MKD</w:t>
            </w:r>
          </w:p>
        </w:tc>
        <w:tc>
          <w:tcPr>
            <w:tcW w:type="dxa" w:w="1440"/>
          </w:tcPr>
          <w:p>
            <w:r>
              <w:t>0.001351</w:t>
            </w:r>
          </w:p>
        </w:tc>
        <w:tc>
          <w:tcPr>
            <w:tcW w:type="dxa" w:w="1440"/>
          </w:tcPr>
          <w:p>
            <w:r>
              <w:t>426</w:t>
            </w:r>
          </w:p>
        </w:tc>
        <w:tc>
          <w:tcPr>
            <w:tcW w:type="dxa" w:w="1440"/>
          </w:tcPr>
          <w:p>
            <w:r>
              <w:t>0.001351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2.5 MKD</w:t>
            </w:r>
          </w:p>
        </w:tc>
        <w:tc>
          <w:tcPr>
            <w:tcW w:type="dxa" w:w="1440"/>
          </w:tcPr>
          <w:p>
            <w:r>
              <w:t>0.002503</w:t>
            </w:r>
          </w:p>
        </w:tc>
        <w:tc>
          <w:tcPr>
            <w:tcW w:type="dxa" w:w="1440"/>
          </w:tcPr>
          <w:p>
            <w:r>
              <w:t>104</w:t>
            </w:r>
          </w:p>
        </w:tc>
        <w:tc>
          <w:tcPr>
            <w:tcW w:type="dxa" w:w="1440"/>
          </w:tcPr>
          <w:p>
            <w:r>
              <w:t>0.002503</w:t>
            </w:r>
          </w:p>
        </w:tc>
      </w:tr>
    </w:tbl>
    <w:p/>
    <w:p>
      <w:pPr>
        <w:pStyle w:val="Heading3"/>
      </w:pPr>
      <w:r>
        <w:t>Weapons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0.059 ZAR</w:t>
            </w:r>
          </w:p>
        </w:tc>
        <w:tc>
          <w:tcPr>
            <w:tcW w:type="dxa" w:w="1440"/>
          </w:tcPr>
          <w:p>
            <w:r>
              <w:t>0.000215</w:t>
            </w:r>
          </w:p>
        </w:tc>
        <w:tc>
          <w:tcPr>
            <w:tcW w:type="dxa" w:w="1440"/>
          </w:tcPr>
          <w:p>
            <w:r>
              <w:t>270</w:t>
            </w:r>
          </w:p>
        </w:tc>
        <w:tc>
          <w:tcPr>
            <w:tcW w:type="dxa" w:w="1440"/>
          </w:tcPr>
          <w:p>
            <w:r>
              <w:t>0.000215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0.4 MKD</w:t>
            </w:r>
          </w:p>
        </w:tc>
        <w:tc>
          <w:tcPr>
            <w:tcW w:type="dxa" w:w="1440"/>
          </w:tcPr>
          <w:p>
            <w:r>
              <w:t>0.000400</w:t>
            </w:r>
          </w:p>
        </w:tc>
        <w:tc>
          <w:tcPr>
            <w:tcW w:type="dxa" w:w="1440"/>
          </w:tcPr>
          <w:p>
            <w:r>
              <w:t>96</w:t>
            </w:r>
          </w:p>
        </w:tc>
        <w:tc>
          <w:tcPr>
            <w:tcW w:type="dxa" w:w="1440"/>
          </w:tcPr>
          <w:p>
            <w:r>
              <w:t>0.000701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0.5 MKD</w:t>
            </w:r>
          </w:p>
        </w:tc>
        <w:tc>
          <w:tcPr>
            <w:tcW w:type="dxa" w:w="1440"/>
          </w:tcPr>
          <w:p>
            <w:r>
              <w:t>0.000501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0.000501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0.9 MKD</w:t>
            </w:r>
          </w:p>
        </w:tc>
        <w:tc>
          <w:tcPr>
            <w:tcW w:type="dxa" w:w="1440"/>
          </w:tcPr>
          <w:p>
            <w:r>
              <w:t>0.000901</w:t>
            </w:r>
          </w:p>
        </w:tc>
        <w:tc>
          <w:tcPr>
            <w:tcW w:type="dxa" w:w="1440"/>
          </w:tcPr>
          <w:p>
            <w:r>
              <w:t>140</w:t>
            </w:r>
          </w:p>
        </w:tc>
        <w:tc>
          <w:tcPr>
            <w:tcW w:type="dxa" w:w="1440"/>
          </w:tcPr>
          <w:p>
            <w:r>
              <w:t>0.000901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1.19 MKD</w:t>
            </w:r>
          </w:p>
        </w:tc>
        <w:tc>
          <w:tcPr>
            <w:tcW w:type="dxa" w:w="1440"/>
          </w:tcPr>
          <w:p>
            <w:r>
              <w:t>0.001191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0.001191</w:t>
            </w:r>
          </w:p>
        </w:tc>
      </w:tr>
    </w:tbl>
    <w:p/>
    <w:p>
      <w:pPr>
        <w:pStyle w:val="Heading3"/>
      </w:pPr>
      <w:r>
        <w:t>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0.001 GEL</w:t>
            </w:r>
          </w:p>
        </w:tc>
        <w:tc>
          <w:tcPr>
            <w:tcW w:type="dxa" w:w="1440"/>
          </w:tcPr>
          <w:p>
            <w:r>
              <w:t>0.000067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0.000067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1.0 MKD</w:t>
            </w:r>
          </w:p>
        </w:tc>
        <w:tc>
          <w:tcPr>
            <w:tcW w:type="dxa" w:w="1440"/>
          </w:tcPr>
          <w:p>
            <w:r>
              <w:t>0.001001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0.001001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3.0 MKD</w:t>
            </w:r>
          </w:p>
        </w:tc>
        <w:tc>
          <w:tcPr>
            <w:tcW w:type="dxa" w:w="1440"/>
          </w:tcPr>
          <w:p>
            <w:r>
              <w:t>0.003003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0.051552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10.0 RON</w:t>
            </w:r>
          </w:p>
        </w:tc>
        <w:tc>
          <w:tcPr>
            <w:tcW w:type="dxa" w:w="1440"/>
          </w:tcPr>
          <w:p>
            <w:r>
              <w:t>0.010005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0.040820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10.0 RON</w:t>
            </w:r>
          </w:p>
        </w:tc>
        <w:tc>
          <w:tcPr>
            <w:tcW w:type="dxa" w:w="1440"/>
          </w:tcPr>
          <w:p>
            <w:r>
              <w:t>0.010005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0.028214</w:t>
            </w:r>
          </w:p>
        </w:tc>
      </w:tr>
    </w:tbl>
    <w:p/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0.79 MKD</w:t>
            </w:r>
          </w:p>
        </w:tc>
        <w:tc>
          <w:tcPr>
            <w:tcW w:type="dxa" w:w="1440"/>
          </w:tcPr>
          <w:p>
            <w:r>
              <w:t>0.000791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0.001278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1.5 MKD</w:t>
            </w:r>
          </w:p>
        </w:tc>
        <w:tc>
          <w:tcPr>
            <w:tcW w:type="dxa" w:w="1440"/>
          </w:tcPr>
          <w:p>
            <w:r>
              <w:t>0.001502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0.001502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3.33 RON</w:t>
            </w:r>
          </w:p>
        </w:tc>
        <w:tc>
          <w:tcPr>
            <w:tcW w:type="dxa" w:w="1440"/>
          </w:tcPr>
          <w:p>
            <w:r>
              <w:t>0.003332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0.003332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7.0 RON</w:t>
            </w:r>
          </w:p>
        </w:tc>
        <w:tc>
          <w:tcPr>
            <w:tcW w:type="dxa" w:w="1440"/>
          </w:tcPr>
          <w:p>
            <w:r>
              <w:t>0.007004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0.144135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8.0 RON</w:t>
            </w:r>
          </w:p>
        </w:tc>
        <w:tc>
          <w:tcPr>
            <w:tcW w:type="dxa" w:w="1440"/>
          </w:tcPr>
          <w:p>
            <w:r>
              <w:t>0.008004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0.118579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