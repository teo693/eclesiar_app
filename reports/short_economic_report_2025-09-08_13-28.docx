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Short Economic Report Eclesiar</w:t>
      </w:r>
    </w:p>
    <w:p>
      <w:r>
        <w:t>Report generated: 2025-09-08 13:28:07</w:t>
      </w:r>
    </w:p>
    <w:p/>
    <w:p>
      <w:pPr>
        <w:pStyle w:val="Heading1"/>
      </w:pPr>
      <w:r>
        <w:t>💰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Currency</w:t>
            </w:r>
          </w:p>
        </w:tc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Rate (GOLD per 1)</w:t>
            </w:r>
          </w:p>
        </w:tc>
        <w:tc>
          <w:tcPr>
            <w:tcW w:type="dxa" w:w="1728"/>
          </w:tcPr>
          <w:p>
            <w:r>
              <w:t>Previous Rate</w:t>
            </w:r>
          </w:p>
        </w:tc>
        <w:tc>
          <w:tcPr>
            <w:tcW w:type="dxa" w:w="1728"/>
          </w:tcPr>
          <w:p>
            <w:r>
              <w:t>Change 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0.226667</w:t>
            </w:r>
          </w:p>
        </w:tc>
        <w:tc>
          <w:tcPr>
            <w:tcW w:type="dxa" w:w="1728"/>
          </w:tcPr>
          <w:p>
            <w:r>
              <w:t>0.238000</w:t>
            </w:r>
          </w:p>
        </w:tc>
        <w:tc>
          <w:tcPr>
            <w:tcW w:type="dxa" w:w="1728"/>
          </w:tcPr>
          <w:p>
            <w:r>
              <w:t>-4.76%</w:t>
            </w:r>
          </w:p>
        </w:tc>
      </w:tr>
      <w:tr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0.098000</w:t>
            </w:r>
          </w:p>
        </w:tc>
        <w:tc>
          <w:tcPr>
            <w:tcW w:type="dxa" w:w="1728"/>
          </w:tcPr>
          <w:p>
            <w:r>
              <w:t>0.124667</w:t>
            </w:r>
          </w:p>
        </w:tc>
        <w:tc>
          <w:tcPr>
            <w:tcW w:type="dxa" w:w="1728"/>
          </w:tcPr>
          <w:p>
            <w:r>
              <w:t>-21.39%</w:t>
            </w:r>
          </w:p>
        </w:tc>
      </w:tr>
      <w:tr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-0.79%</w:t>
            </w:r>
          </w:p>
        </w:tc>
      </w:tr>
      <w:tr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0.087333</w:t>
            </w:r>
          </w:p>
        </w:tc>
        <w:tc>
          <w:tcPr>
            <w:tcW w:type="dxa" w:w="1728"/>
          </w:tcPr>
          <w:p>
            <w:r>
              <w:t>-2.67%</w:t>
            </w:r>
          </w:p>
        </w:tc>
      </w:tr>
      <w:tr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0.497333</w:t>
            </w:r>
          </w:p>
        </w:tc>
        <w:tc>
          <w:tcPr>
            <w:tcW w:type="dxa" w:w="1728"/>
          </w:tcPr>
          <w:p>
            <w:r>
              <w:t>0.551333</w:t>
            </w:r>
          </w:p>
        </w:tc>
        <w:tc>
          <w:tcPr>
            <w:tcW w:type="dxa" w:w="1728"/>
          </w:tcPr>
          <w:p>
            <w:r>
              <w:t>-9.79%</w:t>
            </w:r>
          </w:p>
        </w:tc>
      </w:tr>
      <w:tr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0.095667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+12.99%</w:t>
            </w:r>
          </w:p>
        </w:tc>
      </w:tr>
      <w:tr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0.196333</w:t>
            </w:r>
          </w:p>
        </w:tc>
        <w:tc>
          <w:tcPr>
            <w:tcW w:type="dxa" w:w="1728"/>
          </w:tcPr>
          <w:p>
            <w:r>
              <w:t>0.188667</w:t>
            </w:r>
          </w:p>
        </w:tc>
        <w:tc>
          <w:tcPr>
            <w:tcW w:type="dxa" w:w="1728"/>
          </w:tcPr>
          <w:p>
            <w:r>
              <w:t>+4.06%</w:t>
            </w:r>
          </w:p>
        </w:tc>
      </w:tr>
      <w:tr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0.103000</w:t>
            </w:r>
          </w:p>
        </w:tc>
        <w:tc>
          <w:tcPr>
            <w:tcW w:type="dxa" w:w="1728"/>
          </w:tcPr>
          <w:p>
            <w:r>
              <w:t>0.104333</w:t>
            </w:r>
          </w:p>
        </w:tc>
        <w:tc>
          <w:tcPr>
            <w:tcW w:type="dxa" w:w="1728"/>
          </w:tcPr>
          <w:p>
            <w:r>
              <w:t>-1.28%</w:t>
            </w:r>
          </w:p>
        </w:tc>
      </w:tr>
      <w:tr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0.100333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+1.35%</w:t>
            </w:r>
          </w:p>
        </w:tc>
      </w:tr>
      <w:tr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20.000000</w:t>
            </w:r>
          </w:p>
        </w:tc>
        <w:tc>
          <w:tcPr>
            <w:tcW w:type="dxa" w:w="1728"/>
          </w:tcPr>
          <w:p>
            <w:r>
              <w:t>9.033333</w:t>
            </w:r>
          </w:p>
        </w:tc>
        <w:tc>
          <w:tcPr>
            <w:tcW w:type="dxa" w:w="1728"/>
          </w:tcPr>
          <w:p>
            <w:r>
              <w:t>+121.40%</w:t>
            </w:r>
          </w:p>
        </w:tc>
      </w:tr>
      <w:tr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0.195667</w:t>
            </w:r>
          </w:p>
        </w:tc>
        <w:tc>
          <w:tcPr>
            <w:tcW w:type="dxa" w:w="1728"/>
          </w:tcPr>
          <w:p>
            <w:r>
              <w:t>0.194333</w:t>
            </w:r>
          </w:p>
        </w:tc>
        <w:tc>
          <w:tcPr>
            <w:tcW w:type="dxa" w:w="1728"/>
          </w:tcPr>
          <w:p>
            <w:r>
              <w:t>+0.69%</w:t>
            </w:r>
          </w:p>
        </w:tc>
      </w:tr>
      <w:tr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0.088667</w:t>
            </w:r>
          </w:p>
        </w:tc>
        <w:tc>
          <w:tcPr>
            <w:tcW w:type="dxa" w:w="1728"/>
          </w:tcPr>
          <w:p>
            <w:r>
              <w:t>0.093667</w:t>
            </w:r>
          </w:p>
        </w:tc>
        <w:tc>
          <w:tcPr>
            <w:tcW w:type="dxa" w:w="1728"/>
          </w:tcPr>
          <w:p>
            <w:r>
              <w:t>-5.34%</w:t>
            </w:r>
          </w:p>
        </w:tc>
      </w:tr>
      <w:tr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1.950000</w:t>
            </w:r>
          </w:p>
        </w:tc>
        <w:tc>
          <w:tcPr>
            <w:tcW w:type="dxa" w:w="1728"/>
          </w:tcPr>
          <w:p>
            <w:r>
              <w:t>1.963333</w:t>
            </w:r>
          </w:p>
        </w:tc>
        <w:tc>
          <w:tcPr>
            <w:tcW w:type="dxa" w:w="1728"/>
          </w:tcPr>
          <w:p>
            <w:r>
              <w:t>-0.68%</w:t>
            </w:r>
          </w:p>
        </w:tc>
      </w:tr>
      <w:tr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0.198000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-0.67%</w:t>
            </w:r>
          </w:p>
        </w:tc>
      </w:tr>
      <w:tr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0.063000</w:t>
            </w:r>
          </w:p>
        </w:tc>
        <w:tc>
          <w:tcPr>
            <w:tcW w:type="dxa" w:w="1728"/>
          </w:tcPr>
          <w:p>
            <w:r>
              <w:t>0.047000</w:t>
            </w:r>
          </w:p>
        </w:tc>
        <w:tc>
          <w:tcPr>
            <w:tcW w:type="dxa" w:w="1728"/>
          </w:tcPr>
          <w:p>
            <w:r>
              <w:t>+34.04%</w:t>
            </w:r>
          </w:p>
        </w:tc>
      </w:tr>
      <w:tr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0.147000</w:t>
            </w:r>
          </w:p>
        </w:tc>
        <w:tc>
          <w:tcPr>
            <w:tcW w:type="dxa" w:w="1728"/>
          </w:tcPr>
          <w:p>
            <w:r>
              <w:t>0.155667</w:t>
            </w:r>
          </w:p>
        </w:tc>
        <w:tc>
          <w:tcPr>
            <w:tcW w:type="dxa" w:w="1728"/>
          </w:tcPr>
          <w:p>
            <w:r>
              <w:t>-5.57%</w:t>
            </w:r>
          </w:p>
        </w:tc>
      </w:tr>
      <w:tr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0.036333</w:t>
            </w:r>
          </w:p>
        </w:tc>
        <w:tc>
          <w:tcPr>
            <w:tcW w:type="dxa" w:w="1728"/>
          </w:tcPr>
          <w:p>
            <w:r>
              <w:t>0.045667</w:t>
            </w:r>
          </w:p>
        </w:tc>
        <w:tc>
          <w:tcPr>
            <w:tcW w:type="dxa" w:w="1728"/>
          </w:tcPr>
          <w:p>
            <w:r>
              <w:t>-20.44%</w:t>
            </w:r>
          </w:p>
        </w:tc>
      </w:tr>
      <w:tr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+0.67%</w:t>
            </w:r>
          </w:p>
        </w:tc>
      </w:tr>
      <w:tr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0.242667</w:t>
            </w:r>
          </w:p>
        </w:tc>
        <w:tc>
          <w:tcPr>
            <w:tcW w:type="dxa" w:w="1728"/>
          </w:tcPr>
          <w:p>
            <w:r>
              <w:t>0.542667</w:t>
            </w:r>
          </w:p>
        </w:tc>
        <w:tc>
          <w:tcPr>
            <w:tcW w:type="dxa" w:w="1728"/>
          </w:tcPr>
          <w:p>
            <w:r>
              <w:t>-55.28%</w:t>
            </w:r>
          </w:p>
        </w:tc>
      </w:tr>
      <w:tr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0.153000</w:t>
            </w:r>
          </w:p>
        </w:tc>
        <w:tc>
          <w:tcPr>
            <w:tcW w:type="dxa" w:w="1728"/>
          </w:tcPr>
          <w:p>
            <w:r>
              <w:t>-44.44%</w:t>
            </w:r>
          </w:p>
        </w:tc>
      </w:tr>
      <w:tr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0.250333</w:t>
            </w:r>
          </w:p>
        </w:tc>
        <w:tc>
          <w:tcPr>
            <w:tcW w:type="dxa" w:w="1728"/>
          </w:tcPr>
          <w:p>
            <w:r>
              <w:t>0.251000</w:t>
            </w:r>
          </w:p>
        </w:tc>
        <w:tc>
          <w:tcPr>
            <w:tcW w:type="dxa" w:w="1728"/>
          </w:tcPr>
          <w:p>
            <w:r>
              <w:t>-0.27%</w:t>
            </w:r>
          </w:p>
        </w:tc>
      </w:tr>
      <w:tr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0.133333</w:t>
            </w:r>
          </w:p>
        </w:tc>
        <w:tc>
          <w:tcPr>
            <w:tcW w:type="dxa" w:w="1728"/>
          </w:tcPr>
          <w:p>
            <w:r>
              <w:t>0.166667</w:t>
            </w:r>
          </w:p>
        </w:tc>
        <w:tc>
          <w:tcPr>
            <w:tcW w:type="dxa" w:w="1728"/>
          </w:tcPr>
          <w:p>
            <w:r>
              <w:t>-20.00%</w:t>
            </w:r>
          </w:p>
        </w:tc>
      </w:tr>
      <w:tr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0.081000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-3.57%</w:t>
            </w:r>
          </w:p>
        </w:tc>
      </w:tr>
      <w:tr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0.157667</w:t>
            </w:r>
          </w:p>
        </w:tc>
        <w:tc>
          <w:tcPr>
            <w:tcW w:type="dxa" w:w="1728"/>
          </w:tcPr>
          <w:p>
            <w:r>
              <w:t>0.159333</w:t>
            </w:r>
          </w:p>
        </w:tc>
        <w:tc>
          <w:tcPr>
            <w:tcW w:type="dxa" w:w="1728"/>
          </w:tcPr>
          <w:p>
            <w:r>
              <w:t>-1.05%</w:t>
            </w:r>
          </w:p>
        </w:tc>
      </w:tr>
      <w:tr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0.043667</w:t>
            </w:r>
          </w:p>
        </w:tc>
        <w:tc>
          <w:tcPr>
            <w:tcW w:type="dxa" w:w="1728"/>
          </w:tcPr>
          <w:p>
            <w:r>
              <w:t>0.096667</w:t>
            </w:r>
          </w:p>
        </w:tc>
        <w:tc>
          <w:tcPr>
            <w:tcW w:type="dxa" w:w="1728"/>
          </w:tcPr>
          <w:p>
            <w:r>
              <w:t>-54.83%</w:t>
            </w:r>
          </w:p>
        </w:tc>
      </w:tr>
      <w:tr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0.101667</w:t>
            </w:r>
          </w:p>
        </w:tc>
        <w:tc>
          <w:tcPr>
            <w:tcW w:type="dxa" w:w="1728"/>
          </w:tcPr>
          <w:p>
            <w:r>
              <w:t>0.101000</w:t>
            </w:r>
          </w:p>
        </w:tc>
        <w:tc>
          <w:tcPr>
            <w:tcW w:type="dxa" w:w="1728"/>
          </w:tcPr>
          <w:p>
            <w:r>
              <w:t>+0.66%</w:t>
            </w:r>
          </w:p>
        </w:tc>
      </w:tr>
      <w:tr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0.103333</w:t>
            </w:r>
          </w:p>
        </w:tc>
        <w:tc>
          <w:tcPr>
            <w:tcW w:type="dxa" w:w="1728"/>
          </w:tcPr>
          <w:p>
            <w:r>
              <w:t>0.233333</w:t>
            </w:r>
          </w:p>
        </w:tc>
        <w:tc>
          <w:tcPr>
            <w:tcW w:type="dxa" w:w="1728"/>
          </w:tcPr>
          <w:p>
            <w:r>
              <w:t>-55.71%</w:t>
            </w:r>
          </w:p>
        </w:tc>
      </w:tr>
      <w:tr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0.380667</w:t>
            </w:r>
          </w:p>
        </w:tc>
        <w:tc>
          <w:tcPr>
            <w:tcW w:type="dxa" w:w="1728"/>
          </w:tcPr>
          <w:p>
            <w:r>
              <w:t>0.396333</w:t>
            </w:r>
          </w:p>
        </w:tc>
        <w:tc>
          <w:tcPr>
            <w:tcW w:type="dxa" w:w="1728"/>
          </w:tcPr>
          <w:p>
            <w:r>
              <w:t>-3.95%</w:t>
            </w:r>
          </w:p>
        </w:tc>
      </w:tr>
      <w:tr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0.102000</w:t>
            </w:r>
          </w:p>
        </w:tc>
        <w:tc>
          <w:tcPr>
            <w:tcW w:type="dxa" w:w="1728"/>
          </w:tcPr>
          <w:p>
            <w:r>
              <w:t>0.143000</w:t>
            </w:r>
          </w:p>
        </w:tc>
        <w:tc>
          <w:tcPr>
            <w:tcW w:type="dxa" w:w="1728"/>
          </w:tcPr>
          <w:p>
            <w:r>
              <w:t>-28.67%</w:t>
            </w:r>
          </w:p>
        </w:tc>
      </w:tr>
      <w:tr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</w:tbl>
    <w:p/>
    <w:p>
      <w:pPr>
        <w:pStyle w:val="Heading1"/>
      </w:pPr>
      <w:r>
        <w:t>🛒 Cheapest Items of Each Type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0.249 SAR</w:t>
            </w:r>
          </w:p>
        </w:tc>
        <w:tc>
          <w:tcPr>
            <w:tcW w:type="dxa" w:w="1440"/>
          </w:tcPr>
          <w:p>
            <w:r>
              <w:t>0.010873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0.013004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0.088 PLN</w:t>
            </w:r>
          </w:p>
        </w:tc>
        <w:tc>
          <w:tcPr>
            <w:tcW w:type="dxa" w:w="1440"/>
          </w:tcPr>
          <w:p>
            <w:r>
              <w:t>0.022029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0.022480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0.200 JPY</w:t>
            </w:r>
          </w:p>
        </w:tc>
        <w:tc>
          <w:tcPr>
            <w:tcW w:type="dxa" w:w="1440"/>
          </w:tcPr>
          <w:p>
            <w:r>
              <w:t>0.012600</w:t>
            </w:r>
          </w:p>
        </w:tc>
        <w:tc>
          <w:tcPr>
            <w:tcW w:type="dxa" w:w="1440"/>
          </w:tcPr>
          <w:p>
            <w:r>
              <w:t>311</w:t>
            </w:r>
          </w:p>
        </w:tc>
        <w:tc>
          <w:tcPr>
            <w:tcW w:type="dxa" w:w="1440"/>
          </w:tcPr>
          <w:p>
            <w:r>
              <w:t>0.044100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227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0.024032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0.034945</w:t>
            </w:r>
          </w:p>
        </w:tc>
      </w:tr>
    </w:tbl>
    <w:p/>
    <w:p/>
    <w:p>
      <w:pPr>
        <w:pStyle w:val="Heading1"/>
      </w:pPr>
      <w:r>
        <w:t>🏭 Production Examples by Product and Quality</w:t>
      </w:r>
    </w:p>
    <w:p>
      <w:pPr>
        <w:pStyle w:val="Heading2"/>
      </w:pPr>
      <w:r>
        <w:t>Product: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102.01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253</w:t>
            </w:r>
          </w:p>
        </w:tc>
        <w:tc>
          <w:tcPr>
            <w:tcW w:type="dxa" w:w="960"/>
          </w:tcPr>
          <w:p>
            <w:r>
              <w:t>183</w:t>
            </w:r>
          </w:p>
        </w:tc>
        <w:tc>
          <w:tcPr>
            <w:tcW w:type="dxa" w:w="960"/>
          </w:tcPr>
          <w:p>
            <w:r>
              <w:t>135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72</w:t>
            </w:r>
          </w:p>
        </w:tc>
      </w:tr>
    </w:tbl>
    <w:p/>
    <w:p>
      <w:pPr>
        <w:pStyle w:val="Heading2"/>
      </w:pPr>
      <w:r>
        <w:t>Product: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Cali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83.71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112</w:t>
            </w:r>
          </w:p>
        </w:tc>
        <w:tc>
          <w:tcPr>
            <w:tcW w:type="dxa" w:w="960"/>
          </w:tcPr>
          <w:p>
            <w:r>
              <w:t>139</w:t>
            </w:r>
          </w:p>
        </w:tc>
      </w:tr>
    </w:tbl>
    <w:p/>
    <w:p>
      <w:pPr>
        <w:pStyle w:val="Heading2"/>
      </w:pPr>
      <w:r>
        <w:t>Product: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79.81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111</w:t>
            </w:r>
          </w:p>
        </w:tc>
        <w:tc>
          <w:tcPr>
            <w:tcW w:type="dxa" w:w="960"/>
          </w:tcPr>
          <w:p>
            <w:r>
              <w:t>138</w:t>
            </w:r>
          </w:p>
        </w:tc>
      </w:tr>
    </w:tbl>
    <w:p/>
    <w:p>
      <w:pPr>
        <w:pStyle w:val="Heading2"/>
      </w:pPr>
      <w:r>
        <w:t>Product: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Tabriz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79.55</w:t>
            </w:r>
          </w:p>
        </w:tc>
        <w:tc>
          <w:tcPr>
            <w:tcW w:type="dxa" w:w="960"/>
          </w:tcPr>
          <w:p>
            <w:r>
              <w:t>5.0%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74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125</w:t>
            </w:r>
          </w:p>
        </w:tc>
      </w:tr>
    </w:tbl>
    <w:p/>
    <w:p>
      <w:pPr>
        <w:pStyle w:val="Heading2"/>
      </w:pPr>
      <w:r>
        <w:t>Product: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77.77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101</w:t>
            </w:r>
          </w:p>
        </w:tc>
        <w:tc>
          <w:tcPr>
            <w:tcW w:type="dxa" w:w="960"/>
          </w:tcPr>
          <w:p>
            <w:r>
              <w:t>126</w:t>
            </w:r>
          </w:p>
        </w:tc>
      </w:tr>
    </w:tbl>
    <w:p/>
    <w:p>
      <w:pPr>
        <w:pStyle w:val="Heading2"/>
      </w:pPr>
      <w:r>
        <w:t>Product: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Surabaya</w:t>
            </w:r>
          </w:p>
        </w:tc>
        <w:tc>
          <w:tcPr>
            <w:tcW w:type="dxa" w:w="960"/>
          </w:tcPr>
          <w:p>
            <w:r>
              <w:t>Serbia</w:t>
            </w:r>
          </w:p>
        </w:tc>
        <w:tc>
          <w:tcPr>
            <w:tcW w:type="dxa" w:w="960"/>
          </w:tcPr>
          <w:p>
            <w:r>
              <w:t>51.78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141</w:t>
            </w:r>
          </w:p>
        </w:tc>
        <w:tc>
          <w:tcPr>
            <w:tcW w:type="dxa" w:w="960"/>
          </w:tcPr>
          <w:p>
            <w:r>
              <w:t>102</w:t>
            </w:r>
          </w:p>
        </w:tc>
        <w:tc>
          <w:tcPr>
            <w:tcW w:type="dxa" w:w="960"/>
          </w:tcPr>
          <w:p>
            <w:r>
              <w:t>73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39</w:t>
            </w:r>
          </w:p>
        </w:tc>
      </w:tr>
    </w:tbl>
    <w:p/>
    <w:p>
      <w:pPr>
        <w:pStyle w:val="Heading2"/>
      </w:pPr>
      <w:r>
        <w:t>Product: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32.67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20</w:t>
            </w:r>
          </w:p>
        </w:tc>
      </w:tr>
    </w:tbl>
    <w:p/>
    <w:p>
      <w:pPr>
        <w:pStyle w:val="Heading2"/>
      </w:pPr>
      <w:r>
        <w:t>Product: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22.70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