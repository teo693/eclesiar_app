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2025-09-04 13:25</w:t>
      </w:r>
    </w:p>
    <w:p>
      <w:r>
        <w:t>Source data fetched: 2025-09-04 13:24</w:t>
      </w:r>
    </w:p>
    <w:p>
      <w:r>
        <w:rPr>
          <w:b/>
          <w:sz w:val="28"/>
        </w:rPr>
        <w:t>Congratulations to the Top Warrior: aduch (Poland)!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Croatia vs North Macedonia (war #13038) — region Bitola (score 0:1)</w:t>
      </w:r>
    </w:p>
    <w:p>
      <w:pPr>
        <w:pStyle w:val="ListBullet"/>
      </w:pPr>
      <w:r>
        <w:t>Iran vs Saudi Arabia (war #13037) — region Zahedan (score 1:0)</w:t>
      </w:r>
    </w:p>
    <w:p>
      <w:pPr>
        <w:pStyle w:val="ListBullet"/>
      </w:pPr>
      <w:r>
        <w:t>South Africa vs Portugal (war #13036) — region Cape Town (score 0:1)</w:t>
      </w:r>
    </w:p>
    <w:p>
      <w:pPr>
        <w:pStyle w:val="ListBullet"/>
      </w:pPr>
      <w:r>
        <w:t>Romania vs Poland (war #13035) — region Bucharest (score 0:2)</w:t>
      </w:r>
    </w:p>
    <w:p>
      <w:pPr>
        <w:pStyle w:val="ListBullet"/>
      </w:pPr>
      <w:r>
        <w:t>Black vs White (war #13034) — region Stadium (score 2:2)</w:t>
      </w:r>
    </w:p>
    <w:p>
      <w:pPr>
        <w:pStyle w:val="ListBullet"/>
      </w:pPr>
      <w:r>
        <w:t>United Kingdom vs Sweden (war #13033) — region Norwich (score 0:4)</w:t>
      </w:r>
    </w:p>
    <w:p>
      <w:pPr>
        <w:pStyle w:val="ListBullet"/>
      </w:pPr>
      <w:r>
        <w:t>Georgia vs Poland (war #13032) — region Gori (score 0:6)</w:t>
      </w:r>
    </w:p>
    <w:p>
      <w:pPr>
        <w:pStyle w:val="ListBullet"/>
      </w:pPr>
      <w:r>
        <w:t>Poland vs Bulgaria (war #13028) — region Vidin (score 0:7)</w:t>
      </w:r>
    </w:p>
    <w:p>
      <w:pPr>
        <w:pStyle w:val="ListBullet"/>
      </w:pPr>
      <w:r>
        <w:t>Slovenia vs Hungary (war #13007) — region Zalaegerszeg (score 3:5)</w:t>
      </w:r>
    </w:p>
    <w:p>
      <w:pPr>
        <w:pStyle w:val="ListBullet"/>
      </w:pPr>
      <w:r>
        <w:t>Indonesia vs Serbia (war #13006) — region Surabaya (score 2:6)</w:t>
      </w:r>
    </w:p>
    <w:p>
      <w:pPr>
        <w:pStyle w:val="ListBullet"/>
      </w:pPr>
      <w:r>
        <w:t>Albania vs Serbia (war #13005) — region Kukës (score 2:6)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+2 (11 vs 9)</w:t>
      </w:r>
    </w:p>
    <w:p>
      <w:r>
        <w:t>In the last 24 hours, military activity was recorded in 8 countries.</w:t>
      </w:r>
    </w:p>
    <w:p>
      <w:r>
        <w:t>Poland: 7,506,860</w:t>
      </w:r>
    </w:p>
    <w:p>
      <w:r>
        <w:t>Bulgaria: 5,049,038</w:t>
      </w:r>
    </w:p>
    <w:p>
      <w:r>
        <w:t>Saudi Arabia: 1,469,567</w:t>
      </w:r>
    </w:p>
    <w:p>
      <w:r>
        <w:t>Slovenia: 1,431,942</w:t>
      </w:r>
    </w:p>
    <w:p>
      <w:r>
        <w:t>Serbia: 1,364,874</w:t>
      </w:r>
    </w:p>
    <w:p>
      <w:r>
        <w:t>Sweden: 1,229,637</w:t>
      </w:r>
    </w:p>
    <w:p>
      <w:r>
        <w:t>China: 794,649</w:t>
      </w:r>
    </w:p>
    <w:p>
      <w:pPr>
        <w:pStyle w:val="Heading2"/>
      </w:pPr>
      <w:r>
        <w:t>📊 Executive Summary: Key Changes</w:t>
      </w:r>
    </w:p>
    <w:p>
      <w:r>
        <w:t>⚔️ Total military activity: ▲ +66.6% (19,409,447 vs 11,647,001)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Poland: +5,474,042 (▲ increase)</w:t>
      </w:r>
    </w:p>
    <w:p>
      <w:r>
        <w:t>• Bulgaria: +3,241,410 (▲ increase)</w:t>
      </w:r>
    </w:p>
    <w:p>
      <w:r>
        <w:t>• Saudi Arabia: +1,469,567 (▲ increase)</w:t>
      </w:r>
    </w:p>
    <w:p>
      <w:r>
        <w:t>• Serbia: +1,364,874 (▲ increase)</w:t>
      </w:r>
    </w:p>
    <w:p>
      <w:r>
        <w:t>• Sweden: -1,337,549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aduch (Poland): 3,846,552 damage</w:t>
      </w:r>
    </w:p>
    <w:p>
      <w:pPr>
        <w:pStyle w:val="ListNumber"/>
      </w:pPr>
      <w:r>
        <w:t>VeleV (Bulgaria): 3,806,813 damage</w:t>
      </w:r>
    </w:p>
    <w:p>
      <w:pPr>
        <w:pStyle w:val="ListNumber"/>
      </w:pPr>
      <w:r>
        <w:t>Sinner (Poland): 1,589,267 damage</w:t>
      </w:r>
    </w:p>
    <w:p>
      <w:pPr>
        <w:pStyle w:val="ListNumber"/>
      </w:pPr>
      <w:r>
        <w:t>1hell (Saudi Arabia): 1,469,567 damage</w:t>
      </w:r>
    </w:p>
    <w:p>
      <w:pPr>
        <w:pStyle w:val="ListNumber"/>
      </w:pPr>
      <w:r>
        <w:t>Colon3lBruce (Slovenia): 1,431,942 damage</w:t>
      </w:r>
    </w:p>
    <w:p>
      <w:pPr>
        <w:pStyle w:val="ListNumber"/>
      </w:pPr>
      <w:r>
        <w:t>Cameltoe (Poland): 1,397,740 damage</w:t>
      </w:r>
    </w:p>
    <w:p>
      <w:pPr>
        <w:pStyle w:val="ListNumber"/>
      </w:pPr>
      <w:r>
        <w:t>adriias (China): 794,649 damage</w:t>
      </w:r>
    </w:p>
    <w:p>
      <w:pPr>
        <w:pStyle w:val="ListNumber"/>
      </w:pPr>
      <w:r>
        <w:t>Vaske (Serbia): 707,573 damage</w:t>
      </w:r>
    </w:p>
    <w:p>
      <w:pPr>
        <w:pStyle w:val="ListNumber"/>
      </w:pPr>
      <w:r>
        <w:t>THANОS (Bulgaria): 702,643 damage</w:t>
      </w:r>
    </w:p>
    <w:p>
      <w:pPr>
        <w:pStyle w:val="ListNumber"/>
      </w:pPr>
      <w:r>
        <w:t>Bloodice (Sweden): 701,846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Bloodice: ▼ -65.1% (701,846 vs 2,008,523)</w:t>
      </w:r>
    </w:p>
    <w:p>
      <w:r>
        <w:t>• Thanоs: ▼ -26.5% (702,643 vs 955,889)</w:t>
      </w:r>
    </w:p>
    <w:p>
      <w:r>
        <w:t>• Cameltoe: ▲ +101.2% (1,397,740 vs 694,658)</w:t>
      </w:r>
    </w:p>
    <w:p>
      <w:r>
        <w:t>New warriors in top list:</w:t>
      </w:r>
    </w:p>
    <w:p>
      <w:r>
        <w:t>• Vaske (Serbia): 707,573 damage</w:t>
      </w:r>
    </w:p>
    <w:p>
      <w:r>
        <w:t>• 1Hell (Saudi Arabia): 1,469,567 damage</w:t>
      </w:r>
    </w:p>
    <w:p>
      <w:r>
        <w:t>• Velev (Bulgaria): 3,806,813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▲ +1166.67%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▲ +1976.53%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+500.00%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▲ +590.20%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0.014815</w:t>
            </w:r>
          </w:p>
        </w:tc>
        <w:tc>
          <w:tcPr>
            <w:tcW w:type="dxa" w:w="2160"/>
          </w:tcPr>
          <w:p>
            <w:r>
              <w:t>▲ +741.50%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▲ +35.47%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+74.67%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+417.70%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▲ +742.43%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0.090909</w:t>
            </w:r>
          </w:p>
        </w:tc>
        <w:tc>
          <w:tcPr>
            <w:tcW w:type="dxa" w:w="2160"/>
          </w:tcPr>
          <w:p>
            <w:r>
              <w:t>▲ +107.53%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0.017391</w:t>
            </w:r>
          </w:p>
        </w:tc>
        <w:tc>
          <w:tcPr>
            <w:tcW w:type="dxa" w:w="2160"/>
          </w:tcPr>
          <w:p>
            <w:r>
              <w:t>▲ +499.92%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▲ +75.33%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▲ +197.00%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0.055557</w:t>
            </w:r>
          </w:p>
        </w:tc>
        <w:tc>
          <w:tcPr>
            <w:tcW w:type="dxa" w:w="2160"/>
          </w:tcPr>
          <w:p>
            <w:r>
              <w:t>▲ +204.19%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+13450.00%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0.029412</w:t>
            </w:r>
          </w:p>
        </w:tc>
        <w:tc>
          <w:tcPr>
            <w:tcW w:type="dxa" w:w="2160"/>
          </w:tcPr>
          <w:p>
            <w:r>
              <w:t>▲ +238.87%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0.149667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▲ +45.03%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+288.67%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+3066.67%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▲ +180.96%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+796.00%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▲ +2256.00%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+2963.60%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+298.67%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0.013333</w:t>
            </w:r>
          </w:p>
        </w:tc>
        <w:tc>
          <w:tcPr>
            <w:tcW w:type="dxa" w:w="2160"/>
          </w:tcPr>
          <w:p>
            <w:r>
              <w:t>▲ +252.50%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+195.77%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0.004505</w:t>
            </w:r>
          </w:p>
        </w:tc>
        <w:tc>
          <w:tcPr>
            <w:tcW w:type="dxa" w:w="2160"/>
          </w:tcPr>
          <w:p>
            <w:r>
              <w:t>▲ +913.80%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0.001060</w:t>
            </w:r>
          </w:p>
        </w:tc>
        <w:tc>
          <w:tcPr>
            <w:tcW w:type="dxa" w:w="2160"/>
          </w:tcPr>
          <w:p>
            <w:r>
              <w:t>▲ +9303.55%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▲ +5210.81%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▲ +1049.41%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▲ +971.00%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+7484900.00%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▲ +2800.00%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0.238095</w:t>
            </w:r>
          </w:p>
        </w:tc>
        <w:tc>
          <w:tcPr>
            <w:tcW w:type="dxa" w:w="2160"/>
          </w:tcPr>
          <w:p>
            <w:r>
              <w:t>▲ +5.42%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+233.33%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▲ +8291.60%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0.042553</w:t>
            </w:r>
          </w:p>
        </w:tc>
        <w:tc>
          <w:tcPr>
            <w:tcW w:type="dxa" w:w="2160"/>
          </w:tcPr>
          <w:p>
            <w:r>
              <w:t>▲ +274.43%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▲ +5486.00%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0.063333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▲ +533.33%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+102.00%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+250.00%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▲ +58.34%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▲ +384.80%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+54.50%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▲ +5271.67%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Surowce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0.030 LTL</w:t>
            </w:r>
          </w:p>
        </w:tc>
        <w:tc>
          <w:tcPr>
            <w:tcW w:type="dxa" w:w="1440"/>
          </w:tcPr>
          <w:p>
            <w:r>
              <w:t>0.001370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0.038634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0.200 JPY</w:t>
            </w:r>
          </w:p>
        </w:tc>
        <w:tc>
          <w:tcPr>
            <w:tcW w:type="dxa" w:w="1440"/>
          </w:tcPr>
          <w:p>
            <w:r>
              <w:t>0.009400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0.735080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0.140 BRL</w:t>
            </w:r>
          </w:p>
        </w:tc>
        <w:tc>
          <w:tcPr>
            <w:tcW w:type="dxa" w:w="1440"/>
          </w:tcPr>
          <w:p>
            <w:r>
              <w:t>0.011853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0.055524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0.084 RSD</w:t>
            </w:r>
          </w:p>
        </w:tc>
        <w:tc>
          <w:tcPr>
            <w:tcW w:type="dxa" w:w="1440"/>
          </w:tcPr>
          <w:p>
            <w:r>
              <w:t>0.013384</w:t>
            </w:r>
          </w:p>
        </w:tc>
        <w:tc>
          <w:tcPr>
            <w:tcW w:type="dxa" w:w="1440"/>
          </w:tcPr>
          <w:p>
            <w:r>
              <w:t>295</w:t>
            </w:r>
          </w:p>
        </w:tc>
        <w:tc>
          <w:tcPr>
            <w:tcW w:type="dxa" w:w="1440"/>
          </w:tcPr>
          <w:p>
            <w:r>
              <w:t>0.069597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0.013390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0.014667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0.014751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0.015602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0.015060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0.015662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0.015450</w:t>
            </w:r>
          </w:p>
        </w:tc>
        <w:tc>
          <w:tcPr>
            <w:tcW w:type="dxa" w:w="1440"/>
          </w:tcPr>
          <w:p>
            <w:r>
              <w:t>2560</w:t>
            </w:r>
          </w:p>
        </w:tc>
        <w:tc>
          <w:tcPr>
            <w:tcW w:type="dxa" w:w="1440"/>
          </w:tcPr>
          <w:p>
            <w:r>
              <w:t>0.044496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0.015450</w:t>
            </w:r>
          </w:p>
        </w:tc>
        <w:tc>
          <w:tcPr>
            <w:tcW w:type="dxa" w:w="1440"/>
          </w:tcPr>
          <w:p>
            <w:r>
              <w:t>2195</w:t>
            </w:r>
          </w:p>
        </w:tc>
        <w:tc>
          <w:tcPr>
            <w:tcW w:type="dxa" w:w="1440"/>
          </w:tcPr>
          <w:p>
            <w:r>
              <w:t>0.036256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0.060760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403</w:t>
            </w:r>
          </w:p>
        </w:tc>
        <w:tc>
          <w:tcPr>
            <w:tcW w:type="dxa" w:w="1440"/>
          </w:tcPr>
          <w:p>
            <w:r>
              <w:t>0.510400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0.065 PLN</w:t>
            </w:r>
          </w:p>
        </w:tc>
        <w:tc>
          <w:tcPr>
            <w:tcW w:type="dxa" w:w="1440"/>
          </w:tcPr>
          <w:p>
            <w:r>
              <w:t>0.016315</w:t>
            </w:r>
          </w:p>
        </w:tc>
        <w:tc>
          <w:tcPr>
            <w:tcW w:type="dxa" w:w="1440"/>
          </w:tcPr>
          <w:p>
            <w:r>
              <w:t>466</w:t>
            </w:r>
          </w:p>
        </w:tc>
        <w:tc>
          <w:tcPr>
            <w:tcW w:type="dxa" w:w="1440"/>
          </w:tcPr>
          <w:p>
            <w:r>
              <w:t>0.017721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0.087 DEM</w:t>
            </w:r>
          </w:p>
        </w:tc>
        <w:tc>
          <w:tcPr>
            <w:tcW w:type="dxa" w:w="1440"/>
          </w:tcPr>
          <w:p>
            <w:r>
              <w:t>0.016414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0.016678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0.168 FRF</w:t>
            </w:r>
          </w:p>
        </w:tc>
        <w:tc>
          <w:tcPr>
            <w:tcW w:type="dxa" w:w="1440"/>
          </w:tcPr>
          <w:p>
            <w:r>
              <w:t>0.016632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0.033205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0.089 DEM</w:t>
            </w:r>
          </w:p>
        </w:tc>
        <w:tc>
          <w:tcPr>
            <w:tcW w:type="dxa" w:w="1440"/>
          </w:tcPr>
          <w:p>
            <w:r>
              <w:t>0.016791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0.023206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0.016933</w:t>
            </w:r>
          </w:p>
        </w:tc>
        <w:tc>
          <w:tcPr>
            <w:tcW w:type="dxa" w:w="1440"/>
          </w:tcPr>
          <w:p>
            <w:r>
              <w:t>267</w:t>
            </w:r>
          </w:p>
        </w:tc>
        <w:tc>
          <w:tcPr>
            <w:tcW w:type="dxa" w:w="1440"/>
          </w:tcPr>
          <w:p>
            <w:r>
              <w:t>0.036136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0.090 DEM</w:t>
            </w:r>
          </w:p>
        </w:tc>
        <w:tc>
          <w:tcPr>
            <w:tcW w:type="dxa" w:w="1440"/>
          </w:tcPr>
          <w:p>
            <w:r>
              <w:t>0.016980</w:t>
            </w:r>
          </w:p>
        </w:tc>
        <w:tc>
          <w:tcPr>
            <w:tcW w:type="dxa" w:w="1440"/>
          </w:tcPr>
          <w:p>
            <w:r>
              <w:t>291</w:t>
            </w:r>
          </w:p>
        </w:tc>
        <w:tc>
          <w:tcPr>
            <w:tcW w:type="dxa" w:w="1440"/>
          </w:tcPr>
          <w:p>
            <w:r>
              <w:t>0.027885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0.170 USD</w:t>
            </w:r>
          </w:p>
        </w:tc>
        <w:tc>
          <w:tcPr>
            <w:tcW w:type="dxa" w:w="1440"/>
          </w:tcPr>
          <w:p>
            <w:r>
              <w:t>0.017510</w:t>
            </w:r>
          </w:p>
        </w:tc>
        <w:tc>
          <w:tcPr>
            <w:tcW w:type="dxa" w:w="1440"/>
          </w:tcPr>
          <w:p>
            <w:r>
              <w:t>801</w:t>
            </w:r>
          </w:p>
        </w:tc>
        <w:tc>
          <w:tcPr>
            <w:tcW w:type="dxa" w:w="1440"/>
          </w:tcPr>
          <w:p>
            <w:r>
              <w:t>0.028016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0.119 HRK</w:t>
            </w:r>
          </w:p>
        </w:tc>
        <w:tc>
          <w:tcPr>
            <w:tcW w:type="dxa" w:w="1440"/>
          </w:tcPr>
          <w:p>
            <w:r>
              <w:t>0.017810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0.024485</w:t>
            </w:r>
          </w:p>
        </w:tc>
      </w:tr>
    </w:tbl>
    <w:p/>
    <w:p>
      <w:pPr>
        <w:pStyle w:val="Heading3"/>
      </w:pPr>
      <w:r>
        <w:t>Żywność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0.090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0.023494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0.079 ESP</w:t>
            </w:r>
          </w:p>
        </w:tc>
        <w:tc>
          <w:tcPr>
            <w:tcW w:type="dxa" w:w="1440"/>
          </w:tcPr>
          <w:p>
            <w:r>
              <w:t>0.027703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0.033173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0.290 USD</w:t>
            </w:r>
          </w:p>
        </w:tc>
        <w:tc>
          <w:tcPr>
            <w:tcW w:type="dxa" w:w="1440"/>
          </w:tcPr>
          <w:p>
            <w:r>
              <w:t>0.029870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0.037245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0.030000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0.116320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0.181 PLN</w:t>
            </w:r>
          </w:p>
        </w:tc>
        <w:tc>
          <w:tcPr>
            <w:tcW w:type="dxa" w:w="1440"/>
          </w:tcPr>
          <w:p>
            <w:r>
              <w:t>0.045431</w:t>
            </w:r>
          </w:p>
        </w:tc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0.046084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0.234 AUD</w:t>
            </w:r>
          </w:p>
        </w:tc>
        <w:tc>
          <w:tcPr>
            <w:tcW w:type="dxa" w:w="1440"/>
          </w:tcPr>
          <w:p>
            <w:r>
              <w:t>0.046800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0.047267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0.497 SEK</w:t>
            </w:r>
          </w:p>
        </w:tc>
        <w:tc>
          <w:tcPr>
            <w:tcW w:type="dxa" w:w="1440"/>
          </w:tcPr>
          <w:p>
            <w:r>
              <w:t>0.050197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0.252379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0.600 COP</w:t>
            </w:r>
          </w:p>
        </w:tc>
        <w:tc>
          <w:tcPr>
            <w:tcW w:type="dxa" w:w="1440"/>
          </w:tcPr>
          <w:p>
            <w:r>
              <w:t>0.050800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0.072813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0.157 ESP</w:t>
            </w:r>
          </w:p>
        </w:tc>
        <w:tc>
          <w:tcPr>
            <w:tcW w:type="dxa" w:w="1440"/>
          </w:tcPr>
          <w:p>
            <w:r>
              <w:t>0.055055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0.174983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0.384 HRK</w:t>
            </w:r>
          </w:p>
        </w:tc>
        <w:tc>
          <w:tcPr>
            <w:tcW w:type="dxa" w:w="1440"/>
          </w:tcPr>
          <w:p>
            <w:r>
              <w:t>0.057472</w:t>
            </w:r>
          </w:p>
        </w:tc>
        <w:tc>
          <w:tcPr>
            <w:tcW w:type="dxa" w:w="1440"/>
          </w:tcPr>
          <w:p>
            <w:r>
              <w:t>419</w:t>
            </w:r>
          </w:p>
        </w:tc>
        <w:tc>
          <w:tcPr>
            <w:tcW w:type="dxa" w:w="1440"/>
          </w:tcPr>
          <w:p>
            <w:r>
              <w:t>0.094350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0.300 AUD</w:t>
            </w:r>
          </w:p>
        </w:tc>
        <w:tc>
          <w:tcPr>
            <w:tcW w:type="dxa" w:w="1440"/>
          </w:tcPr>
          <w:p>
            <w:r>
              <w:t>0.060000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0.070000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0.269 PLN</w:t>
            </w:r>
          </w:p>
        </w:tc>
        <w:tc>
          <w:tcPr>
            <w:tcW w:type="dxa" w:w="1440"/>
          </w:tcPr>
          <w:p>
            <w:r>
              <w:t>0.067519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0.067820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0.740 USD</w:t>
            </w:r>
          </w:p>
        </w:tc>
        <w:tc>
          <w:tcPr>
            <w:tcW w:type="dxa" w:w="1440"/>
          </w:tcPr>
          <w:p>
            <w:r>
              <w:t>0.076220</w:t>
            </w:r>
          </w:p>
        </w:tc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0.083224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0.236 ESP</w:t>
            </w:r>
          </w:p>
        </w:tc>
        <w:tc>
          <w:tcPr>
            <w:tcW w:type="dxa" w:w="1440"/>
          </w:tcPr>
          <w:p>
            <w:r>
              <w:t>0.082757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0.085913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0.430 AUD</w:t>
            </w:r>
          </w:p>
        </w:tc>
        <w:tc>
          <w:tcPr>
            <w:tcW w:type="dxa" w:w="1440"/>
          </w:tcPr>
          <w:p>
            <w:r>
              <w:t>0.086000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0.095920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0.509 DEM</w:t>
            </w:r>
          </w:p>
        </w:tc>
        <w:tc>
          <w:tcPr>
            <w:tcW w:type="dxa" w:w="1440"/>
          </w:tcPr>
          <w:p>
            <w:r>
              <w:t>0.096031</w:t>
            </w:r>
          </w:p>
        </w:tc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0.096748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0.400 PLN</w:t>
            </w:r>
          </w:p>
        </w:tc>
        <w:tc>
          <w:tcPr>
            <w:tcW w:type="dxa" w:w="1440"/>
          </w:tcPr>
          <w:p>
            <w:r>
              <w:t>0.100400</w:t>
            </w:r>
          </w:p>
        </w:tc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>0.100400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1.000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670</w:t>
            </w:r>
          </w:p>
        </w:tc>
        <w:tc>
          <w:tcPr>
            <w:tcW w:type="dxa" w:w="1440"/>
          </w:tcPr>
          <w:p>
            <w:r>
              <w:t>0.103565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0.670 RSD</w:t>
            </w:r>
          </w:p>
        </w:tc>
        <w:tc>
          <w:tcPr>
            <w:tcW w:type="dxa" w:w="1440"/>
          </w:tcPr>
          <w:p>
            <w:r>
              <w:t>0.106753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0.106753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2.000 CLP</w:t>
            </w:r>
          </w:p>
        </w:tc>
        <w:tc>
          <w:tcPr>
            <w:tcW w:type="dxa" w:w="1440"/>
          </w:tcPr>
          <w:p>
            <w:r>
              <w:t>0.174667</w:t>
            </w:r>
          </w:p>
        </w:tc>
        <w:tc>
          <w:tcPr>
            <w:tcW w:type="dxa" w:w="1440"/>
          </w:tcPr>
          <w:p>
            <w:r>
              <w:t>201</w:t>
            </w:r>
          </w:p>
        </w:tc>
        <w:tc>
          <w:tcPr>
            <w:tcW w:type="dxa" w:w="1440"/>
          </w:tcPr>
          <w:p>
            <w:r>
              <w:t>0.233180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1.200 HRK</w:t>
            </w:r>
          </w:p>
        </w:tc>
        <w:tc>
          <w:tcPr>
            <w:tcW w:type="dxa" w:w="1440"/>
          </w:tcPr>
          <w:p>
            <w:r>
              <w:t>0.179600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0.189578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2.140 BRL</w:t>
            </w:r>
          </w:p>
        </w:tc>
        <w:tc>
          <w:tcPr>
            <w:tcW w:type="dxa" w:w="1440"/>
          </w:tcPr>
          <w:p>
            <w:r>
              <w:t>0.181187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0.239251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1.850 MKD</w:t>
            </w:r>
          </w:p>
        </w:tc>
        <w:tc>
          <w:tcPr>
            <w:tcW w:type="dxa" w:w="1440"/>
          </w:tcPr>
          <w:p>
            <w:r>
              <w:t>0.184383</w:t>
            </w:r>
          </w:p>
        </w:tc>
        <w:tc>
          <w:tcPr>
            <w:tcW w:type="dxa" w:w="1440"/>
          </w:tcPr>
          <w:p>
            <w:r>
              <w:t>261</w:t>
            </w:r>
          </w:p>
        </w:tc>
        <w:tc>
          <w:tcPr>
            <w:tcW w:type="dxa" w:w="1440"/>
          </w:tcPr>
          <w:p>
            <w:r>
              <w:t>0.184383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0.999 DEM</w:t>
            </w:r>
          </w:p>
        </w:tc>
        <w:tc>
          <w:tcPr>
            <w:tcW w:type="dxa" w:w="1440"/>
          </w:tcPr>
          <w:p>
            <w:r>
              <w:t>0.188478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0.188572</w:t>
            </w:r>
          </w:p>
        </w:tc>
      </w:tr>
    </w:tbl>
    <w:p/>
    <w:p>
      <w:pPr>
        <w:pStyle w:val="Heading3"/>
      </w:pPr>
      <w:r>
        <w:t>Broń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0.037 DEM</w:t>
            </w:r>
          </w:p>
        </w:tc>
        <w:tc>
          <w:tcPr>
            <w:tcW w:type="dxa" w:w="1440"/>
          </w:tcPr>
          <w:p>
            <w:r>
              <w:t>0.006981</w:t>
            </w:r>
          </w:p>
        </w:tc>
        <w:tc>
          <w:tcPr>
            <w:tcW w:type="dxa" w:w="1440"/>
          </w:tcPr>
          <w:p>
            <w:r>
              <w:t>593</w:t>
            </w:r>
          </w:p>
        </w:tc>
        <w:tc>
          <w:tcPr>
            <w:tcW w:type="dxa" w:w="1440"/>
          </w:tcPr>
          <w:p>
            <w:r>
              <w:t>0.011282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0.034 PLN</w:t>
            </w:r>
          </w:p>
        </w:tc>
        <w:tc>
          <w:tcPr>
            <w:tcW w:type="dxa" w:w="1440"/>
          </w:tcPr>
          <w:p>
            <w:r>
              <w:t>0.008534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0.008986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0.110 BRL</w:t>
            </w:r>
          </w:p>
        </w:tc>
        <w:tc>
          <w:tcPr>
            <w:tcW w:type="dxa" w:w="1440"/>
          </w:tcPr>
          <w:p>
            <w:r>
              <w:t>0.009313</w:t>
            </w:r>
          </w:p>
        </w:tc>
        <w:tc>
          <w:tcPr>
            <w:tcW w:type="dxa" w:w="1440"/>
          </w:tcPr>
          <w:p>
            <w:r>
              <w:t>438</w:t>
            </w:r>
          </w:p>
        </w:tc>
        <w:tc>
          <w:tcPr>
            <w:tcW w:type="dxa" w:w="1440"/>
          </w:tcPr>
          <w:p>
            <w:r>
              <w:t>237.534662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0.120 SEK</w:t>
            </w:r>
          </w:p>
        </w:tc>
        <w:tc>
          <w:tcPr>
            <w:tcW w:type="dxa" w:w="1440"/>
          </w:tcPr>
          <w:p>
            <w:r>
              <w:t>0.012120</w:t>
            </w:r>
          </w:p>
        </w:tc>
        <w:tc>
          <w:tcPr>
            <w:tcW w:type="dxa" w:w="1440"/>
          </w:tcPr>
          <w:p>
            <w:r>
              <w:t>406</w:t>
            </w:r>
          </w:p>
        </w:tc>
        <w:tc>
          <w:tcPr>
            <w:tcW w:type="dxa" w:w="1440"/>
          </w:tcPr>
          <w:p>
            <w:r>
              <w:t>0.027432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0.074 DEM</w:t>
            </w:r>
          </w:p>
        </w:tc>
        <w:tc>
          <w:tcPr>
            <w:tcW w:type="dxa" w:w="1440"/>
          </w:tcPr>
          <w:p>
            <w:r>
              <w:t>0.013961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0.242720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0.014307</w:t>
            </w:r>
          </w:p>
        </w:tc>
        <w:tc>
          <w:tcPr>
            <w:tcW w:type="dxa" w:w="1440"/>
          </w:tcPr>
          <w:p>
            <w:r>
              <w:t>305</w:t>
            </w:r>
          </w:p>
        </w:tc>
        <w:tc>
          <w:tcPr>
            <w:tcW w:type="dxa" w:w="1440"/>
          </w:tcPr>
          <w:p>
            <w:r>
              <w:t>0.014608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0.194 SEK</w:t>
            </w:r>
          </w:p>
        </w:tc>
        <w:tc>
          <w:tcPr>
            <w:tcW w:type="dxa" w:w="1440"/>
          </w:tcPr>
          <w:p>
            <w:r>
              <w:t>0.019594</w:t>
            </w:r>
          </w:p>
        </w:tc>
        <w:tc>
          <w:tcPr>
            <w:tcW w:type="dxa" w:w="1440"/>
          </w:tcPr>
          <w:p>
            <w:r>
              <w:t>997</w:t>
            </w:r>
          </w:p>
        </w:tc>
        <w:tc>
          <w:tcPr>
            <w:tcW w:type="dxa" w:w="1440"/>
          </w:tcPr>
          <w:p>
            <w:r>
              <w:t>0.023937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0.020600</w:t>
            </w:r>
          </w:p>
        </w:tc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0.083739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0.139 HRK</w:t>
            </w:r>
          </w:p>
        </w:tc>
        <w:tc>
          <w:tcPr>
            <w:tcW w:type="dxa" w:w="1440"/>
          </w:tcPr>
          <w:p>
            <w:r>
              <w:t>0.020804</w:t>
            </w:r>
          </w:p>
        </w:tc>
        <w:tc>
          <w:tcPr>
            <w:tcW w:type="dxa" w:w="1440"/>
          </w:tcPr>
          <w:p>
            <w:r>
              <w:t>561</w:t>
            </w:r>
          </w:p>
        </w:tc>
        <w:tc>
          <w:tcPr>
            <w:tcW w:type="dxa" w:w="1440"/>
          </w:tcPr>
          <w:p>
            <w:r>
              <w:t>0.085460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0.090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1268</w:t>
            </w:r>
          </w:p>
        </w:tc>
        <w:tc>
          <w:tcPr>
            <w:tcW w:type="dxa" w:w="1440"/>
          </w:tcPr>
          <w:p>
            <w:r>
              <w:t>0.023243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0.139 DEM</w:t>
            </w:r>
          </w:p>
        </w:tc>
        <w:tc>
          <w:tcPr>
            <w:tcW w:type="dxa" w:w="1440"/>
          </w:tcPr>
          <w:p>
            <w:r>
              <w:t>0.026225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0.027215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0.142 HUF</w:t>
            </w:r>
          </w:p>
        </w:tc>
        <w:tc>
          <w:tcPr>
            <w:tcW w:type="dxa" w:w="1440"/>
          </w:tcPr>
          <w:p>
            <w:r>
              <w:t>0.027595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0.029150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0.030000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0.063250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0.298 SEK</w:t>
            </w:r>
          </w:p>
        </w:tc>
        <w:tc>
          <w:tcPr>
            <w:tcW w:type="dxa" w:w="1440"/>
          </w:tcPr>
          <w:p>
            <w:r>
              <w:t>0.030098</w:t>
            </w:r>
          </w:p>
        </w:tc>
        <w:tc>
          <w:tcPr>
            <w:tcW w:type="dxa" w:w="1440"/>
          </w:tcPr>
          <w:p>
            <w:r>
              <w:t>806</w:t>
            </w:r>
          </w:p>
        </w:tc>
        <w:tc>
          <w:tcPr>
            <w:tcW w:type="dxa" w:w="1440"/>
          </w:tcPr>
          <w:p>
            <w:r>
              <w:t>0.085769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0.300 SEK</w:t>
            </w:r>
          </w:p>
        </w:tc>
        <w:tc>
          <w:tcPr>
            <w:tcW w:type="dxa" w:w="1440"/>
          </w:tcPr>
          <w:p>
            <w:r>
              <w:t>0.030300</w:t>
            </w:r>
          </w:p>
        </w:tc>
        <w:tc>
          <w:tcPr>
            <w:tcW w:type="dxa" w:w="1440"/>
          </w:tcPr>
          <w:p>
            <w:r>
              <w:t>663</w:t>
            </w:r>
          </w:p>
        </w:tc>
        <w:tc>
          <w:tcPr>
            <w:tcW w:type="dxa" w:w="1440"/>
          </w:tcPr>
          <w:p>
            <w:r>
              <w:t>0.039794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0.131 PLN</w:t>
            </w:r>
          </w:p>
        </w:tc>
        <w:tc>
          <w:tcPr>
            <w:tcW w:type="dxa" w:w="1440"/>
          </w:tcPr>
          <w:p>
            <w:r>
              <w:t>0.032881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0.033433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0.449 FRF</w:t>
            </w:r>
          </w:p>
        </w:tc>
        <w:tc>
          <w:tcPr>
            <w:tcW w:type="dxa" w:w="1440"/>
          </w:tcPr>
          <w:p>
            <w:r>
              <w:t>0.044451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0.046976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  <w:tc>
          <w:tcPr>
            <w:tcW w:type="dxa" w:w="1440"/>
          </w:tcPr>
          <w:p>
            <w:r>
              <w:t>823</w:t>
            </w:r>
          </w:p>
        </w:tc>
        <w:tc>
          <w:tcPr>
            <w:tcW w:type="dxa" w:w="1440"/>
          </w:tcPr>
          <w:p>
            <w:r>
              <w:t>0.044850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0.046567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0.046567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0.610 FRF</w:t>
            </w:r>
          </w:p>
        </w:tc>
        <w:tc>
          <w:tcPr>
            <w:tcW w:type="dxa" w:w="1440"/>
          </w:tcPr>
          <w:p>
            <w:r>
              <w:t>0.060390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0.063335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0.064783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0.650 SEK</w:t>
            </w:r>
          </w:p>
        </w:tc>
        <w:tc>
          <w:tcPr>
            <w:tcW w:type="dxa" w:w="1440"/>
          </w:tcPr>
          <w:p>
            <w:r>
              <w:t>0.065650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0.069084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0.450 HRK</w:t>
            </w:r>
          </w:p>
        </w:tc>
        <w:tc>
          <w:tcPr>
            <w:tcW w:type="dxa" w:w="1440"/>
          </w:tcPr>
          <w:p>
            <w:r>
              <w:t>0.067350</w:t>
            </w:r>
          </w:p>
        </w:tc>
        <w:tc>
          <w:tcPr>
            <w:tcW w:type="dxa" w:w="1440"/>
          </w:tcPr>
          <w:p>
            <w:r>
              <w:t>475</w:t>
            </w:r>
          </w:p>
        </w:tc>
        <w:tc>
          <w:tcPr>
            <w:tcW w:type="dxa" w:w="1440"/>
          </w:tcPr>
          <w:p>
            <w:r>
              <w:t>0.072102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0.800 BRL</w:t>
            </w:r>
          </w:p>
        </w:tc>
        <w:tc>
          <w:tcPr>
            <w:tcW w:type="dxa" w:w="1440"/>
          </w:tcPr>
          <w:p>
            <w:r>
              <w:t>0.067733</w:t>
            </w:r>
          </w:p>
        </w:tc>
        <w:tc>
          <w:tcPr>
            <w:tcW w:type="dxa" w:w="1440"/>
          </w:tcPr>
          <w:p>
            <w:r>
              <w:t>2512</w:t>
            </w:r>
          </w:p>
        </w:tc>
        <w:tc>
          <w:tcPr>
            <w:tcW w:type="dxa" w:w="1440"/>
          </w:tcPr>
          <w:p>
            <w:r>
              <w:t>0.067733</w:t>
            </w:r>
          </w:p>
        </w:tc>
      </w:tr>
    </w:tbl>
    <w:p/>
    <w:p>
      <w:pPr>
        <w:pStyle w:val="Heading3"/>
      </w:pPr>
      <w:r>
        <w:t>Bilety lotnicze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0.009033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0.200 BGN</w:t>
            </w:r>
          </w:p>
        </w:tc>
        <w:tc>
          <w:tcPr>
            <w:tcW w:type="dxa" w:w="1440"/>
          </w:tcPr>
          <w:p>
            <w:r>
              <w:t>0.024933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0.273924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0.100 PLN</w:t>
            </w:r>
          </w:p>
        </w:tc>
        <w:tc>
          <w:tcPr>
            <w:tcW w:type="dxa" w:w="1440"/>
          </w:tcPr>
          <w:p>
            <w:r>
              <w:t>0.025100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0.027510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0.428 SAR</w:t>
            </w:r>
          </w:p>
        </w:tc>
        <w:tc>
          <w:tcPr>
            <w:tcW w:type="dxa" w:w="1440"/>
          </w:tcPr>
          <w:p>
            <w:r>
              <w:t>0.027107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0.027138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0.031667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0.041000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0.330 SEK</w:t>
            </w:r>
          </w:p>
        </w:tc>
        <w:tc>
          <w:tcPr>
            <w:tcW w:type="dxa" w:w="1440"/>
          </w:tcPr>
          <w:p>
            <w:r>
              <w:t>0.033330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0.050439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0.200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0.051706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0.640 USD</w:t>
            </w:r>
          </w:p>
        </w:tc>
        <w:tc>
          <w:tcPr>
            <w:tcW w:type="dxa" w:w="1440"/>
          </w:tcPr>
          <w:p>
            <w:r>
              <w:t>0.065920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0.097644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0.400 HUF</w:t>
            </w:r>
          </w:p>
        </w:tc>
        <w:tc>
          <w:tcPr>
            <w:tcW w:type="dxa" w:w="1440"/>
          </w:tcPr>
          <w:p>
            <w:r>
              <w:t>0.077733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0.106883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0.079733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1.000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0.393900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0.479 PLN</w:t>
            </w:r>
          </w:p>
        </w:tc>
        <w:tc>
          <w:tcPr>
            <w:tcW w:type="dxa" w:w="1440"/>
          </w:tcPr>
          <w:p>
            <w:r>
              <w:t>0.120229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0.121133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0.799 DEM</w:t>
            </w:r>
          </w:p>
        </w:tc>
        <w:tc>
          <w:tcPr>
            <w:tcW w:type="dxa" w:w="1440"/>
          </w:tcPr>
          <w:p>
            <w:r>
              <w:t>0.150745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0.155273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1.600 FRF</w:t>
            </w:r>
          </w:p>
        </w:tc>
        <w:tc>
          <w:tcPr>
            <w:tcW w:type="dxa" w:w="1440"/>
          </w:tcPr>
          <w:p>
            <w:r>
              <w:t>0.158400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0.190575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0.163667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0.184967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1.800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1.250 HRK</w:t>
            </w:r>
          </w:p>
        </w:tc>
        <w:tc>
          <w:tcPr>
            <w:tcW w:type="dxa" w:w="1440"/>
          </w:tcPr>
          <w:p>
            <w:r>
              <w:t>0.187083</w:t>
            </w:r>
          </w:p>
        </w:tc>
        <w:tc>
          <w:tcPr>
            <w:tcW w:type="dxa" w:w="1440"/>
          </w:tcPr>
          <w:p>
            <w:r>
              <w:t>244</w:t>
            </w:r>
          </w:p>
        </w:tc>
        <w:tc>
          <w:tcPr>
            <w:tcW w:type="dxa" w:w="1440"/>
          </w:tcPr>
          <w:p>
            <w:r>
              <w:t>0.205792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0.985 AUD</w:t>
            </w:r>
          </w:p>
        </w:tc>
        <w:tc>
          <w:tcPr>
            <w:tcW w:type="dxa" w:w="1440"/>
          </w:tcPr>
          <w:p>
            <w:r>
              <w:t>0.197000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0.387360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2.000 GRD</w:t>
            </w:r>
          </w:p>
        </w:tc>
        <w:tc>
          <w:tcPr>
            <w:tcW w:type="dxa" w:w="1440"/>
          </w:tcPr>
          <w:p>
            <w:r>
              <w:t>0.199333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0.823911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1.100 DEM</w:t>
            </w:r>
          </w:p>
        </w:tc>
        <w:tc>
          <w:tcPr>
            <w:tcW w:type="dxa" w:w="1440"/>
          </w:tcPr>
          <w:p>
            <w:r>
              <w:t>0.207533</w:t>
            </w:r>
          </w:p>
        </w:tc>
        <w:tc>
          <w:tcPr>
            <w:tcW w:type="dxa" w:w="1440"/>
          </w:tcPr>
          <w:p>
            <w:r>
              <w:t>486</w:t>
            </w:r>
          </w:p>
        </w:tc>
        <w:tc>
          <w:tcPr>
            <w:tcW w:type="dxa" w:w="1440"/>
          </w:tcPr>
          <w:p>
            <w:r>
              <w:t>0.353656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2.999 SEK</w:t>
            </w:r>
          </w:p>
        </w:tc>
        <w:tc>
          <w:tcPr>
            <w:tcW w:type="dxa" w:w="1440"/>
          </w:tcPr>
          <w:p>
            <w:r>
              <w:t>0.302899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2.423975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1.640 DEM</w:t>
            </w:r>
          </w:p>
        </w:tc>
        <w:tc>
          <w:tcPr>
            <w:tcW w:type="dxa" w:w="1440"/>
          </w:tcPr>
          <w:p>
            <w:r>
              <w:t>0.309413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0.446763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0.310989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0.317164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2.220 HRK</w:t>
            </w:r>
          </w:p>
        </w:tc>
        <w:tc>
          <w:tcPr>
            <w:tcW w:type="dxa" w:w="1440"/>
          </w:tcPr>
          <w:p>
            <w:r>
              <w:t>0.332260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0.336700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4.799 BRL</w:t>
            </w:r>
          </w:p>
        </w:tc>
        <w:tc>
          <w:tcPr>
            <w:tcW w:type="dxa" w:w="1440"/>
          </w:tcPr>
          <w:p>
            <w:r>
              <w:t>0.406315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0.838158</w:t>
            </w:r>
          </w:p>
        </w:tc>
      </w:tr>
    </w:tbl>
    <w:p/>
    <w:p>
      <w:pPr>
        <w:pStyle w:val="Heading3"/>
      </w:pPr>
      <w:r>
        <w:t>Samoloty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0.023206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0.307621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0.024750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70.545750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0.100 PLN</w:t>
            </w:r>
          </w:p>
        </w:tc>
        <w:tc>
          <w:tcPr>
            <w:tcW w:type="dxa" w:w="1440"/>
          </w:tcPr>
          <w:p>
            <w:r>
              <w:t>0.025100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0.030823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0.120 PLN</w:t>
            </w:r>
          </w:p>
        </w:tc>
        <w:tc>
          <w:tcPr>
            <w:tcW w:type="dxa" w:w="1440"/>
          </w:tcPr>
          <w:p>
            <w:r>
              <w:t>0.030120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0.034387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0.220 HRK</w:t>
            </w:r>
          </w:p>
        </w:tc>
        <w:tc>
          <w:tcPr>
            <w:tcW w:type="dxa" w:w="1440"/>
          </w:tcPr>
          <w:p>
            <w:r>
              <w:t>0.032927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64.027190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0.033020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45.266589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0.170 HUF</w:t>
            </w:r>
          </w:p>
        </w:tc>
        <w:tc>
          <w:tcPr>
            <w:tcW w:type="dxa" w:w="1440"/>
          </w:tcPr>
          <w:p>
            <w:r>
              <w:t>0.033037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0.058154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0.200 HUF</w:t>
            </w:r>
          </w:p>
        </w:tc>
        <w:tc>
          <w:tcPr>
            <w:tcW w:type="dxa" w:w="1440"/>
          </w:tcPr>
          <w:p>
            <w:r>
              <w:t>0.038867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0.038867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0.164 PLN</w:t>
            </w:r>
          </w:p>
        </w:tc>
        <w:tc>
          <w:tcPr>
            <w:tcW w:type="dxa" w:w="1440"/>
          </w:tcPr>
          <w:p>
            <w:r>
              <w:t>0.041164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0.044327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0.062071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0.193808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0.066627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1.307987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0.370 DEM</w:t>
            </w:r>
          </w:p>
        </w:tc>
        <w:tc>
          <w:tcPr>
            <w:tcW w:type="dxa" w:w="1440"/>
          </w:tcPr>
          <w:p>
            <w:r>
              <w:t>0.069807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0.070247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0.300 PLN</w:t>
            </w:r>
          </w:p>
        </w:tc>
        <w:tc>
          <w:tcPr>
            <w:tcW w:type="dxa" w:w="1440"/>
          </w:tcPr>
          <w:p>
            <w:r>
              <w:t>0.075300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0.112247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2974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0.088303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0.091796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0.089100</w:t>
            </w:r>
          </w:p>
        </w:tc>
        <w:tc>
          <w:tcPr>
            <w:tcW w:type="dxa" w:w="1440"/>
          </w:tcPr>
          <w:p>
            <w:r>
              <w:t>1297</w:t>
            </w:r>
          </w:p>
        </w:tc>
        <w:tc>
          <w:tcPr>
            <w:tcW w:type="dxa" w:w="1440"/>
          </w:tcPr>
          <w:p>
            <w:r>
              <w:t>0.099000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0.112200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0.117810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1.250 SEK</w:t>
            </w:r>
          </w:p>
        </w:tc>
        <w:tc>
          <w:tcPr>
            <w:tcW w:type="dxa" w:w="1440"/>
          </w:tcPr>
          <w:p>
            <w:r>
              <w:t>0.126250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0.126250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1.300 USD</w:t>
            </w:r>
          </w:p>
        </w:tc>
        <w:tc>
          <w:tcPr>
            <w:tcW w:type="dxa" w:w="1440"/>
          </w:tcPr>
          <w:p>
            <w:r>
              <w:t>0.133900</w:t>
            </w:r>
          </w:p>
        </w:tc>
        <w:tc>
          <w:tcPr>
            <w:tcW w:type="dxa" w:w="1440"/>
          </w:tcPr>
          <w:p>
            <w:r>
              <w:t>267</w:t>
            </w:r>
          </w:p>
        </w:tc>
        <w:tc>
          <w:tcPr>
            <w:tcW w:type="dxa" w:w="1440"/>
          </w:tcPr>
          <w:p>
            <w:r>
              <w:t>0.134243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1.300 USD</w:t>
            </w:r>
          </w:p>
        </w:tc>
        <w:tc>
          <w:tcPr>
            <w:tcW w:type="dxa" w:w="1440"/>
          </w:tcPr>
          <w:p>
            <w:r>
              <w:t>0.133900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0.491310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0.147320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0.147320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1.039 HRK</w:t>
            </w:r>
          </w:p>
        </w:tc>
        <w:tc>
          <w:tcPr>
            <w:tcW w:type="dxa" w:w="1440"/>
          </w:tcPr>
          <w:p>
            <w:r>
              <w:t>0.155504</w:t>
            </w:r>
          </w:p>
        </w:tc>
        <w:tc>
          <w:tcPr>
            <w:tcW w:type="dxa" w:w="1440"/>
          </w:tcPr>
          <w:p>
            <w:r>
              <w:t>577</w:t>
            </w:r>
          </w:p>
        </w:tc>
        <w:tc>
          <w:tcPr>
            <w:tcW w:type="dxa" w:w="1440"/>
          </w:tcPr>
          <w:p>
            <w:r>
              <w:t>0.155578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0.800 AUD</w:t>
            </w:r>
          </w:p>
        </w:tc>
        <w:tc>
          <w:tcPr>
            <w:tcW w:type="dxa" w:w="1440"/>
          </w:tcPr>
          <w:p>
            <w:r>
              <w:t>0.160000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9.868000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Bardzo wysoka efektywność (Score &gt; 12.71)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351.79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333.63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4.01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328.38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4.01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325.26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323.75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318.35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318.32</w:t>
            </w:r>
          </w:p>
        </w:tc>
        <w:tc>
          <w:tcPr>
            <w:tcW w:type="dxa" w:w="1440"/>
          </w:tcPr>
          <w:p>
            <w:r>
              <w:t>15.0%</w:t>
            </w:r>
          </w:p>
        </w:tc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3.13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318.10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314.70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314.64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702</w:t>
            </w:r>
          </w:p>
        </w:tc>
        <w:tc>
          <w:tcPr>
            <w:tcW w:type="dxa" w:w="1440"/>
          </w:tcPr>
          <w:p>
            <w:r>
              <w:t>4.53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