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rPr>
          <w:sz w:val="48"/>
        </w:rPr>
        <w:t>Skrócony Raport Ekonomiczny Eclesiar</w:t>
      </w:r>
    </w:p>
    <w:p>
      <w:r>
        <w:t>Raport wygenerowany: 2025-09-08 11:10:57</w:t>
      </w:r>
    </w:p>
    <w:p/>
    <w:p>
      <w:pPr>
        <w:pStyle w:val="Heading1"/>
      </w:pPr>
      <w:r>
        <w:t>💰 Kursy Walut vs GOLD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Waluta</w:t>
            </w:r>
          </w:p>
        </w:tc>
        <w:tc>
          <w:tcPr>
            <w:tcW w:type="dxa" w:w="2880"/>
          </w:tcPr>
          <w:p>
            <w:r>
              <w:t>Kod</w:t>
            </w:r>
          </w:p>
        </w:tc>
        <w:tc>
          <w:tcPr>
            <w:tcW w:type="dxa" w:w="2880"/>
          </w:tcPr>
          <w:p>
            <w:r>
              <w:t>Kurs (GOLD za 1)</w:t>
            </w:r>
          </w:p>
        </w:tc>
      </w:tr>
      <w:tr>
        <w:tc>
          <w:tcPr>
            <w:tcW w:type="dxa" w:w="2880"/>
          </w:tcPr>
          <w:p>
            <w:r>
              <w:t>ALL</w:t>
            </w:r>
          </w:p>
        </w:tc>
        <w:tc>
          <w:tcPr>
            <w:tcW w:type="dxa" w:w="2880"/>
          </w:tcPr>
          <w:p>
            <w:r>
              <w:t>ALL</w:t>
            </w:r>
          </w:p>
        </w:tc>
        <w:tc>
          <w:tcPr>
            <w:tcW w:type="dxa" w:w="2880"/>
          </w:tcPr>
          <w:p>
            <w:r>
              <w:t>0.025333</w:t>
            </w:r>
          </w:p>
        </w:tc>
      </w:tr>
      <w:tr>
        <w:tc>
          <w:tcPr>
            <w:tcW w:type="dxa" w:w="2880"/>
          </w:tcPr>
          <w:p>
            <w:r>
              <w:t>ARS</w:t>
            </w:r>
          </w:p>
        </w:tc>
        <w:tc>
          <w:tcPr>
            <w:tcW w:type="dxa" w:w="2880"/>
          </w:tcPr>
          <w:p>
            <w:r>
              <w:t>ARS</w:t>
            </w:r>
          </w:p>
        </w:tc>
        <w:tc>
          <w:tcPr>
            <w:tcW w:type="dxa" w:w="2880"/>
          </w:tcPr>
          <w:p>
            <w:r>
              <w:t>0.199667</w:t>
            </w:r>
          </w:p>
        </w:tc>
      </w:tr>
      <w:tr>
        <w:tc>
          <w:tcPr>
            <w:tcW w:type="dxa" w:w="2880"/>
          </w:tcPr>
          <w:p>
            <w:r>
              <w:t>AUD</w:t>
            </w:r>
          </w:p>
        </w:tc>
        <w:tc>
          <w:tcPr>
            <w:tcW w:type="dxa" w:w="2880"/>
          </w:tcPr>
          <w:p>
            <w:r>
              <w:t>AUD</w:t>
            </w:r>
          </w:p>
        </w:tc>
        <w:tc>
          <w:tcPr>
            <w:tcW w:type="dxa" w:w="2880"/>
          </w:tcPr>
          <w:p>
            <w:r>
              <w:t>0.199667</w:t>
            </w:r>
          </w:p>
        </w:tc>
      </w:tr>
      <w:tr>
        <w:tc>
          <w:tcPr>
            <w:tcW w:type="dxa" w:w="2880"/>
          </w:tcPr>
          <w:p>
            <w:r>
              <w:t>BAM</w:t>
            </w:r>
          </w:p>
        </w:tc>
        <w:tc>
          <w:tcPr>
            <w:tcW w:type="dxa" w:w="2880"/>
          </w:tcPr>
          <w:p>
            <w:r>
              <w:t>BAM</w:t>
            </w:r>
          </w:p>
        </w:tc>
        <w:tc>
          <w:tcPr>
            <w:tcW w:type="dxa" w:w="2880"/>
          </w:tcPr>
          <w:p>
            <w:r>
              <w:t>0.226667</w:t>
            </w:r>
          </w:p>
        </w:tc>
      </w:tr>
      <w:tr>
        <w:tc>
          <w:tcPr>
            <w:tcW w:type="dxa" w:w="2880"/>
          </w:tcPr>
          <w:p>
            <w:r>
              <w:t>BGN</w:t>
            </w:r>
          </w:p>
        </w:tc>
        <w:tc>
          <w:tcPr>
            <w:tcW w:type="dxa" w:w="2880"/>
          </w:tcPr>
          <w:p>
            <w:r>
              <w:t>BGN</w:t>
            </w:r>
          </w:p>
        </w:tc>
        <w:tc>
          <w:tcPr>
            <w:tcW w:type="dxa" w:w="2880"/>
          </w:tcPr>
          <w:p>
            <w:r>
              <w:t>0.099667</w:t>
            </w:r>
          </w:p>
        </w:tc>
      </w:tr>
      <w:tr>
        <w:tc>
          <w:tcPr>
            <w:tcW w:type="dxa" w:w="2880"/>
          </w:tcPr>
          <w:p>
            <w:r>
              <w:t>BRL</w:t>
            </w:r>
          </w:p>
        </w:tc>
        <w:tc>
          <w:tcPr>
            <w:tcW w:type="dxa" w:w="2880"/>
          </w:tcPr>
          <w:p>
            <w:r>
              <w:t>BRL</w:t>
            </w:r>
          </w:p>
        </w:tc>
        <w:tc>
          <w:tcPr>
            <w:tcW w:type="dxa" w:w="2880"/>
          </w:tcPr>
          <w:p>
            <w:r>
              <w:t>0.084000</w:t>
            </w:r>
          </w:p>
        </w:tc>
      </w:tr>
      <w:tr>
        <w:tc>
          <w:tcPr>
            <w:tcW w:type="dxa" w:w="2880"/>
          </w:tcPr>
          <w:p>
            <w:r>
              <w:t>CLP</w:t>
            </w:r>
          </w:p>
        </w:tc>
        <w:tc>
          <w:tcPr>
            <w:tcW w:type="dxa" w:w="2880"/>
          </w:tcPr>
          <w:p>
            <w:r>
              <w:t>CLP</w:t>
            </w:r>
          </w:p>
        </w:tc>
        <w:tc>
          <w:tcPr>
            <w:tcW w:type="dxa" w:w="2880"/>
          </w:tcPr>
          <w:p>
            <w:r>
              <w:t>0.085000</w:t>
            </w:r>
          </w:p>
        </w:tc>
      </w:tr>
      <w:tr>
        <w:tc>
          <w:tcPr>
            <w:tcW w:type="dxa" w:w="2880"/>
          </w:tcPr>
          <w:p>
            <w:r>
              <w:t>CNY</w:t>
            </w:r>
          </w:p>
        </w:tc>
        <w:tc>
          <w:tcPr>
            <w:tcW w:type="dxa" w:w="2880"/>
          </w:tcPr>
          <w:p>
            <w:r>
              <w:t>CNY</w:t>
            </w:r>
          </w:p>
        </w:tc>
        <w:tc>
          <w:tcPr>
            <w:tcW w:type="dxa" w:w="2880"/>
          </w:tcPr>
          <w:p>
            <w:r>
              <w:t>0.497333</w:t>
            </w:r>
          </w:p>
        </w:tc>
      </w:tr>
      <w:tr>
        <w:tc>
          <w:tcPr>
            <w:tcW w:type="dxa" w:w="2880"/>
          </w:tcPr>
          <w:p>
            <w:r>
              <w:t>COP</w:t>
            </w:r>
          </w:p>
        </w:tc>
        <w:tc>
          <w:tcPr>
            <w:tcW w:type="dxa" w:w="2880"/>
          </w:tcPr>
          <w:p>
            <w:r>
              <w:t>COP</w:t>
            </w:r>
          </w:p>
        </w:tc>
        <w:tc>
          <w:tcPr>
            <w:tcW w:type="dxa" w:w="2880"/>
          </w:tcPr>
          <w:p>
            <w:r>
              <w:t>0.398000</w:t>
            </w:r>
          </w:p>
        </w:tc>
      </w:tr>
      <w:tr>
        <w:tc>
          <w:tcPr>
            <w:tcW w:type="dxa" w:w="2880"/>
          </w:tcPr>
          <w:p>
            <w:r>
              <w:t>DEM</w:t>
            </w:r>
          </w:p>
        </w:tc>
        <w:tc>
          <w:tcPr>
            <w:tcW w:type="dxa" w:w="2880"/>
          </w:tcPr>
          <w:p>
            <w:r>
              <w:t>DEM</w:t>
            </w:r>
          </w:p>
        </w:tc>
        <w:tc>
          <w:tcPr>
            <w:tcW w:type="dxa" w:w="2880"/>
          </w:tcPr>
          <w:p>
            <w:r>
              <w:t>0.196333</w:t>
            </w:r>
          </w:p>
        </w:tc>
      </w:tr>
      <w:tr>
        <w:tc>
          <w:tcPr>
            <w:tcW w:type="dxa" w:w="2880"/>
          </w:tcPr>
          <w:p>
            <w:r>
              <w:t>EGP</w:t>
            </w:r>
          </w:p>
        </w:tc>
        <w:tc>
          <w:tcPr>
            <w:tcW w:type="dxa" w:w="2880"/>
          </w:tcPr>
          <w:p>
            <w:r>
              <w:t>EGP</w:t>
            </w:r>
          </w:p>
        </w:tc>
        <w:tc>
          <w:tcPr>
            <w:tcW w:type="dxa" w:w="2880"/>
          </w:tcPr>
          <w:p>
            <w:r>
              <w:t>0.103000</w:t>
            </w:r>
          </w:p>
        </w:tc>
      </w:tr>
      <w:tr>
        <w:tc>
          <w:tcPr>
            <w:tcW w:type="dxa" w:w="2880"/>
          </w:tcPr>
          <w:p>
            <w:r>
              <w:t>ESP</w:t>
            </w:r>
          </w:p>
        </w:tc>
        <w:tc>
          <w:tcPr>
            <w:tcW w:type="dxa" w:w="2880"/>
          </w:tcPr>
          <w:p>
            <w:r>
              <w:t>ESP</w:t>
            </w:r>
          </w:p>
        </w:tc>
        <w:tc>
          <w:tcPr>
            <w:tcW w:type="dxa" w:w="2880"/>
          </w:tcPr>
          <w:p>
            <w:r>
              <w:t>0.350667</w:t>
            </w:r>
          </w:p>
        </w:tc>
      </w:tr>
      <w:tr>
        <w:tc>
          <w:tcPr>
            <w:tcW w:type="dxa" w:w="2880"/>
          </w:tcPr>
          <w:p>
            <w:r>
              <w:t>FRF</w:t>
            </w:r>
          </w:p>
        </w:tc>
        <w:tc>
          <w:tcPr>
            <w:tcW w:type="dxa" w:w="2880"/>
          </w:tcPr>
          <w:p>
            <w:r>
              <w:t>FRF</w:t>
            </w:r>
          </w:p>
        </w:tc>
        <w:tc>
          <w:tcPr>
            <w:tcW w:type="dxa" w:w="2880"/>
          </w:tcPr>
          <w:p>
            <w:r>
              <w:t>0.100333</w:t>
            </w:r>
          </w:p>
        </w:tc>
      </w:tr>
      <w:tr>
        <w:tc>
          <w:tcPr>
            <w:tcW w:type="dxa" w:w="2880"/>
          </w:tcPr>
          <w:p>
            <w:r>
              <w:t>GBP</w:t>
            </w:r>
          </w:p>
        </w:tc>
        <w:tc>
          <w:tcPr>
            <w:tcW w:type="dxa" w:w="2880"/>
          </w:tcPr>
          <w:p>
            <w:r>
              <w:t>GBP</w:t>
            </w:r>
          </w:p>
        </w:tc>
        <w:tc>
          <w:tcPr>
            <w:tcW w:type="dxa" w:w="2880"/>
          </w:tcPr>
          <w:p>
            <w:r>
              <w:t>0.169000</w:t>
            </w:r>
          </w:p>
        </w:tc>
      </w:tr>
      <w:tr>
        <w:tc>
          <w:tcPr>
            <w:tcW w:type="dxa" w:w="2880"/>
          </w:tcPr>
          <w:p>
            <w:r>
              <w:t>GEL</w:t>
            </w:r>
          </w:p>
        </w:tc>
        <w:tc>
          <w:tcPr>
            <w:tcW w:type="dxa" w:w="2880"/>
          </w:tcPr>
          <w:p>
            <w:r>
              <w:t>GEL</w:t>
            </w:r>
          </w:p>
        </w:tc>
        <w:tc>
          <w:tcPr>
            <w:tcW w:type="dxa" w:w="2880"/>
          </w:tcPr>
          <w:p>
            <w:r>
              <w:t>20.000000</w:t>
            </w:r>
          </w:p>
        </w:tc>
      </w:tr>
      <w:tr>
        <w:tc>
          <w:tcPr>
            <w:tcW w:type="dxa" w:w="2880"/>
          </w:tcPr>
          <w:p>
            <w:r>
              <w:t>GRD</w:t>
            </w:r>
          </w:p>
        </w:tc>
        <w:tc>
          <w:tcPr>
            <w:tcW w:type="dxa" w:w="2880"/>
          </w:tcPr>
          <w:p>
            <w:r>
              <w:t>GRD</w:t>
            </w:r>
          </w:p>
        </w:tc>
        <w:tc>
          <w:tcPr>
            <w:tcW w:type="dxa" w:w="2880"/>
          </w:tcPr>
          <w:p>
            <w:r>
              <w:t>0.099667</w:t>
            </w:r>
          </w:p>
        </w:tc>
      </w:tr>
      <w:tr>
        <w:tc>
          <w:tcPr>
            <w:tcW w:type="dxa" w:w="2880"/>
          </w:tcPr>
          <w:p>
            <w:r>
              <w:t>HRK</w:t>
            </w:r>
          </w:p>
        </w:tc>
        <w:tc>
          <w:tcPr>
            <w:tcW w:type="dxa" w:w="2880"/>
          </w:tcPr>
          <w:p>
            <w:r>
              <w:t>HRK</w:t>
            </w:r>
          </w:p>
        </w:tc>
        <w:tc>
          <w:tcPr>
            <w:tcW w:type="dxa" w:w="2880"/>
          </w:tcPr>
          <w:p>
            <w:r>
              <w:t>0.160000</w:t>
            </w:r>
          </w:p>
        </w:tc>
      </w:tr>
      <w:tr>
        <w:tc>
          <w:tcPr>
            <w:tcW w:type="dxa" w:w="2880"/>
          </w:tcPr>
          <w:p>
            <w:r>
              <w:t>HUF</w:t>
            </w:r>
          </w:p>
        </w:tc>
        <w:tc>
          <w:tcPr>
            <w:tcW w:type="dxa" w:w="2880"/>
          </w:tcPr>
          <w:p>
            <w:r>
              <w:t>HUF</w:t>
            </w:r>
          </w:p>
        </w:tc>
        <w:tc>
          <w:tcPr>
            <w:tcW w:type="dxa" w:w="2880"/>
          </w:tcPr>
          <w:p>
            <w:r>
              <w:t>0.195667</w:t>
            </w:r>
          </w:p>
        </w:tc>
      </w:tr>
      <w:tr>
        <w:tc>
          <w:tcPr>
            <w:tcW w:type="dxa" w:w="2880"/>
          </w:tcPr>
          <w:p>
            <w:r>
              <w:t>IDR</w:t>
            </w:r>
          </w:p>
        </w:tc>
        <w:tc>
          <w:tcPr>
            <w:tcW w:type="dxa" w:w="2880"/>
          </w:tcPr>
          <w:p>
            <w:r>
              <w:t>IDR</w:t>
            </w:r>
          </w:p>
        </w:tc>
        <w:tc>
          <w:tcPr>
            <w:tcW w:type="dxa" w:w="2880"/>
          </w:tcPr>
          <w:p>
            <w:r>
              <w:t>0.316667</w:t>
            </w:r>
          </w:p>
        </w:tc>
      </w:tr>
      <w:tr>
        <w:tc>
          <w:tcPr>
            <w:tcW w:type="dxa" w:w="2880"/>
          </w:tcPr>
          <w:p>
            <w:r>
              <w:t>IEP</w:t>
            </w:r>
          </w:p>
        </w:tc>
        <w:tc>
          <w:tcPr>
            <w:tcW w:type="dxa" w:w="2880"/>
          </w:tcPr>
          <w:p>
            <w:r>
              <w:t>IEP</w:t>
            </w:r>
          </w:p>
        </w:tc>
        <w:tc>
          <w:tcPr>
            <w:tcW w:type="dxa" w:w="2880"/>
          </w:tcPr>
          <w:p>
            <w:r>
              <w:t>0.088667</w:t>
            </w:r>
          </w:p>
        </w:tc>
      </w:tr>
      <w:tr>
        <w:tc>
          <w:tcPr>
            <w:tcW w:type="dxa" w:w="2880"/>
          </w:tcPr>
          <w:p>
            <w:r>
              <w:t>INR</w:t>
            </w:r>
          </w:p>
        </w:tc>
        <w:tc>
          <w:tcPr>
            <w:tcW w:type="dxa" w:w="2880"/>
          </w:tcPr>
          <w:p>
            <w:r>
              <w:t>INR</w:t>
            </w:r>
          </w:p>
        </w:tc>
        <w:tc>
          <w:tcPr>
            <w:tcW w:type="dxa" w:w="2880"/>
          </w:tcPr>
          <w:p>
            <w:r>
              <w:t>0.448000</w:t>
            </w:r>
          </w:p>
        </w:tc>
      </w:tr>
      <w:tr>
        <w:tc>
          <w:tcPr>
            <w:tcW w:type="dxa" w:w="2880"/>
          </w:tcPr>
          <w:p>
            <w:r>
              <w:t>IQD</w:t>
            </w:r>
          </w:p>
        </w:tc>
        <w:tc>
          <w:tcPr>
            <w:tcW w:type="dxa" w:w="2880"/>
          </w:tcPr>
          <w:p>
            <w:r>
              <w:t>IQD</w:t>
            </w:r>
          </w:p>
        </w:tc>
        <w:tc>
          <w:tcPr>
            <w:tcW w:type="dxa" w:w="2880"/>
          </w:tcPr>
          <w:p>
            <w:r>
              <w:t>1.950000</w:t>
            </w:r>
          </w:p>
        </w:tc>
      </w:tr>
      <w:tr>
        <w:tc>
          <w:tcPr>
            <w:tcW w:type="dxa" w:w="2880"/>
          </w:tcPr>
          <w:p>
            <w:r>
              <w:t>IRR</w:t>
            </w:r>
          </w:p>
        </w:tc>
        <w:tc>
          <w:tcPr>
            <w:tcW w:type="dxa" w:w="2880"/>
          </w:tcPr>
          <w:p>
            <w:r>
              <w:t>IRR</w:t>
            </w:r>
          </w:p>
        </w:tc>
        <w:tc>
          <w:tcPr>
            <w:tcW w:type="dxa" w:w="2880"/>
          </w:tcPr>
          <w:p>
            <w:r>
              <w:t>0.030667</w:t>
            </w:r>
          </w:p>
        </w:tc>
      </w:tr>
      <w:tr>
        <w:tc>
          <w:tcPr>
            <w:tcW w:type="dxa" w:w="2880"/>
          </w:tcPr>
          <w:p>
            <w:r>
              <w:t>ITL</w:t>
            </w:r>
          </w:p>
        </w:tc>
        <w:tc>
          <w:tcPr>
            <w:tcW w:type="dxa" w:w="2880"/>
          </w:tcPr>
          <w:p>
            <w:r>
              <w:t>ITL</w:t>
            </w:r>
          </w:p>
        </w:tc>
        <w:tc>
          <w:tcPr>
            <w:tcW w:type="dxa" w:w="2880"/>
          </w:tcPr>
          <w:p>
            <w:r>
              <w:t>0.199000</w:t>
            </w:r>
          </w:p>
        </w:tc>
      </w:tr>
      <w:tr>
        <w:tc>
          <w:tcPr>
            <w:tcW w:type="dxa" w:w="2880"/>
          </w:tcPr>
          <w:p>
            <w:r>
              <w:t>JPY</w:t>
            </w:r>
          </w:p>
        </w:tc>
        <w:tc>
          <w:tcPr>
            <w:tcW w:type="dxa" w:w="2880"/>
          </w:tcPr>
          <w:p>
            <w:r>
              <w:t>JPY</w:t>
            </w:r>
          </w:p>
        </w:tc>
        <w:tc>
          <w:tcPr>
            <w:tcW w:type="dxa" w:w="2880"/>
          </w:tcPr>
          <w:p>
            <w:r>
              <w:t>0.063000</w:t>
            </w:r>
          </w:p>
        </w:tc>
      </w:tr>
      <w:tr>
        <w:tc>
          <w:tcPr>
            <w:tcW w:type="dxa" w:w="2880"/>
          </w:tcPr>
          <w:p>
            <w:r>
              <w:t>KRW</w:t>
            </w:r>
          </w:p>
        </w:tc>
        <w:tc>
          <w:tcPr>
            <w:tcW w:type="dxa" w:w="2880"/>
          </w:tcPr>
          <w:p>
            <w:r>
              <w:t>KRW</w:t>
            </w:r>
          </w:p>
        </w:tc>
        <w:tc>
          <w:tcPr>
            <w:tcW w:type="dxa" w:w="2880"/>
          </w:tcPr>
          <w:p>
            <w:r>
              <w:t>0.147000</w:t>
            </w:r>
          </w:p>
        </w:tc>
      </w:tr>
      <w:tr>
        <w:tc>
          <w:tcPr>
            <w:tcW w:type="dxa" w:w="2880"/>
          </w:tcPr>
          <w:p>
            <w:r>
              <w:t>LTL</w:t>
            </w:r>
          </w:p>
        </w:tc>
        <w:tc>
          <w:tcPr>
            <w:tcW w:type="dxa" w:w="2880"/>
          </w:tcPr>
          <w:p>
            <w:r>
              <w:t>LTL</w:t>
            </w:r>
          </w:p>
        </w:tc>
        <w:tc>
          <w:tcPr>
            <w:tcW w:type="dxa" w:w="2880"/>
          </w:tcPr>
          <w:p>
            <w:r>
              <w:t>0.042333</w:t>
            </w:r>
          </w:p>
        </w:tc>
      </w:tr>
      <w:tr>
        <w:tc>
          <w:tcPr>
            <w:tcW w:type="dxa" w:w="2880"/>
          </w:tcPr>
          <w:p>
            <w:r>
              <w:t>MKD</w:t>
            </w:r>
          </w:p>
        </w:tc>
        <w:tc>
          <w:tcPr>
            <w:tcW w:type="dxa" w:w="2880"/>
          </w:tcPr>
          <w:p>
            <w:r>
              <w:t>MKD</w:t>
            </w:r>
          </w:p>
        </w:tc>
        <w:tc>
          <w:tcPr>
            <w:tcW w:type="dxa" w:w="2880"/>
          </w:tcPr>
          <w:p>
            <w:r>
              <w:t>0.099000</w:t>
            </w:r>
          </w:p>
        </w:tc>
      </w:tr>
      <w:tr>
        <w:tc>
          <w:tcPr>
            <w:tcW w:type="dxa" w:w="2880"/>
          </w:tcPr>
          <w:p>
            <w:r>
              <w:t>MXN</w:t>
            </w:r>
          </w:p>
        </w:tc>
        <w:tc>
          <w:tcPr>
            <w:tcW w:type="dxa" w:w="2880"/>
          </w:tcPr>
          <w:p>
            <w:r>
              <w:t>MXN</w:t>
            </w:r>
          </w:p>
        </w:tc>
        <w:tc>
          <w:tcPr>
            <w:tcW w:type="dxa" w:w="2880"/>
          </w:tcPr>
          <w:p>
            <w:r>
              <w:t>0.242667</w:t>
            </w:r>
          </w:p>
        </w:tc>
      </w:tr>
      <w:tr>
        <w:tc>
          <w:tcPr>
            <w:tcW w:type="dxa" w:w="2880"/>
          </w:tcPr>
          <w:p>
            <w:r>
              <w:t>NIS</w:t>
            </w:r>
          </w:p>
        </w:tc>
        <w:tc>
          <w:tcPr>
            <w:tcW w:type="dxa" w:w="2880"/>
          </w:tcPr>
          <w:p>
            <w:r>
              <w:t>NIS</w:t>
            </w:r>
          </w:p>
        </w:tc>
        <w:tc>
          <w:tcPr>
            <w:tcW w:type="dxa" w:w="2880"/>
          </w:tcPr>
          <w:p>
            <w:r>
              <w:t>3.488333</w:t>
            </w:r>
          </w:p>
        </w:tc>
      </w:tr>
      <w:tr>
        <w:tc>
          <w:tcPr>
            <w:tcW w:type="dxa" w:w="2880"/>
          </w:tcPr>
          <w:p>
            <w:r>
              <w:t>PEN</w:t>
            </w:r>
          </w:p>
        </w:tc>
        <w:tc>
          <w:tcPr>
            <w:tcW w:type="dxa" w:w="2880"/>
          </w:tcPr>
          <w:p>
            <w:r>
              <w:t>PEN</w:t>
            </w:r>
          </w:p>
        </w:tc>
        <w:tc>
          <w:tcPr>
            <w:tcW w:type="dxa" w:w="2880"/>
          </w:tcPr>
          <w:p>
            <w:r>
              <w:t>0.084000</w:t>
            </w:r>
          </w:p>
        </w:tc>
      </w:tr>
      <w:tr>
        <w:tc>
          <w:tcPr>
            <w:tcW w:type="dxa" w:w="2880"/>
          </w:tcPr>
          <w:p>
            <w:r>
              <w:t>PHP</w:t>
            </w:r>
          </w:p>
        </w:tc>
        <w:tc>
          <w:tcPr>
            <w:tcW w:type="dxa" w:w="2880"/>
          </w:tcPr>
          <w:p>
            <w:r>
              <w:t>PHP</w:t>
            </w:r>
          </w:p>
        </w:tc>
        <w:tc>
          <w:tcPr>
            <w:tcW w:type="dxa" w:w="2880"/>
          </w:tcPr>
          <w:p>
            <w:r>
              <w:t>748.500000</w:t>
            </w:r>
          </w:p>
        </w:tc>
      </w:tr>
      <w:tr>
        <w:tc>
          <w:tcPr>
            <w:tcW w:type="dxa" w:w="2880"/>
          </w:tcPr>
          <w:p>
            <w:r>
              <w:t>PKR</w:t>
            </w:r>
          </w:p>
        </w:tc>
        <w:tc>
          <w:tcPr>
            <w:tcW w:type="dxa" w:w="2880"/>
          </w:tcPr>
          <w:p>
            <w:r>
              <w:t>PKR</w:t>
            </w:r>
          </w:p>
        </w:tc>
        <w:tc>
          <w:tcPr>
            <w:tcW w:type="dxa" w:w="2880"/>
          </w:tcPr>
          <w:p>
            <w:r>
              <w:t>0.100000</w:t>
            </w:r>
          </w:p>
        </w:tc>
      </w:tr>
      <w:tr>
        <w:tc>
          <w:tcPr>
            <w:tcW w:type="dxa" w:w="2880"/>
          </w:tcPr>
          <w:p>
            <w:r>
              <w:t>PLN</w:t>
            </w:r>
          </w:p>
        </w:tc>
        <w:tc>
          <w:tcPr>
            <w:tcW w:type="dxa" w:w="2880"/>
          </w:tcPr>
          <w:p>
            <w:r>
              <w:t>PLN</w:t>
            </w:r>
          </w:p>
        </w:tc>
        <w:tc>
          <w:tcPr>
            <w:tcW w:type="dxa" w:w="2880"/>
          </w:tcPr>
          <w:p>
            <w:r>
              <w:t>0.250000</w:t>
            </w:r>
          </w:p>
        </w:tc>
      </w:tr>
      <w:tr>
        <w:tc>
          <w:tcPr>
            <w:tcW w:type="dxa" w:w="2880"/>
          </w:tcPr>
          <w:p>
            <w:r>
              <w:t>PTE</w:t>
            </w:r>
          </w:p>
        </w:tc>
        <w:tc>
          <w:tcPr>
            <w:tcW w:type="dxa" w:w="2880"/>
          </w:tcPr>
          <w:p>
            <w:r>
              <w:t>PTE</w:t>
            </w:r>
          </w:p>
        </w:tc>
        <w:tc>
          <w:tcPr>
            <w:tcW w:type="dxa" w:w="2880"/>
          </w:tcPr>
          <w:p>
            <w:r>
              <w:t>0.166333</w:t>
            </w:r>
          </w:p>
        </w:tc>
      </w:tr>
      <w:tr>
        <w:tc>
          <w:tcPr>
            <w:tcW w:type="dxa" w:w="2880"/>
          </w:tcPr>
          <w:p>
            <w:r>
              <w:t>RON</w:t>
            </w:r>
          </w:p>
        </w:tc>
        <w:tc>
          <w:tcPr>
            <w:tcW w:type="dxa" w:w="2880"/>
          </w:tcPr>
          <w:p>
            <w:r>
              <w:t>RON</w:t>
            </w:r>
          </w:p>
        </w:tc>
        <w:tc>
          <w:tcPr>
            <w:tcW w:type="dxa" w:w="2880"/>
          </w:tcPr>
          <w:p>
            <w:r>
              <w:t>0.081000</w:t>
            </w:r>
          </w:p>
        </w:tc>
      </w:tr>
      <w:tr>
        <w:tc>
          <w:tcPr>
            <w:tcW w:type="dxa" w:w="2880"/>
          </w:tcPr>
          <w:p>
            <w:r>
              <w:t>RSD</w:t>
            </w:r>
          </w:p>
        </w:tc>
        <w:tc>
          <w:tcPr>
            <w:tcW w:type="dxa" w:w="2880"/>
          </w:tcPr>
          <w:p>
            <w:r>
              <w:t>RSD</w:t>
            </w:r>
          </w:p>
        </w:tc>
        <w:tc>
          <w:tcPr>
            <w:tcW w:type="dxa" w:w="2880"/>
          </w:tcPr>
          <w:p>
            <w:r>
              <w:t>0.195333</w:t>
            </w:r>
          </w:p>
        </w:tc>
      </w:tr>
      <w:tr>
        <w:tc>
          <w:tcPr>
            <w:tcW w:type="dxa" w:w="2880"/>
          </w:tcPr>
          <w:p>
            <w:r>
              <w:t>RUB</w:t>
            </w:r>
          </w:p>
        </w:tc>
        <w:tc>
          <w:tcPr>
            <w:tcW w:type="dxa" w:w="2880"/>
          </w:tcPr>
          <w:p>
            <w:r>
              <w:t>RUB</w:t>
            </w:r>
          </w:p>
        </w:tc>
        <w:tc>
          <w:tcPr>
            <w:tcW w:type="dxa" w:w="2880"/>
          </w:tcPr>
          <w:p>
            <w:r>
              <w:t>0.750000</w:t>
            </w:r>
          </w:p>
        </w:tc>
      </w:tr>
      <w:tr>
        <w:tc>
          <w:tcPr>
            <w:tcW w:type="dxa" w:w="2880"/>
          </w:tcPr>
          <w:p>
            <w:r>
              <w:t>SAR</w:t>
            </w:r>
          </w:p>
        </w:tc>
        <w:tc>
          <w:tcPr>
            <w:tcW w:type="dxa" w:w="2880"/>
          </w:tcPr>
          <w:p>
            <w:r>
              <w:t>SAR</w:t>
            </w:r>
          </w:p>
        </w:tc>
        <w:tc>
          <w:tcPr>
            <w:tcW w:type="dxa" w:w="2880"/>
          </w:tcPr>
          <w:p>
            <w:r>
              <w:t>0.047000</w:t>
            </w:r>
          </w:p>
        </w:tc>
      </w:tr>
      <w:tr>
        <w:tc>
          <w:tcPr>
            <w:tcW w:type="dxa" w:w="2880"/>
          </w:tcPr>
          <w:p>
            <w:r>
              <w:t>SEK</w:t>
            </w:r>
          </w:p>
        </w:tc>
        <w:tc>
          <w:tcPr>
            <w:tcW w:type="dxa" w:w="2880"/>
          </w:tcPr>
          <w:p>
            <w:r>
              <w:t>SEK</w:t>
            </w:r>
          </w:p>
        </w:tc>
        <w:tc>
          <w:tcPr>
            <w:tcW w:type="dxa" w:w="2880"/>
          </w:tcPr>
          <w:p>
            <w:r>
              <w:t>0.101000</w:t>
            </w:r>
          </w:p>
        </w:tc>
      </w:tr>
      <w:tr>
        <w:tc>
          <w:tcPr>
            <w:tcW w:type="dxa" w:w="2880"/>
          </w:tcPr>
          <w:p>
            <w:r>
              <w:t>SIT</w:t>
            </w:r>
          </w:p>
        </w:tc>
        <w:tc>
          <w:tcPr>
            <w:tcW w:type="dxa" w:w="2880"/>
          </w:tcPr>
          <w:p>
            <w:r>
              <w:t>SIT</w:t>
            </w:r>
          </w:p>
        </w:tc>
        <w:tc>
          <w:tcPr>
            <w:tcW w:type="dxa" w:w="2880"/>
          </w:tcPr>
          <w:p>
            <w:r>
              <w:t>0.103333</w:t>
            </w:r>
          </w:p>
        </w:tc>
      </w:tr>
      <w:tr>
        <w:tc>
          <w:tcPr>
            <w:tcW w:type="dxa" w:w="2880"/>
          </w:tcPr>
          <w:p>
            <w:r>
              <w:t>TRY</w:t>
            </w:r>
          </w:p>
        </w:tc>
        <w:tc>
          <w:tcPr>
            <w:tcW w:type="dxa" w:w="2880"/>
          </w:tcPr>
          <w:p>
            <w:r>
              <w:t>TRY</w:t>
            </w:r>
          </w:p>
        </w:tc>
        <w:tc>
          <w:tcPr>
            <w:tcW w:type="dxa" w:w="2880"/>
          </w:tcPr>
          <w:p>
            <w:r>
              <w:t>0.379000</w:t>
            </w:r>
          </w:p>
        </w:tc>
      </w:tr>
      <w:tr>
        <w:tc>
          <w:tcPr>
            <w:tcW w:type="dxa" w:w="2880"/>
          </w:tcPr>
          <w:p>
            <w:r>
              <w:t>UAH</w:t>
            </w:r>
          </w:p>
        </w:tc>
        <w:tc>
          <w:tcPr>
            <w:tcW w:type="dxa" w:w="2880"/>
          </w:tcPr>
          <w:p>
            <w:r>
              <w:t>UAH</w:t>
            </w:r>
          </w:p>
        </w:tc>
        <w:tc>
          <w:tcPr>
            <w:tcW w:type="dxa" w:w="2880"/>
          </w:tcPr>
          <w:p>
            <w:r>
              <w:t>0.246500</w:t>
            </w:r>
          </w:p>
        </w:tc>
      </w:tr>
      <w:tr>
        <w:tc>
          <w:tcPr>
            <w:tcW w:type="dxa" w:w="2880"/>
          </w:tcPr>
          <w:p>
            <w:r>
              <w:t>USD</w:t>
            </w:r>
          </w:p>
        </w:tc>
        <w:tc>
          <w:tcPr>
            <w:tcW w:type="dxa" w:w="2880"/>
          </w:tcPr>
          <w:p>
            <w:r>
              <w:t>USD</w:t>
            </w:r>
          </w:p>
        </w:tc>
        <w:tc>
          <w:tcPr>
            <w:tcW w:type="dxa" w:w="2880"/>
          </w:tcPr>
          <w:p>
            <w:r>
              <w:t>0.102000</w:t>
            </w:r>
          </w:p>
        </w:tc>
      </w:tr>
      <w:tr>
        <w:tc>
          <w:tcPr>
            <w:tcW w:type="dxa" w:w="2880"/>
          </w:tcPr>
          <w:p>
            <w:r>
              <w:t>ZAR</w:t>
            </w:r>
          </w:p>
        </w:tc>
        <w:tc>
          <w:tcPr>
            <w:tcW w:type="dxa" w:w="2880"/>
          </w:tcPr>
          <w:p>
            <w:r>
              <w:t>ZAR</w:t>
            </w:r>
          </w:p>
        </w:tc>
        <w:tc>
          <w:tcPr>
            <w:tcW w:type="dxa" w:w="2880"/>
          </w:tcPr>
          <w:p>
            <w:r>
              <w:t>0.195333</w:t>
            </w:r>
          </w:p>
        </w:tc>
      </w:tr>
    </w:tbl>
    <w:p/>
    <w:p>
      <w:pPr>
        <w:pStyle w:val="Heading1"/>
      </w:pPr>
      <w:r>
        <w:t>🛒 Najtańsze Towary Każdego Rodzaju</w:t>
      </w:r>
    </w:p>
    <w:p>
      <w:pPr>
        <w:pStyle w:val="Heading2"/>
      </w:pPr>
      <w:r>
        <w:t>Grain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Towar</w:t>
            </w:r>
          </w:p>
        </w:tc>
        <w:tc>
          <w:tcPr>
            <w:tcW w:type="dxa" w:w="1440"/>
          </w:tcPr>
          <w:p>
            <w:r>
              <w:t>Kraj</w:t>
            </w:r>
          </w:p>
        </w:tc>
        <w:tc>
          <w:tcPr>
            <w:tcW w:type="dxa" w:w="1440"/>
          </w:tcPr>
          <w:p>
            <w:r>
              <w:t>Cena (waluta)</w:t>
            </w:r>
          </w:p>
        </w:tc>
        <w:tc>
          <w:tcPr>
            <w:tcW w:type="dxa" w:w="1440"/>
          </w:tcPr>
          <w:p>
            <w:r>
              <w:t>Cena (GOLD)</w:t>
            </w:r>
          </w:p>
        </w:tc>
        <w:tc>
          <w:tcPr>
            <w:tcW w:type="dxa" w:w="1440"/>
          </w:tcPr>
          <w:p>
            <w:r>
              <w:t>Ilość</w:t>
            </w:r>
          </w:p>
        </w:tc>
        <w:tc>
          <w:tcPr>
            <w:tcW w:type="dxa" w:w="1440"/>
          </w:tcPr>
          <w:p>
            <w:r>
              <w:t>Średnia z 5 najtańszych (GOLD)</w:t>
            </w:r>
          </w:p>
        </w:tc>
      </w:tr>
      <w:tr>
        <w:tc>
          <w:tcPr>
            <w:tcW w:type="dxa" w:w="1440"/>
          </w:tcPr>
          <w:p>
            <w:r>
              <w:t>grain</w:t>
            </w:r>
          </w:p>
        </w:tc>
        <w:tc>
          <w:tcPr>
            <w:tcW w:type="dxa" w:w="1440"/>
          </w:tcPr>
          <w:p>
            <w:r>
              <w:t>Saudi Arabia</w:t>
            </w:r>
          </w:p>
        </w:tc>
        <w:tc>
          <w:tcPr>
            <w:tcW w:type="dxa" w:w="1440"/>
          </w:tcPr>
          <w:p>
            <w:r>
              <w:t>0.289 SAR</w:t>
            </w:r>
          </w:p>
        </w:tc>
        <w:tc>
          <w:tcPr>
            <w:tcW w:type="dxa" w:w="1440"/>
          </w:tcPr>
          <w:p>
            <w:r>
              <w:t>0.013583</w:t>
            </w:r>
          </w:p>
        </w:tc>
        <w:tc>
          <w:tcPr>
            <w:tcW w:type="dxa" w:w="1440"/>
          </w:tcPr>
          <w:p>
            <w:r>
              <w:t>27</w:t>
            </w:r>
          </w:p>
        </w:tc>
        <w:tc>
          <w:tcPr>
            <w:tcW w:type="dxa" w:w="1440"/>
          </w:tcPr>
          <w:p>
            <w:r>
              <w:t>0.016723</w:t>
            </w:r>
          </w:p>
        </w:tc>
      </w:tr>
    </w:tbl>
    <w:p/>
    <w:p>
      <w:pPr>
        <w:pStyle w:val="Heading2"/>
      </w:pPr>
      <w:r>
        <w:t>Food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Towar</w:t>
            </w:r>
          </w:p>
        </w:tc>
        <w:tc>
          <w:tcPr>
            <w:tcW w:type="dxa" w:w="1440"/>
          </w:tcPr>
          <w:p>
            <w:r>
              <w:t>Kraj</w:t>
            </w:r>
          </w:p>
        </w:tc>
        <w:tc>
          <w:tcPr>
            <w:tcW w:type="dxa" w:w="1440"/>
          </w:tcPr>
          <w:p>
            <w:r>
              <w:t>Cena (waluta)</w:t>
            </w:r>
          </w:p>
        </w:tc>
        <w:tc>
          <w:tcPr>
            <w:tcW w:type="dxa" w:w="1440"/>
          </w:tcPr>
          <w:p>
            <w:r>
              <w:t>Cena (GOLD)</w:t>
            </w:r>
          </w:p>
        </w:tc>
        <w:tc>
          <w:tcPr>
            <w:tcW w:type="dxa" w:w="1440"/>
          </w:tcPr>
          <w:p>
            <w:r>
              <w:t>Ilość</w:t>
            </w:r>
          </w:p>
        </w:tc>
        <w:tc>
          <w:tcPr>
            <w:tcW w:type="dxa" w:w="1440"/>
          </w:tcPr>
          <w:p>
            <w:r>
              <w:t>Średnia z 5 najtańszych (GOLD)</w:t>
            </w:r>
          </w:p>
        </w:tc>
      </w:tr>
      <w:tr>
        <w:tc>
          <w:tcPr>
            <w:tcW w:type="dxa" w:w="1440"/>
          </w:tcPr>
          <w:p>
            <w:r>
              <w:t>food q1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0.086 PLN</w:t>
            </w:r>
          </w:p>
        </w:tc>
        <w:tc>
          <w:tcPr>
            <w:tcW w:type="dxa" w:w="1440"/>
          </w:tcPr>
          <w:p>
            <w:r>
              <w:t>0.021500</w:t>
            </w:r>
          </w:p>
        </w:tc>
        <w:tc>
          <w:tcPr>
            <w:tcW w:type="dxa" w:w="1440"/>
          </w:tcPr>
          <w:p>
            <w:r>
              <w:t>67</w:t>
            </w:r>
          </w:p>
        </w:tc>
        <w:tc>
          <w:tcPr>
            <w:tcW w:type="dxa" w:w="1440"/>
          </w:tcPr>
          <w:p>
            <w:r>
              <w:t>0.021850</w:t>
            </w:r>
          </w:p>
        </w:tc>
      </w:tr>
    </w:tbl>
    <w:p/>
    <w:p>
      <w:pPr>
        <w:pStyle w:val="Heading2"/>
      </w:pPr>
      <w:r>
        <w:t>Iron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Towar</w:t>
            </w:r>
          </w:p>
        </w:tc>
        <w:tc>
          <w:tcPr>
            <w:tcW w:type="dxa" w:w="1440"/>
          </w:tcPr>
          <w:p>
            <w:r>
              <w:t>Kraj</w:t>
            </w:r>
          </w:p>
        </w:tc>
        <w:tc>
          <w:tcPr>
            <w:tcW w:type="dxa" w:w="1440"/>
          </w:tcPr>
          <w:p>
            <w:r>
              <w:t>Cena (waluta)</w:t>
            </w:r>
          </w:p>
        </w:tc>
        <w:tc>
          <w:tcPr>
            <w:tcW w:type="dxa" w:w="1440"/>
          </w:tcPr>
          <w:p>
            <w:r>
              <w:t>Cena (GOLD)</w:t>
            </w:r>
          </w:p>
        </w:tc>
        <w:tc>
          <w:tcPr>
            <w:tcW w:type="dxa" w:w="1440"/>
          </w:tcPr>
          <w:p>
            <w:r>
              <w:t>Ilość</w:t>
            </w:r>
          </w:p>
        </w:tc>
        <w:tc>
          <w:tcPr>
            <w:tcW w:type="dxa" w:w="1440"/>
          </w:tcPr>
          <w:p>
            <w:r>
              <w:t>Średnia z 5 najtańszych (GOLD)</w:t>
            </w:r>
          </w:p>
        </w:tc>
      </w:tr>
      <w:tr>
        <w:tc>
          <w:tcPr>
            <w:tcW w:type="dxa" w:w="1440"/>
          </w:tcPr>
          <w:p>
            <w:r>
              <w:t>iron</w:t>
            </w:r>
          </w:p>
        </w:tc>
        <w:tc>
          <w:tcPr>
            <w:tcW w:type="dxa" w:w="1440"/>
          </w:tcPr>
          <w:p>
            <w:r>
              <w:t>United States of America</w:t>
            </w:r>
          </w:p>
        </w:tc>
        <w:tc>
          <w:tcPr>
            <w:tcW w:type="dxa" w:w="1440"/>
          </w:tcPr>
          <w:p>
            <w:r>
              <w:t>0.140 USD</w:t>
            </w:r>
          </w:p>
        </w:tc>
        <w:tc>
          <w:tcPr>
            <w:tcW w:type="dxa" w:w="1440"/>
          </w:tcPr>
          <w:p>
            <w:r>
              <w:t>0.014280</w:t>
            </w:r>
          </w:p>
        </w:tc>
        <w:tc>
          <w:tcPr>
            <w:tcW w:type="dxa" w:w="1440"/>
          </w:tcPr>
          <w:p>
            <w:r>
              <w:t>1248</w:t>
            </w:r>
          </w:p>
        </w:tc>
        <w:tc>
          <w:tcPr>
            <w:tcW w:type="dxa" w:w="1440"/>
          </w:tcPr>
          <w:p>
            <w:r>
              <w:t>0.038352</w:t>
            </w:r>
          </w:p>
        </w:tc>
      </w:tr>
    </w:tbl>
    <w:p/>
    <w:p>
      <w:pPr>
        <w:pStyle w:val="Heading2"/>
      </w:pPr>
      <w:r>
        <w:t>Weapon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Towar</w:t>
            </w:r>
          </w:p>
        </w:tc>
        <w:tc>
          <w:tcPr>
            <w:tcW w:type="dxa" w:w="1440"/>
          </w:tcPr>
          <w:p>
            <w:r>
              <w:t>Kraj</w:t>
            </w:r>
          </w:p>
        </w:tc>
        <w:tc>
          <w:tcPr>
            <w:tcW w:type="dxa" w:w="1440"/>
          </w:tcPr>
          <w:p>
            <w:r>
              <w:t>Cena (waluta)</w:t>
            </w:r>
          </w:p>
        </w:tc>
        <w:tc>
          <w:tcPr>
            <w:tcW w:type="dxa" w:w="1440"/>
          </w:tcPr>
          <w:p>
            <w:r>
              <w:t>Cena (GOLD)</w:t>
            </w:r>
          </w:p>
        </w:tc>
        <w:tc>
          <w:tcPr>
            <w:tcW w:type="dxa" w:w="1440"/>
          </w:tcPr>
          <w:p>
            <w:r>
              <w:t>Ilość</w:t>
            </w:r>
          </w:p>
        </w:tc>
        <w:tc>
          <w:tcPr>
            <w:tcW w:type="dxa" w:w="1440"/>
          </w:tcPr>
          <w:p>
            <w:r>
              <w:t>Średnia z 5 najtańszych (GOLD)</w:t>
            </w:r>
          </w:p>
        </w:tc>
      </w:tr>
      <w:tr>
        <w:tc>
          <w:tcPr>
            <w:tcW w:type="dxa" w:w="1440"/>
          </w:tcPr>
          <w:p>
            <w:r>
              <w:t>weapon q1</w:t>
            </w:r>
          </w:p>
        </w:tc>
        <w:tc>
          <w:tcPr>
            <w:tcW w:type="dxa" w:w="1440"/>
          </w:tcPr>
          <w:p>
            <w:r>
              <w:t>Germany</w:t>
            </w:r>
          </w:p>
        </w:tc>
        <w:tc>
          <w:tcPr>
            <w:tcW w:type="dxa" w:w="1440"/>
          </w:tcPr>
          <w:p>
            <w:r>
              <w:t>0.039 DEM</w:t>
            </w:r>
          </w:p>
        </w:tc>
        <w:tc>
          <w:tcPr>
            <w:tcW w:type="dxa" w:w="1440"/>
          </w:tcPr>
          <w:p>
            <w:r>
              <w:t>0.007657</w:t>
            </w:r>
          </w:p>
        </w:tc>
        <w:tc>
          <w:tcPr>
            <w:tcW w:type="dxa" w:w="1440"/>
          </w:tcPr>
          <w:p>
            <w:r>
              <w:t>230</w:t>
            </w:r>
          </w:p>
        </w:tc>
        <w:tc>
          <w:tcPr>
            <w:tcW w:type="dxa" w:w="1440"/>
          </w:tcPr>
          <w:p>
            <w:r>
              <w:t>0.011819</w:t>
            </w:r>
          </w:p>
        </w:tc>
      </w:tr>
    </w:tbl>
    <w:p/>
    <w:p>
      <w:pPr>
        <w:pStyle w:val="Heading2"/>
      </w:pPr>
      <w:r>
        <w:t>Fuel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Towar</w:t>
            </w:r>
          </w:p>
        </w:tc>
        <w:tc>
          <w:tcPr>
            <w:tcW w:type="dxa" w:w="1440"/>
          </w:tcPr>
          <w:p>
            <w:r>
              <w:t>Kraj</w:t>
            </w:r>
          </w:p>
        </w:tc>
        <w:tc>
          <w:tcPr>
            <w:tcW w:type="dxa" w:w="1440"/>
          </w:tcPr>
          <w:p>
            <w:r>
              <w:t>Cena (waluta)</w:t>
            </w:r>
          </w:p>
        </w:tc>
        <w:tc>
          <w:tcPr>
            <w:tcW w:type="dxa" w:w="1440"/>
          </w:tcPr>
          <w:p>
            <w:r>
              <w:t>Cena (GOLD)</w:t>
            </w:r>
          </w:p>
        </w:tc>
        <w:tc>
          <w:tcPr>
            <w:tcW w:type="dxa" w:w="1440"/>
          </w:tcPr>
          <w:p>
            <w:r>
              <w:t>Ilość</w:t>
            </w:r>
          </w:p>
        </w:tc>
        <w:tc>
          <w:tcPr>
            <w:tcW w:type="dxa" w:w="1440"/>
          </w:tcPr>
          <w:p>
            <w:r>
              <w:t>Średnia z 5 najtańszych (GOLD)</w:t>
            </w:r>
          </w:p>
        </w:tc>
      </w:tr>
      <w:tr>
        <w:tc>
          <w:tcPr>
            <w:tcW w:type="dxa" w:w="1440"/>
          </w:tcPr>
          <w:p>
            <w:r>
              <w:t>fuel</w:t>
            </w:r>
          </w:p>
        </w:tc>
        <w:tc>
          <w:tcPr>
            <w:tcW w:type="dxa" w:w="1440"/>
          </w:tcPr>
          <w:p>
            <w:r>
              <w:t>Australia</w:t>
            </w:r>
          </w:p>
        </w:tc>
        <w:tc>
          <w:tcPr>
            <w:tcW w:type="dxa" w:w="1440"/>
          </w:tcPr>
          <w:p>
            <w:r>
              <w:t>0.070 AUD</w:t>
            </w:r>
          </w:p>
        </w:tc>
        <w:tc>
          <w:tcPr>
            <w:tcW w:type="dxa" w:w="1440"/>
          </w:tcPr>
          <w:p>
            <w:r>
              <w:t>0.013977</w:t>
            </w:r>
          </w:p>
        </w:tc>
        <w:tc>
          <w:tcPr>
            <w:tcW w:type="dxa" w:w="1440"/>
          </w:tcPr>
          <w:p>
            <w:r>
              <w:t>644</w:t>
            </w:r>
          </w:p>
        </w:tc>
        <w:tc>
          <w:tcPr>
            <w:tcW w:type="dxa" w:w="1440"/>
          </w:tcPr>
          <w:p>
            <w:r>
              <w:t>0.090609</w:t>
            </w:r>
          </w:p>
        </w:tc>
      </w:tr>
    </w:tbl>
    <w:p/>
    <w:p>
      <w:pPr>
        <w:pStyle w:val="Heading2"/>
      </w:pPr>
      <w:r>
        <w:t>Airplane Ticket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Towar</w:t>
            </w:r>
          </w:p>
        </w:tc>
        <w:tc>
          <w:tcPr>
            <w:tcW w:type="dxa" w:w="1440"/>
          </w:tcPr>
          <w:p>
            <w:r>
              <w:t>Kraj</w:t>
            </w:r>
          </w:p>
        </w:tc>
        <w:tc>
          <w:tcPr>
            <w:tcW w:type="dxa" w:w="1440"/>
          </w:tcPr>
          <w:p>
            <w:r>
              <w:t>Cena (waluta)</w:t>
            </w:r>
          </w:p>
        </w:tc>
        <w:tc>
          <w:tcPr>
            <w:tcW w:type="dxa" w:w="1440"/>
          </w:tcPr>
          <w:p>
            <w:r>
              <w:t>Cena (GOLD)</w:t>
            </w:r>
          </w:p>
        </w:tc>
        <w:tc>
          <w:tcPr>
            <w:tcW w:type="dxa" w:w="1440"/>
          </w:tcPr>
          <w:p>
            <w:r>
              <w:t>Ilość</w:t>
            </w:r>
          </w:p>
        </w:tc>
        <w:tc>
          <w:tcPr>
            <w:tcW w:type="dxa" w:w="1440"/>
          </w:tcPr>
          <w:p>
            <w:r>
              <w:t>Średnia z 5 najtańszych (GOLD)</w:t>
            </w:r>
          </w:p>
        </w:tc>
      </w:tr>
      <w:tr>
        <w:tc>
          <w:tcPr>
            <w:tcW w:type="dxa" w:w="1440"/>
          </w:tcPr>
          <w:p>
            <w:r>
              <w:t>airplane ticket q1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0.094 PLN</w:t>
            </w:r>
          </w:p>
        </w:tc>
        <w:tc>
          <w:tcPr>
            <w:tcW w:type="dxa" w:w="1440"/>
          </w:tcPr>
          <w:p>
            <w:r>
              <w:t>0.023500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0.024000</w:t>
            </w:r>
          </w:p>
        </w:tc>
      </w:tr>
    </w:tbl>
    <w:p/>
    <w:p>
      <w:pPr>
        <w:pStyle w:val="Heading2"/>
      </w:pPr>
      <w:r>
        <w:t>Titanium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Towar</w:t>
            </w:r>
          </w:p>
        </w:tc>
        <w:tc>
          <w:tcPr>
            <w:tcW w:type="dxa" w:w="1440"/>
          </w:tcPr>
          <w:p>
            <w:r>
              <w:t>Kraj</w:t>
            </w:r>
          </w:p>
        </w:tc>
        <w:tc>
          <w:tcPr>
            <w:tcW w:type="dxa" w:w="1440"/>
          </w:tcPr>
          <w:p>
            <w:r>
              <w:t>Cena (waluta)</w:t>
            </w:r>
          </w:p>
        </w:tc>
        <w:tc>
          <w:tcPr>
            <w:tcW w:type="dxa" w:w="1440"/>
          </w:tcPr>
          <w:p>
            <w:r>
              <w:t>Cena (GOLD)</w:t>
            </w:r>
          </w:p>
        </w:tc>
        <w:tc>
          <w:tcPr>
            <w:tcW w:type="dxa" w:w="1440"/>
          </w:tcPr>
          <w:p>
            <w:r>
              <w:t>Ilość</w:t>
            </w:r>
          </w:p>
        </w:tc>
        <w:tc>
          <w:tcPr>
            <w:tcW w:type="dxa" w:w="1440"/>
          </w:tcPr>
          <w:p>
            <w:r>
              <w:t>Średnia z 5 najtańszych (GOLD)</w:t>
            </w:r>
          </w:p>
        </w:tc>
      </w:tr>
      <w:tr>
        <w:tc>
          <w:tcPr>
            <w:tcW w:type="dxa" w:w="1440"/>
          </w:tcPr>
          <w:p>
            <w:r>
              <w:t>titanium</w:t>
            </w:r>
          </w:p>
        </w:tc>
        <w:tc>
          <w:tcPr>
            <w:tcW w:type="dxa" w:w="1440"/>
          </w:tcPr>
          <w:p>
            <w:r>
              <w:t>Pakistan</w:t>
            </w:r>
          </w:p>
        </w:tc>
        <w:tc>
          <w:tcPr>
            <w:tcW w:type="dxa" w:w="1440"/>
          </w:tcPr>
          <w:p>
            <w:r>
              <w:t>0.100 PKR</w:t>
            </w:r>
          </w:p>
        </w:tc>
        <w:tc>
          <w:tcPr>
            <w:tcW w:type="dxa" w:w="1440"/>
          </w:tcPr>
          <w:p>
            <w:r>
              <w:t>0.010000</w:t>
            </w:r>
          </w:p>
        </w:tc>
        <w:tc>
          <w:tcPr>
            <w:tcW w:type="dxa" w:w="1440"/>
          </w:tcPr>
          <w:p>
            <w:r>
              <w:t>77</w:t>
            </w:r>
          </w:p>
        </w:tc>
        <w:tc>
          <w:tcPr>
            <w:tcW w:type="dxa" w:w="1440"/>
          </w:tcPr>
          <w:p>
            <w:r>
              <w:t>5.557500</w:t>
            </w:r>
          </w:p>
        </w:tc>
      </w:tr>
    </w:tbl>
    <w:p/>
    <w:p>
      <w:pPr>
        <w:pStyle w:val="Heading2"/>
      </w:pPr>
      <w:r>
        <w:t>Aircraft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Towar</w:t>
            </w:r>
          </w:p>
        </w:tc>
        <w:tc>
          <w:tcPr>
            <w:tcW w:type="dxa" w:w="1440"/>
          </w:tcPr>
          <w:p>
            <w:r>
              <w:t>Kraj</w:t>
            </w:r>
          </w:p>
        </w:tc>
        <w:tc>
          <w:tcPr>
            <w:tcW w:type="dxa" w:w="1440"/>
          </w:tcPr>
          <w:p>
            <w:r>
              <w:t>Cena (waluta)</w:t>
            </w:r>
          </w:p>
        </w:tc>
        <w:tc>
          <w:tcPr>
            <w:tcW w:type="dxa" w:w="1440"/>
          </w:tcPr>
          <w:p>
            <w:r>
              <w:t>Cena (GOLD)</w:t>
            </w:r>
          </w:p>
        </w:tc>
        <w:tc>
          <w:tcPr>
            <w:tcW w:type="dxa" w:w="1440"/>
          </w:tcPr>
          <w:p>
            <w:r>
              <w:t>Ilość</w:t>
            </w:r>
          </w:p>
        </w:tc>
        <w:tc>
          <w:tcPr>
            <w:tcW w:type="dxa" w:w="1440"/>
          </w:tcPr>
          <w:p>
            <w:r>
              <w:t>Średnia z 5 najtańszych (GOLD)</w:t>
            </w:r>
          </w:p>
        </w:tc>
      </w:tr>
      <w:tr>
        <w:tc>
          <w:tcPr>
            <w:tcW w:type="dxa" w:w="1440"/>
          </w:tcPr>
          <w:p>
            <w:r>
              <w:t>aircraft q1</w:t>
            </w:r>
          </w:p>
        </w:tc>
        <w:tc>
          <w:tcPr>
            <w:tcW w:type="dxa" w:w="1440"/>
          </w:tcPr>
          <w:p>
            <w:r>
              <w:t>United States of America</w:t>
            </w:r>
          </w:p>
        </w:tc>
        <w:tc>
          <w:tcPr>
            <w:tcW w:type="dxa" w:w="1440"/>
          </w:tcPr>
          <w:p>
            <w:r>
              <w:t>0.200 USD</w:t>
            </w:r>
          </w:p>
        </w:tc>
        <w:tc>
          <w:tcPr>
            <w:tcW w:type="dxa" w:w="1440"/>
          </w:tcPr>
          <w:p>
            <w:r>
              <w:t>0.020400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0.025949</w:t>
            </w:r>
          </w:p>
        </w:tc>
      </w:tr>
    </w:tbl>
    <w:p/>
    <w:p/>
    <w:p>
      <w:pPr>
        <w:pStyle w:val="Heading1"/>
      </w:pPr>
      <w:r>
        <w:t>🏭 Najlepsze Regiony dla Produkcji</w:t>
      </w:r>
    </w:p>
    <w:p>
      <w:pPr>
        <w:pStyle w:val="Heading2"/>
      </w:pPr>
      <w:r>
        <w:t>Produkt: Titanium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Region</w:t>
            </w:r>
          </w:p>
        </w:tc>
        <w:tc>
          <w:tcPr>
            <w:tcW w:type="dxa" w:w="960"/>
          </w:tcPr>
          <w:p>
            <w:r>
              <w:t>Kraj</w:t>
            </w:r>
          </w:p>
        </w:tc>
        <w:tc>
          <w:tcPr>
            <w:tcW w:type="dxa" w:w="960"/>
          </w:tcPr>
          <w:p>
            <w:r>
              <w:t>Score</w:t>
            </w:r>
          </w:p>
        </w:tc>
        <w:tc>
          <w:tcPr>
            <w:tcW w:type="dxa" w:w="960"/>
          </w:tcPr>
          <w:p>
            <w:r>
              <w:t>Bonus</w:t>
            </w:r>
          </w:p>
        </w:tc>
        <w:tc>
          <w:tcPr>
            <w:tcW w:type="dxa" w:w="960"/>
          </w:tcPr>
          <w:p>
            <w:r>
              <w:t>Q1</w:t>
            </w:r>
          </w:p>
        </w:tc>
        <w:tc>
          <w:tcPr>
            <w:tcW w:type="dxa" w:w="960"/>
          </w:tcPr>
          <w:p>
            <w:r>
              <w:t>Q2</w:t>
            </w:r>
          </w:p>
        </w:tc>
        <w:tc>
          <w:tcPr>
            <w:tcW w:type="dxa" w:w="960"/>
          </w:tcPr>
          <w:p>
            <w:r>
              <w:t>Q3</w:t>
            </w:r>
          </w:p>
        </w:tc>
        <w:tc>
          <w:tcPr>
            <w:tcW w:type="dxa" w:w="960"/>
          </w:tcPr>
          <w:p>
            <w:r>
              <w:t>Q4</w:t>
            </w:r>
          </w:p>
        </w:tc>
        <w:tc>
          <w:tcPr>
            <w:tcW w:type="dxa" w:w="960"/>
          </w:tcPr>
          <w:p>
            <w:r>
              <w:t>Q5</w:t>
            </w:r>
          </w:p>
        </w:tc>
      </w:tr>
      <w:tr>
        <w:tc>
          <w:tcPr>
            <w:tcW w:type="dxa" w:w="960"/>
          </w:tcPr>
          <w:p>
            <w:r>
              <w:t>Arar</w:t>
            </w:r>
          </w:p>
        </w:tc>
        <w:tc>
          <w:tcPr>
            <w:tcW w:type="dxa" w:w="960"/>
          </w:tcPr>
          <w:p>
            <w:r>
              <w:t>Saudi Arabia</w:t>
            </w:r>
          </w:p>
        </w:tc>
        <w:tc>
          <w:tcPr>
            <w:tcW w:type="dxa" w:w="960"/>
          </w:tcPr>
          <w:p>
            <w:r>
              <w:t>445.98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234</w:t>
            </w:r>
          </w:p>
        </w:tc>
        <w:tc>
          <w:tcPr>
            <w:tcW w:type="dxa" w:w="960"/>
          </w:tcPr>
          <w:p>
            <w:r>
              <w:t>280</w:t>
            </w:r>
          </w:p>
        </w:tc>
        <w:tc>
          <w:tcPr>
            <w:tcW w:type="dxa" w:w="960"/>
          </w:tcPr>
          <w:p>
            <w:r>
              <w:t>351</w:t>
            </w:r>
          </w:p>
        </w:tc>
        <w:tc>
          <w:tcPr>
            <w:tcW w:type="dxa" w:w="960"/>
          </w:tcPr>
          <w:p>
            <w:r>
              <w:t>468</w:t>
            </w:r>
          </w:p>
        </w:tc>
        <w:tc>
          <w:tcPr>
            <w:tcW w:type="dxa" w:w="960"/>
          </w:tcPr>
          <w:p>
            <w:r>
              <w:t>702</w:t>
            </w:r>
          </w:p>
        </w:tc>
      </w:tr>
    </w:tbl>
    <w:p/>
    <w:p>
      <w:pPr>
        <w:pStyle w:val="Heading2"/>
      </w:pPr>
      <w:r>
        <w:t>Produkt: Iron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Region</w:t>
            </w:r>
          </w:p>
        </w:tc>
        <w:tc>
          <w:tcPr>
            <w:tcW w:type="dxa" w:w="960"/>
          </w:tcPr>
          <w:p>
            <w:r>
              <w:t>Kraj</w:t>
            </w:r>
          </w:p>
        </w:tc>
        <w:tc>
          <w:tcPr>
            <w:tcW w:type="dxa" w:w="960"/>
          </w:tcPr>
          <w:p>
            <w:r>
              <w:t>Score</w:t>
            </w:r>
          </w:p>
        </w:tc>
        <w:tc>
          <w:tcPr>
            <w:tcW w:type="dxa" w:w="960"/>
          </w:tcPr>
          <w:p>
            <w:r>
              <w:t>Bonus</w:t>
            </w:r>
          </w:p>
        </w:tc>
        <w:tc>
          <w:tcPr>
            <w:tcW w:type="dxa" w:w="960"/>
          </w:tcPr>
          <w:p>
            <w:r>
              <w:t>Q1</w:t>
            </w:r>
          </w:p>
        </w:tc>
        <w:tc>
          <w:tcPr>
            <w:tcW w:type="dxa" w:w="960"/>
          </w:tcPr>
          <w:p>
            <w:r>
              <w:t>Q2</w:t>
            </w:r>
          </w:p>
        </w:tc>
        <w:tc>
          <w:tcPr>
            <w:tcW w:type="dxa" w:w="960"/>
          </w:tcPr>
          <w:p>
            <w:r>
              <w:t>Q3</w:t>
            </w:r>
          </w:p>
        </w:tc>
        <w:tc>
          <w:tcPr>
            <w:tcW w:type="dxa" w:w="960"/>
          </w:tcPr>
          <w:p>
            <w:r>
              <w:t>Q4</w:t>
            </w:r>
          </w:p>
        </w:tc>
        <w:tc>
          <w:tcPr>
            <w:tcW w:type="dxa" w:w="960"/>
          </w:tcPr>
          <w:p>
            <w:r>
              <w:t>Q5</w:t>
            </w:r>
          </w:p>
        </w:tc>
      </w:tr>
      <w:tr>
        <w:tc>
          <w:tcPr>
            <w:tcW w:type="dxa" w:w="960"/>
          </w:tcPr>
          <w:p>
            <w:r>
              <w:t>Arar</w:t>
            </w:r>
          </w:p>
        </w:tc>
        <w:tc>
          <w:tcPr>
            <w:tcW w:type="dxa" w:w="960"/>
          </w:tcPr>
          <w:p>
            <w:r>
              <w:t>Saudi Arabia</w:t>
            </w:r>
          </w:p>
        </w:tc>
        <w:tc>
          <w:tcPr>
            <w:tcW w:type="dxa" w:w="960"/>
          </w:tcPr>
          <w:p>
            <w:r>
              <w:t>297.36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156</w:t>
            </w:r>
          </w:p>
        </w:tc>
        <w:tc>
          <w:tcPr>
            <w:tcW w:type="dxa" w:w="960"/>
          </w:tcPr>
          <w:p>
            <w:r>
              <w:t>187</w:t>
            </w:r>
          </w:p>
        </w:tc>
        <w:tc>
          <w:tcPr>
            <w:tcW w:type="dxa" w:w="960"/>
          </w:tcPr>
          <w:p>
            <w:r>
              <w:t>234</w:t>
            </w:r>
          </w:p>
        </w:tc>
        <w:tc>
          <w:tcPr>
            <w:tcW w:type="dxa" w:w="960"/>
          </w:tcPr>
          <w:p>
            <w:r>
              <w:t>312</w:t>
            </w:r>
          </w:p>
        </w:tc>
        <w:tc>
          <w:tcPr>
            <w:tcW w:type="dxa" w:w="960"/>
          </w:tcPr>
          <w:p>
            <w:r>
              <w:t>468</w:t>
            </w:r>
          </w:p>
        </w:tc>
      </w:tr>
    </w:tbl>
    <w:p/>
    <w:p>
      <w:pPr>
        <w:pStyle w:val="Heading2"/>
      </w:pPr>
      <w:r>
        <w:t>Produkt: Aircraft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Region</w:t>
            </w:r>
          </w:p>
        </w:tc>
        <w:tc>
          <w:tcPr>
            <w:tcW w:type="dxa" w:w="960"/>
          </w:tcPr>
          <w:p>
            <w:r>
              <w:t>Kraj</w:t>
            </w:r>
          </w:p>
        </w:tc>
        <w:tc>
          <w:tcPr>
            <w:tcW w:type="dxa" w:w="960"/>
          </w:tcPr>
          <w:p>
            <w:r>
              <w:t>Score</w:t>
            </w:r>
          </w:p>
        </w:tc>
        <w:tc>
          <w:tcPr>
            <w:tcW w:type="dxa" w:w="960"/>
          </w:tcPr>
          <w:p>
            <w:r>
              <w:t>Bonus</w:t>
            </w:r>
          </w:p>
        </w:tc>
        <w:tc>
          <w:tcPr>
            <w:tcW w:type="dxa" w:w="960"/>
          </w:tcPr>
          <w:p>
            <w:r>
              <w:t>Q1</w:t>
            </w:r>
          </w:p>
        </w:tc>
        <w:tc>
          <w:tcPr>
            <w:tcW w:type="dxa" w:w="960"/>
          </w:tcPr>
          <w:p>
            <w:r>
              <w:t>Q2</w:t>
            </w:r>
          </w:p>
        </w:tc>
        <w:tc>
          <w:tcPr>
            <w:tcW w:type="dxa" w:w="960"/>
          </w:tcPr>
          <w:p>
            <w:r>
              <w:t>Q3</w:t>
            </w:r>
          </w:p>
        </w:tc>
        <w:tc>
          <w:tcPr>
            <w:tcW w:type="dxa" w:w="960"/>
          </w:tcPr>
          <w:p>
            <w:r>
              <w:t>Q4</w:t>
            </w:r>
          </w:p>
        </w:tc>
        <w:tc>
          <w:tcPr>
            <w:tcW w:type="dxa" w:w="960"/>
          </w:tcPr>
          <w:p>
            <w:r>
              <w:t>Q5</w:t>
            </w:r>
          </w:p>
        </w:tc>
      </w:tr>
      <w:tr>
        <w:tc>
          <w:tcPr>
            <w:tcW w:type="dxa" w:w="960"/>
          </w:tcPr>
          <w:p>
            <w:r>
              <w:t>Arar</w:t>
            </w:r>
          </w:p>
        </w:tc>
        <w:tc>
          <w:tcPr>
            <w:tcW w:type="dxa" w:w="960"/>
          </w:tcPr>
          <w:p>
            <w:r>
              <w:t>Saudi Arabia</w:t>
            </w:r>
          </w:p>
        </w:tc>
        <w:tc>
          <w:tcPr>
            <w:tcW w:type="dxa" w:w="960"/>
          </w:tcPr>
          <w:p>
            <w:r>
              <w:t>297.36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156</w:t>
            </w:r>
          </w:p>
        </w:tc>
        <w:tc>
          <w:tcPr>
            <w:tcW w:type="dxa" w:w="960"/>
          </w:tcPr>
          <w:p>
            <w:r>
              <w:t>187</w:t>
            </w:r>
          </w:p>
        </w:tc>
        <w:tc>
          <w:tcPr>
            <w:tcW w:type="dxa" w:w="960"/>
          </w:tcPr>
          <w:p>
            <w:r>
              <w:t>234</w:t>
            </w:r>
          </w:p>
        </w:tc>
        <w:tc>
          <w:tcPr>
            <w:tcW w:type="dxa" w:w="960"/>
          </w:tcPr>
          <w:p>
            <w:r>
              <w:t>312</w:t>
            </w:r>
          </w:p>
        </w:tc>
        <w:tc>
          <w:tcPr>
            <w:tcW w:type="dxa" w:w="960"/>
          </w:tcPr>
          <w:p>
            <w:r>
              <w:t>468</w:t>
            </w:r>
          </w:p>
        </w:tc>
      </w:tr>
    </w:tbl>
    <w:p/>
    <w:p>
      <w:pPr>
        <w:pStyle w:val="Heading2"/>
      </w:pPr>
      <w:r>
        <w:t>Produkt: Fuel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Region</w:t>
            </w:r>
          </w:p>
        </w:tc>
        <w:tc>
          <w:tcPr>
            <w:tcW w:type="dxa" w:w="960"/>
          </w:tcPr>
          <w:p>
            <w:r>
              <w:t>Kraj</w:t>
            </w:r>
          </w:p>
        </w:tc>
        <w:tc>
          <w:tcPr>
            <w:tcW w:type="dxa" w:w="960"/>
          </w:tcPr>
          <w:p>
            <w:r>
              <w:t>Score</w:t>
            </w:r>
          </w:p>
        </w:tc>
        <w:tc>
          <w:tcPr>
            <w:tcW w:type="dxa" w:w="960"/>
          </w:tcPr>
          <w:p>
            <w:r>
              <w:t>Bonus</w:t>
            </w:r>
          </w:p>
        </w:tc>
        <w:tc>
          <w:tcPr>
            <w:tcW w:type="dxa" w:w="960"/>
          </w:tcPr>
          <w:p>
            <w:r>
              <w:t>Q1</w:t>
            </w:r>
          </w:p>
        </w:tc>
        <w:tc>
          <w:tcPr>
            <w:tcW w:type="dxa" w:w="960"/>
          </w:tcPr>
          <w:p>
            <w:r>
              <w:t>Q2</w:t>
            </w:r>
          </w:p>
        </w:tc>
        <w:tc>
          <w:tcPr>
            <w:tcW w:type="dxa" w:w="960"/>
          </w:tcPr>
          <w:p>
            <w:r>
              <w:t>Q3</w:t>
            </w:r>
          </w:p>
        </w:tc>
        <w:tc>
          <w:tcPr>
            <w:tcW w:type="dxa" w:w="960"/>
          </w:tcPr>
          <w:p>
            <w:r>
              <w:t>Q4</w:t>
            </w:r>
          </w:p>
        </w:tc>
        <w:tc>
          <w:tcPr>
            <w:tcW w:type="dxa" w:w="960"/>
          </w:tcPr>
          <w:p>
            <w:r>
              <w:t>Q5</w:t>
            </w:r>
          </w:p>
        </w:tc>
      </w:tr>
      <w:tr>
        <w:tc>
          <w:tcPr>
            <w:tcW w:type="dxa" w:w="960"/>
          </w:tcPr>
          <w:p>
            <w:r>
              <w:t>Arar</w:t>
            </w:r>
          </w:p>
        </w:tc>
        <w:tc>
          <w:tcPr>
            <w:tcW w:type="dxa" w:w="960"/>
          </w:tcPr>
          <w:p>
            <w:r>
              <w:t>Saudi Arabia</w:t>
            </w:r>
          </w:p>
        </w:tc>
        <w:tc>
          <w:tcPr>
            <w:tcW w:type="dxa" w:w="960"/>
          </w:tcPr>
          <w:p>
            <w:r>
              <w:t>247.82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130</w:t>
            </w:r>
          </w:p>
        </w:tc>
        <w:tc>
          <w:tcPr>
            <w:tcW w:type="dxa" w:w="960"/>
          </w:tcPr>
          <w:p>
            <w:r>
              <w:t>156</w:t>
            </w:r>
          </w:p>
        </w:tc>
        <w:tc>
          <w:tcPr>
            <w:tcW w:type="dxa" w:w="960"/>
          </w:tcPr>
          <w:p>
            <w:r>
              <w:t>195</w:t>
            </w:r>
          </w:p>
        </w:tc>
        <w:tc>
          <w:tcPr>
            <w:tcW w:type="dxa" w:w="960"/>
          </w:tcPr>
          <w:p>
            <w:r>
              <w:t>260</w:t>
            </w:r>
          </w:p>
        </w:tc>
        <w:tc>
          <w:tcPr>
            <w:tcW w:type="dxa" w:w="960"/>
          </w:tcPr>
          <w:p>
            <w:r>
              <w:t>390</w:t>
            </w:r>
          </w:p>
        </w:tc>
      </w:tr>
    </w:tbl>
    <w:p/>
    <w:p>
      <w:pPr>
        <w:pStyle w:val="Heading2"/>
      </w:pPr>
      <w:r>
        <w:t>Produkt: Weapon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Region</w:t>
            </w:r>
          </w:p>
        </w:tc>
        <w:tc>
          <w:tcPr>
            <w:tcW w:type="dxa" w:w="960"/>
          </w:tcPr>
          <w:p>
            <w:r>
              <w:t>Kraj</w:t>
            </w:r>
          </w:p>
        </w:tc>
        <w:tc>
          <w:tcPr>
            <w:tcW w:type="dxa" w:w="960"/>
          </w:tcPr>
          <w:p>
            <w:r>
              <w:t>Score</w:t>
            </w:r>
          </w:p>
        </w:tc>
        <w:tc>
          <w:tcPr>
            <w:tcW w:type="dxa" w:w="960"/>
          </w:tcPr>
          <w:p>
            <w:r>
              <w:t>Bonus</w:t>
            </w:r>
          </w:p>
        </w:tc>
        <w:tc>
          <w:tcPr>
            <w:tcW w:type="dxa" w:w="960"/>
          </w:tcPr>
          <w:p>
            <w:r>
              <w:t>Q1</w:t>
            </w:r>
          </w:p>
        </w:tc>
        <w:tc>
          <w:tcPr>
            <w:tcW w:type="dxa" w:w="960"/>
          </w:tcPr>
          <w:p>
            <w:r>
              <w:t>Q2</w:t>
            </w:r>
          </w:p>
        </w:tc>
        <w:tc>
          <w:tcPr>
            <w:tcW w:type="dxa" w:w="960"/>
          </w:tcPr>
          <w:p>
            <w:r>
              <w:t>Q3</w:t>
            </w:r>
          </w:p>
        </w:tc>
        <w:tc>
          <w:tcPr>
            <w:tcW w:type="dxa" w:w="960"/>
          </w:tcPr>
          <w:p>
            <w:r>
              <w:t>Q4</w:t>
            </w:r>
          </w:p>
        </w:tc>
        <w:tc>
          <w:tcPr>
            <w:tcW w:type="dxa" w:w="960"/>
          </w:tcPr>
          <w:p>
            <w:r>
              <w:t>Q5</w:t>
            </w:r>
          </w:p>
        </w:tc>
      </w:tr>
      <w:tr>
        <w:tc>
          <w:tcPr>
            <w:tcW w:type="dxa" w:w="960"/>
          </w:tcPr>
          <w:p>
            <w:r>
              <w:t>Arar</w:t>
            </w:r>
          </w:p>
        </w:tc>
        <w:tc>
          <w:tcPr>
            <w:tcW w:type="dxa" w:w="960"/>
          </w:tcPr>
          <w:p>
            <w:r>
              <w:t>Saudi Arabia</w:t>
            </w:r>
          </w:p>
        </w:tc>
        <w:tc>
          <w:tcPr>
            <w:tcW w:type="dxa" w:w="960"/>
          </w:tcPr>
          <w:p>
            <w:r>
              <w:t>222.90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117</w:t>
            </w:r>
          </w:p>
        </w:tc>
        <w:tc>
          <w:tcPr>
            <w:tcW w:type="dxa" w:w="960"/>
          </w:tcPr>
          <w:p>
            <w:r>
              <w:t>140</w:t>
            </w:r>
          </w:p>
        </w:tc>
        <w:tc>
          <w:tcPr>
            <w:tcW w:type="dxa" w:w="960"/>
          </w:tcPr>
          <w:p>
            <w:r>
              <w:t>175</w:t>
            </w:r>
          </w:p>
        </w:tc>
        <w:tc>
          <w:tcPr>
            <w:tcW w:type="dxa" w:w="960"/>
          </w:tcPr>
          <w:p>
            <w:r>
              <w:t>234</w:t>
            </w:r>
          </w:p>
        </w:tc>
        <w:tc>
          <w:tcPr>
            <w:tcW w:type="dxa" w:w="960"/>
          </w:tcPr>
          <w:p>
            <w:r>
              <w:t>351</w:t>
            </w:r>
          </w:p>
        </w:tc>
      </w:tr>
    </w:tbl>
    <w:p/>
    <w:p>
      <w:pPr>
        <w:pStyle w:val="Heading2"/>
      </w:pPr>
      <w:r>
        <w:t>Produkt: Grain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Region</w:t>
            </w:r>
          </w:p>
        </w:tc>
        <w:tc>
          <w:tcPr>
            <w:tcW w:type="dxa" w:w="960"/>
          </w:tcPr>
          <w:p>
            <w:r>
              <w:t>Kraj</w:t>
            </w:r>
          </w:p>
        </w:tc>
        <w:tc>
          <w:tcPr>
            <w:tcW w:type="dxa" w:w="960"/>
          </w:tcPr>
          <w:p>
            <w:r>
              <w:t>Score</w:t>
            </w:r>
          </w:p>
        </w:tc>
        <w:tc>
          <w:tcPr>
            <w:tcW w:type="dxa" w:w="960"/>
          </w:tcPr>
          <w:p>
            <w:r>
              <w:t>Bonus</w:t>
            </w:r>
          </w:p>
        </w:tc>
        <w:tc>
          <w:tcPr>
            <w:tcW w:type="dxa" w:w="960"/>
          </w:tcPr>
          <w:p>
            <w:r>
              <w:t>Q1</w:t>
            </w:r>
          </w:p>
        </w:tc>
        <w:tc>
          <w:tcPr>
            <w:tcW w:type="dxa" w:w="960"/>
          </w:tcPr>
          <w:p>
            <w:r>
              <w:t>Q2</w:t>
            </w:r>
          </w:p>
        </w:tc>
        <w:tc>
          <w:tcPr>
            <w:tcW w:type="dxa" w:w="960"/>
          </w:tcPr>
          <w:p>
            <w:r>
              <w:t>Q3</w:t>
            </w:r>
          </w:p>
        </w:tc>
        <w:tc>
          <w:tcPr>
            <w:tcW w:type="dxa" w:w="960"/>
          </w:tcPr>
          <w:p>
            <w:r>
              <w:t>Q4</w:t>
            </w:r>
          </w:p>
        </w:tc>
        <w:tc>
          <w:tcPr>
            <w:tcW w:type="dxa" w:w="960"/>
          </w:tcPr>
          <w:p>
            <w:r>
              <w:t>Q5</w:t>
            </w:r>
          </w:p>
        </w:tc>
      </w:tr>
      <w:tr>
        <w:tc>
          <w:tcPr>
            <w:tcW w:type="dxa" w:w="960"/>
          </w:tcPr>
          <w:p>
            <w:r>
              <w:t>Arar</w:t>
            </w:r>
          </w:p>
        </w:tc>
        <w:tc>
          <w:tcPr>
            <w:tcW w:type="dxa" w:w="960"/>
          </w:tcPr>
          <w:p>
            <w:r>
              <w:t>Saudi Arabia</w:t>
            </w:r>
          </w:p>
        </w:tc>
        <w:tc>
          <w:tcPr>
            <w:tcW w:type="dxa" w:w="960"/>
          </w:tcPr>
          <w:p>
            <w:r>
              <w:t>198.16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104</w:t>
            </w:r>
          </w:p>
        </w:tc>
        <w:tc>
          <w:tcPr>
            <w:tcW w:type="dxa" w:w="960"/>
          </w:tcPr>
          <w:p>
            <w:r>
              <w:t>124</w:t>
            </w:r>
          </w:p>
        </w:tc>
        <w:tc>
          <w:tcPr>
            <w:tcW w:type="dxa" w:w="960"/>
          </w:tcPr>
          <w:p>
            <w:r>
              <w:t>156</w:t>
            </w:r>
          </w:p>
        </w:tc>
        <w:tc>
          <w:tcPr>
            <w:tcW w:type="dxa" w:w="960"/>
          </w:tcPr>
          <w:p>
            <w:r>
              <w:t>208</w:t>
            </w:r>
          </w:p>
        </w:tc>
        <w:tc>
          <w:tcPr>
            <w:tcW w:type="dxa" w:w="960"/>
          </w:tcPr>
          <w:p>
            <w:r>
              <w:t>312</w:t>
            </w:r>
          </w:p>
        </w:tc>
      </w:tr>
    </w:tbl>
    <w:p/>
    <w:p>
      <w:pPr>
        <w:pStyle w:val="Heading2"/>
      </w:pPr>
      <w:r>
        <w:t>Produkt: Food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Region</w:t>
            </w:r>
          </w:p>
        </w:tc>
        <w:tc>
          <w:tcPr>
            <w:tcW w:type="dxa" w:w="960"/>
          </w:tcPr>
          <w:p>
            <w:r>
              <w:t>Kraj</w:t>
            </w:r>
          </w:p>
        </w:tc>
        <w:tc>
          <w:tcPr>
            <w:tcW w:type="dxa" w:w="960"/>
          </w:tcPr>
          <w:p>
            <w:r>
              <w:t>Score</w:t>
            </w:r>
          </w:p>
        </w:tc>
        <w:tc>
          <w:tcPr>
            <w:tcW w:type="dxa" w:w="960"/>
          </w:tcPr>
          <w:p>
            <w:r>
              <w:t>Bonus</w:t>
            </w:r>
          </w:p>
        </w:tc>
        <w:tc>
          <w:tcPr>
            <w:tcW w:type="dxa" w:w="960"/>
          </w:tcPr>
          <w:p>
            <w:r>
              <w:t>Q1</w:t>
            </w:r>
          </w:p>
        </w:tc>
        <w:tc>
          <w:tcPr>
            <w:tcW w:type="dxa" w:w="960"/>
          </w:tcPr>
          <w:p>
            <w:r>
              <w:t>Q2</w:t>
            </w:r>
          </w:p>
        </w:tc>
        <w:tc>
          <w:tcPr>
            <w:tcW w:type="dxa" w:w="960"/>
          </w:tcPr>
          <w:p>
            <w:r>
              <w:t>Q3</w:t>
            </w:r>
          </w:p>
        </w:tc>
        <w:tc>
          <w:tcPr>
            <w:tcW w:type="dxa" w:w="960"/>
          </w:tcPr>
          <w:p>
            <w:r>
              <w:t>Q4</w:t>
            </w:r>
          </w:p>
        </w:tc>
        <w:tc>
          <w:tcPr>
            <w:tcW w:type="dxa" w:w="960"/>
          </w:tcPr>
          <w:p>
            <w:r>
              <w:t>Q5</w:t>
            </w:r>
          </w:p>
        </w:tc>
      </w:tr>
      <w:tr>
        <w:tc>
          <w:tcPr>
            <w:tcW w:type="dxa" w:w="960"/>
          </w:tcPr>
          <w:p>
            <w:r>
              <w:t>Arar</w:t>
            </w:r>
          </w:p>
        </w:tc>
        <w:tc>
          <w:tcPr>
            <w:tcW w:type="dxa" w:w="960"/>
          </w:tcPr>
          <w:p>
            <w:r>
              <w:t>Saudi Arabia</w:t>
            </w:r>
          </w:p>
        </w:tc>
        <w:tc>
          <w:tcPr>
            <w:tcW w:type="dxa" w:w="960"/>
          </w:tcPr>
          <w:p>
            <w:r>
              <w:t>148.62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78</w:t>
            </w:r>
          </w:p>
        </w:tc>
        <w:tc>
          <w:tcPr>
            <w:tcW w:type="dxa" w:w="960"/>
          </w:tcPr>
          <w:p>
            <w:r>
              <w:t>93</w:t>
            </w:r>
          </w:p>
        </w:tc>
        <w:tc>
          <w:tcPr>
            <w:tcW w:type="dxa" w:w="960"/>
          </w:tcPr>
          <w:p>
            <w:r>
              <w:t>117</w:t>
            </w:r>
          </w:p>
        </w:tc>
        <w:tc>
          <w:tcPr>
            <w:tcW w:type="dxa" w:w="960"/>
          </w:tcPr>
          <w:p>
            <w:r>
              <w:t>156</w:t>
            </w:r>
          </w:p>
        </w:tc>
        <w:tc>
          <w:tcPr>
            <w:tcW w:type="dxa" w:w="960"/>
          </w:tcPr>
          <w:p>
            <w:r>
              <w:t>234</w:t>
            </w:r>
          </w:p>
        </w:tc>
      </w:tr>
    </w:tbl>
    <w:p/>
    <w:p>
      <w:pPr>
        <w:pStyle w:val="Heading2"/>
      </w:pPr>
      <w:r>
        <w:t>Produkt: Airplane Ticket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Region</w:t>
            </w:r>
          </w:p>
        </w:tc>
        <w:tc>
          <w:tcPr>
            <w:tcW w:type="dxa" w:w="960"/>
          </w:tcPr>
          <w:p>
            <w:r>
              <w:t>Kraj</w:t>
            </w:r>
          </w:p>
        </w:tc>
        <w:tc>
          <w:tcPr>
            <w:tcW w:type="dxa" w:w="960"/>
          </w:tcPr>
          <w:p>
            <w:r>
              <w:t>Score</w:t>
            </w:r>
          </w:p>
        </w:tc>
        <w:tc>
          <w:tcPr>
            <w:tcW w:type="dxa" w:w="960"/>
          </w:tcPr>
          <w:p>
            <w:r>
              <w:t>Bonus</w:t>
            </w:r>
          </w:p>
        </w:tc>
        <w:tc>
          <w:tcPr>
            <w:tcW w:type="dxa" w:w="960"/>
          </w:tcPr>
          <w:p>
            <w:r>
              <w:t>Q1</w:t>
            </w:r>
          </w:p>
        </w:tc>
        <w:tc>
          <w:tcPr>
            <w:tcW w:type="dxa" w:w="960"/>
          </w:tcPr>
          <w:p>
            <w:r>
              <w:t>Q2</w:t>
            </w:r>
          </w:p>
        </w:tc>
        <w:tc>
          <w:tcPr>
            <w:tcW w:type="dxa" w:w="960"/>
          </w:tcPr>
          <w:p>
            <w:r>
              <w:t>Q3</w:t>
            </w:r>
          </w:p>
        </w:tc>
        <w:tc>
          <w:tcPr>
            <w:tcW w:type="dxa" w:w="960"/>
          </w:tcPr>
          <w:p>
            <w:r>
              <w:t>Q4</w:t>
            </w:r>
          </w:p>
        </w:tc>
        <w:tc>
          <w:tcPr>
            <w:tcW w:type="dxa" w:w="960"/>
          </w:tcPr>
          <w:p>
            <w:r>
              <w:t>Q5</w:t>
            </w:r>
          </w:p>
        </w:tc>
      </w:tr>
      <w:tr>
        <w:tc>
          <w:tcPr>
            <w:tcW w:type="dxa" w:w="960"/>
          </w:tcPr>
          <w:p>
            <w:r>
              <w:t>Arar</w:t>
            </w:r>
          </w:p>
        </w:tc>
        <w:tc>
          <w:tcPr>
            <w:tcW w:type="dxa" w:w="960"/>
          </w:tcPr>
          <w:p>
            <w:r>
              <w:t>Saudi Arabia</w:t>
            </w:r>
          </w:p>
        </w:tc>
        <w:tc>
          <w:tcPr>
            <w:tcW w:type="dxa" w:w="960"/>
          </w:tcPr>
          <w:p>
            <w:r>
              <w:t>123.82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65</w:t>
            </w:r>
          </w:p>
        </w:tc>
        <w:tc>
          <w:tcPr>
            <w:tcW w:type="dxa" w:w="960"/>
          </w:tcPr>
          <w:p>
            <w:r>
              <w:t>78</w:t>
            </w:r>
          </w:p>
        </w:tc>
        <w:tc>
          <w:tcPr>
            <w:tcW w:type="dxa" w:w="960"/>
          </w:tcPr>
          <w:p>
            <w:r>
              <w:t>97</w:t>
            </w:r>
          </w:p>
        </w:tc>
        <w:tc>
          <w:tcPr>
            <w:tcW w:type="dxa" w:w="960"/>
          </w:tcPr>
          <w:p>
            <w:r>
              <w:t>130</w:t>
            </w:r>
          </w:p>
        </w:tc>
        <w:tc>
          <w:tcPr>
            <w:tcW w:type="dxa" w:w="960"/>
          </w:tcPr>
          <w:p>
            <w:r>
              <w:t>195</w:t>
            </w:r>
          </w:p>
        </w:tc>
      </w:tr>
    </w:tbl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